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4C6" w:rsidRPr="001F3028" w:rsidRDefault="001F3028" w:rsidP="001F3028">
      <w:pPr>
        <w:pStyle w:val="1"/>
        <w:bidi/>
        <w:ind w:firstLine="310"/>
        <w:jc w:val="center"/>
        <w:rPr>
          <w:rFonts w:ascii="Arial Unicode MS" w:eastAsia="Arial Unicode MS" w:hAnsi="Arial Unicode MS" w:cs="Arial Unicode MS"/>
          <w:sz w:val="40"/>
          <w:szCs w:val="40"/>
        </w:rPr>
      </w:pPr>
      <w:r w:rsidRPr="001F3028">
        <w:rPr>
          <w:rFonts w:ascii="Arial Unicode MS" w:eastAsia="Arial Unicode MS" w:hAnsi="Arial Unicode MS" w:cs="Arial Unicode MS"/>
          <w:sz w:val="40"/>
          <w:szCs w:val="40"/>
          <w:rtl/>
        </w:rPr>
        <w:t>التسعير</w:t>
      </w:r>
      <w:r w:rsidRPr="001F3028">
        <w:rPr>
          <w:rFonts w:ascii="Arial Unicode MS" w:eastAsia="Arial Unicode MS" w:hAnsi="Arial Unicode MS" w:cs="Arial Unicode MS"/>
          <w:sz w:val="40"/>
          <w:szCs w:val="40"/>
        </w:rPr>
        <w:t xml:space="preserve"> </w:t>
      </w:r>
      <w:r w:rsidRPr="001F3028">
        <w:rPr>
          <w:rFonts w:ascii="Arial Unicode MS" w:eastAsia="Arial Unicode MS" w:hAnsi="Arial Unicode MS" w:cs="Arial Unicode MS"/>
          <w:sz w:val="40"/>
          <w:szCs w:val="40"/>
          <w:rtl/>
        </w:rPr>
        <w:t>ثنائي</w:t>
      </w:r>
      <w:r w:rsidRPr="001F3028">
        <w:rPr>
          <w:rFonts w:ascii="Arial Unicode MS" w:eastAsia="Arial Unicode MS" w:hAnsi="Arial Unicode MS" w:cs="Arial Unicode MS"/>
          <w:sz w:val="40"/>
          <w:szCs w:val="40"/>
        </w:rPr>
        <w:t xml:space="preserve"> </w:t>
      </w:r>
      <w:r w:rsidRPr="001F3028">
        <w:rPr>
          <w:rFonts w:ascii="Arial Unicode MS" w:eastAsia="Arial Unicode MS" w:hAnsi="Arial Unicode MS" w:cs="Arial Unicode MS"/>
          <w:sz w:val="40"/>
          <w:szCs w:val="40"/>
          <w:rtl/>
        </w:rPr>
        <w:t>الحد</w:t>
      </w:r>
      <w:r w:rsidRPr="001F3028">
        <w:rPr>
          <w:rFonts w:ascii="Arial Unicode MS" w:eastAsia="Arial Unicode MS" w:hAnsi="Arial Unicode MS" w:cs="Arial Unicode MS"/>
          <w:sz w:val="40"/>
          <w:szCs w:val="40"/>
        </w:rPr>
        <w:t xml:space="preserve">: </w:t>
      </w:r>
      <w:r w:rsidRPr="001F3028">
        <w:rPr>
          <w:rFonts w:ascii="Arial Unicode MS" w:eastAsia="Arial Unicode MS" w:hAnsi="Arial Unicode MS" w:cs="Arial Unicode MS"/>
          <w:sz w:val="40"/>
          <w:szCs w:val="40"/>
          <w:rtl/>
        </w:rPr>
        <w:t>النظرية</w:t>
      </w:r>
      <w:r w:rsidRPr="001F3028">
        <w:rPr>
          <w:rFonts w:ascii="Arial Unicode MS" w:eastAsia="Arial Unicode MS" w:hAnsi="Arial Unicode MS" w:cs="Arial Unicode MS"/>
          <w:sz w:val="40"/>
          <w:szCs w:val="40"/>
        </w:rPr>
        <w:t xml:space="preserve"> </w:t>
      </w:r>
      <w:r w:rsidRPr="001F3028">
        <w:rPr>
          <w:rFonts w:ascii="Arial Unicode MS" w:eastAsia="Arial Unicode MS" w:hAnsi="Arial Unicode MS" w:cs="Arial Unicode MS"/>
          <w:sz w:val="40"/>
          <w:szCs w:val="40"/>
          <w:rtl/>
        </w:rPr>
        <w:t>والتطبيق</w:t>
      </w:r>
    </w:p>
    <w:p w:rsidR="00CF34C6" w:rsidRPr="001F3028" w:rsidRDefault="001F3028" w:rsidP="001F3028">
      <w:pPr>
        <w:pStyle w:val="21"/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مقدمة</w:t>
      </w:r>
    </w:p>
    <w:p w:rsidR="00CF34C6" w:rsidRPr="001F3028" w:rsidRDefault="001F3028" w:rsidP="001F3028">
      <w:pPr>
        <w:pStyle w:val="21"/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الفصل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الأول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المفاهيم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الأساسية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للنموذج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الثنائي</w:t>
      </w:r>
    </w:p>
    <w:p w:rsidR="00CF34C6" w:rsidRPr="001F3028" w:rsidRDefault="001F3028" w:rsidP="001F3028">
      <w:pPr>
        <w:pStyle w:val="21"/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 xml:space="preserve"> 1.1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الفكرة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الأساسية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للنموذج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الثنائي</w:t>
      </w:r>
    </w:p>
    <w:p w:rsidR="00CF34C6" w:rsidRPr="001F3028" w:rsidRDefault="001F3028" w:rsidP="001F3028">
      <w:pPr>
        <w:pStyle w:val="21"/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 xml:space="preserve"> 1.2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معامل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الارتفاع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والانخفاض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(u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d)</w:t>
      </w:r>
    </w:p>
    <w:p w:rsidR="00CF34C6" w:rsidRPr="001F3028" w:rsidRDefault="001F3028" w:rsidP="001F3028">
      <w:pPr>
        <w:pStyle w:val="21"/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 xml:space="preserve"> 1.3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الاحتمال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المحايد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للمخاطر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(p)</w:t>
      </w:r>
    </w:p>
    <w:p w:rsidR="00CF34C6" w:rsidRPr="001F3028" w:rsidRDefault="001F3028" w:rsidP="001F3028">
      <w:pPr>
        <w:pStyle w:val="21"/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 xml:space="preserve"> 1.4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مواءمة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التذبذب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u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d</w:t>
      </w:r>
    </w:p>
    <w:p w:rsidR="00CF34C6" w:rsidRPr="001F3028" w:rsidRDefault="001F3028" w:rsidP="001F3028">
      <w:pPr>
        <w:pStyle w:val="21"/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الفصل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الثاني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تسعير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الأوروبية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باستخدام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النموذج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الثنائي</w:t>
      </w:r>
    </w:p>
    <w:p w:rsidR="00CF34C6" w:rsidRPr="001F3028" w:rsidRDefault="001F3028" w:rsidP="001F3028">
      <w:pPr>
        <w:pStyle w:val="21"/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 xml:space="preserve"> 2.1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تسعير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الشراء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الأوروبي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بخطوة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واحدة</w:t>
      </w:r>
    </w:p>
    <w:p w:rsidR="00CF34C6" w:rsidRPr="001F3028" w:rsidRDefault="001F3028" w:rsidP="001F3028">
      <w:pPr>
        <w:pStyle w:val="21"/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 xml:space="preserve"> 2.2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تسعير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البيع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الأوروبي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بخطوة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واحدة</w:t>
      </w:r>
    </w:p>
    <w:p w:rsidR="00CF34C6" w:rsidRPr="001F3028" w:rsidRDefault="001F3028" w:rsidP="001F3028">
      <w:pPr>
        <w:pStyle w:val="21"/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 xml:space="preserve"> 2.3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تسعير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الأوروبية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متعددة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الخطوات</w:t>
      </w:r>
    </w:p>
    <w:p w:rsidR="00CF34C6" w:rsidRPr="001F3028" w:rsidRDefault="001F3028" w:rsidP="001F3028">
      <w:pPr>
        <w:pStyle w:val="21"/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الفصل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الثالث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تسعير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الأمريكية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ومشتقات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أخرى</w:t>
      </w:r>
    </w:p>
    <w:p w:rsidR="00CF34C6" w:rsidRPr="001F3028" w:rsidRDefault="001F3028" w:rsidP="001F3028">
      <w:pPr>
        <w:pStyle w:val="21"/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 xml:space="preserve"> 3.1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تسعير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الأمريكية</w:t>
      </w:r>
    </w:p>
    <w:p w:rsidR="00CF34C6" w:rsidRPr="001F3028" w:rsidRDefault="001F3028" w:rsidP="001F3028">
      <w:pPr>
        <w:pStyle w:val="21"/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 xml:space="preserve"> 3.2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الدلتا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(Delta)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والتحوط</w:t>
      </w:r>
    </w:p>
    <w:p w:rsidR="00CF34C6" w:rsidRPr="001F3028" w:rsidRDefault="001F3028" w:rsidP="001F3028">
      <w:pPr>
        <w:pStyle w:val="21"/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 xml:space="preserve"> 3.3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زيادة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عدد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الخطوات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وتقارب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النموذج</w:t>
      </w:r>
    </w:p>
    <w:p w:rsidR="00CF34C6" w:rsidRPr="001F3028" w:rsidRDefault="001F3028" w:rsidP="001F3028">
      <w:pPr>
        <w:pStyle w:val="21"/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الفصل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الرابع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اشتقاق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صيغة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بلاك</w:t>
      </w:r>
      <w:r w:rsidRPr="001F3028">
        <w:rPr>
          <w:rFonts w:ascii="Simplified Arabic" w:hAnsi="Simplified Arabic" w:cs="Simplified Arabic"/>
          <w:sz w:val="28"/>
          <w:szCs w:val="28"/>
        </w:rPr>
        <w:t>-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شولز</w:t>
      </w:r>
      <w:r w:rsidRPr="001F3028">
        <w:rPr>
          <w:rFonts w:ascii="Simplified Arabic" w:hAnsi="Simplified Arabic" w:cs="Simplified Arabic"/>
          <w:sz w:val="28"/>
          <w:szCs w:val="28"/>
        </w:rPr>
        <w:t>-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مرتون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الشجرة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الثنائية</w:t>
      </w:r>
    </w:p>
    <w:p w:rsidR="00CF34C6" w:rsidRPr="001F3028" w:rsidRDefault="001F3028" w:rsidP="001F3028">
      <w:pPr>
        <w:pStyle w:val="21"/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 xml:space="preserve"> 4.1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مقدمة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للاشتقاق</w:t>
      </w:r>
    </w:p>
    <w:p w:rsidR="00CF34C6" w:rsidRPr="001F3028" w:rsidRDefault="001F3028" w:rsidP="001F3028">
      <w:pPr>
        <w:pStyle w:val="21"/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lastRenderedPageBreak/>
        <w:t xml:space="preserve"> 4.2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الصياغة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الرياضية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وخطوات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الاشتقاق</w:t>
      </w:r>
    </w:p>
    <w:p w:rsidR="00CF34C6" w:rsidRPr="001F3028" w:rsidRDefault="001F3028" w:rsidP="001F3028">
      <w:pPr>
        <w:pStyle w:val="21"/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 xml:space="preserve"> 4.3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شرح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الرموز</w:t>
      </w:r>
    </w:p>
    <w:p w:rsidR="00CF34C6" w:rsidRPr="001F3028" w:rsidRDefault="001F3028" w:rsidP="001F3028">
      <w:pPr>
        <w:pStyle w:val="21"/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 xml:space="preserve"> 4.4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أمثلة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منهجية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تطبيقية</w:t>
      </w:r>
    </w:p>
    <w:p w:rsidR="00CF34C6" w:rsidRPr="001F3028" w:rsidRDefault="001F3028" w:rsidP="001F3028">
      <w:pPr>
        <w:pStyle w:val="21"/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خاتمة</w:t>
      </w:r>
      <w:r w:rsidRPr="001F3028">
        <w:rPr>
          <w:rFonts w:ascii="Simplified Arabic" w:hAnsi="Simplified Arabic" w:cs="Simplified Arabic"/>
          <w:sz w:val="28"/>
          <w:szCs w:val="28"/>
        </w:rPr>
        <w:br w:type="page"/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الملحق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اشتقاق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صيغة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بلاك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–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شولز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–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مرتون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شجرة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ثنائية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i/>
          <w:iCs/>
          <w:sz w:val="28"/>
          <w:szCs w:val="28"/>
        </w:rPr>
        <w:t>(</w:t>
      </w:r>
      <w:r w:rsidRPr="001F3028">
        <w:rPr>
          <w:rFonts w:ascii="Simplified Arabic" w:hAnsi="Simplified Arabic" w:cs="Simplified Arabic"/>
          <w:i/>
          <w:iCs/>
          <w:sz w:val="28"/>
          <w:szCs w:val="28"/>
          <w:rtl/>
        </w:rPr>
        <w:t>محتوى</w:t>
      </w:r>
      <w:r w:rsidRPr="001F3028">
        <w:rPr>
          <w:rFonts w:ascii="Simplified Arabic" w:hAnsi="Simplified Arabic" w:cs="Simplified Arabic"/>
          <w:i/>
          <w:i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i/>
          <w:iCs/>
          <w:sz w:val="28"/>
          <w:szCs w:val="28"/>
          <w:rtl/>
        </w:rPr>
        <w:t>بيداغوجي</w:t>
      </w:r>
      <w:r w:rsidRPr="001F3028">
        <w:rPr>
          <w:rFonts w:ascii="Simplified Arabic" w:hAnsi="Simplified Arabic" w:cs="Simplified Arabic"/>
          <w:i/>
          <w:i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i/>
          <w:iCs/>
          <w:sz w:val="28"/>
          <w:szCs w:val="28"/>
          <w:rtl/>
        </w:rPr>
        <w:t>لطلبة</w:t>
      </w:r>
      <w:r w:rsidRPr="001F3028">
        <w:rPr>
          <w:rFonts w:ascii="Simplified Arabic" w:hAnsi="Simplified Arabic" w:cs="Simplified Arabic"/>
          <w:i/>
          <w:i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i/>
          <w:iCs/>
          <w:sz w:val="28"/>
          <w:szCs w:val="28"/>
          <w:rtl/>
        </w:rPr>
        <w:t>المالية</w:t>
      </w:r>
      <w:r w:rsidRPr="001F3028">
        <w:rPr>
          <w:rFonts w:ascii="Simplified Arabic" w:hAnsi="Simplified Arabic" w:cs="Simplified Arabic"/>
          <w:i/>
          <w:iCs/>
          <w:sz w:val="28"/>
          <w:szCs w:val="28"/>
        </w:rPr>
        <w:t xml:space="preserve"> – </w:t>
      </w:r>
      <w:r w:rsidRPr="001F3028">
        <w:rPr>
          <w:rFonts w:ascii="Simplified Arabic" w:hAnsi="Simplified Arabic" w:cs="Simplified Arabic"/>
          <w:i/>
          <w:iCs/>
          <w:sz w:val="28"/>
          <w:szCs w:val="28"/>
          <w:rtl/>
        </w:rPr>
        <w:t>تقسيم</w:t>
      </w:r>
      <w:r w:rsidRPr="001F3028">
        <w:rPr>
          <w:rFonts w:ascii="Simplified Arabic" w:hAnsi="Simplified Arabic" w:cs="Simplified Arabic"/>
          <w:i/>
          <w:i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i/>
          <w:iCs/>
          <w:sz w:val="28"/>
          <w:szCs w:val="28"/>
          <w:rtl/>
        </w:rPr>
        <w:t>إلى</w:t>
      </w:r>
      <w:r w:rsidRPr="001F3028">
        <w:rPr>
          <w:rFonts w:ascii="Simplified Arabic" w:hAnsi="Simplified Arabic" w:cs="Simplified Arabic"/>
          <w:i/>
          <w:iCs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i/>
          <w:iCs/>
          <w:sz w:val="28"/>
          <w:szCs w:val="28"/>
          <w:rtl/>
        </w:rPr>
        <w:t>مقدمة،</w:t>
      </w:r>
      <w:r w:rsidRPr="001F3028">
        <w:rPr>
          <w:rFonts w:ascii="Simplified Arabic" w:hAnsi="Simplified Arabic" w:cs="Simplified Arabic"/>
          <w:i/>
          <w:i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i/>
          <w:iCs/>
          <w:sz w:val="28"/>
          <w:szCs w:val="28"/>
          <w:rtl/>
        </w:rPr>
        <w:t>المعادلة</w:t>
      </w:r>
      <w:r w:rsidRPr="001F3028">
        <w:rPr>
          <w:rFonts w:ascii="Simplified Arabic" w:hAnsi="Simplified Arabic" w:cs="Simplified Arabic"/>
          <w:i/>
          <w:i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i/>
          <w:iCs/>
          <w:sz w:val="28"/>
          <w:szCs w:val="28"/>
          <w:rtl/>
        </w:rPr>
        <w:t>وشرحها،</w:t>
      </w:r>
      <w:r w:rsidRPr="001F3028">
        <w:rPr>
          <w:rFonts w:ascii="Simplified Arabic" w:hAnsi="Simplified Arabic" w:cs="Simplified Arabic"/>
          <w:i/>
          <w:i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i/>
          <w:iCs/>
          <w:sz w:val="28"/>
          <w:szCs w:val="28"/>
          <w:rtl/>
        </w:rPr>
        <w:t>أمثلة</w:t>
      </w:r>
      <w:r w:rsidRPr="001F3028">
        <w:rPr>
          <w:rFonts w:ascii="Simplified Arabic" w:hAnsi="Simplified Arabic" w:cs="Simplified Arabic"/>
          <w:i/>
          <w:i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i/>
          <w:iCs/>
          <w:sz w:val="28"/>
          <w:szCs w:val="28"/>
          <w:rtl/>
        </w:rPr>
        <w:t>تطبيقية</w:t>
      </w:r>
      <w:r w:rsidRPr="001F3028">
        <w:rPr>
          <w:rFonts w:ascii="Simplified Arabic" w:hAnsi="Simplified Arabic" w:cs="Simplified Arabic"/>
          <w:i/>
          <w:iCs/>
          <w:sz w:val="28"/>
          <w:szCs w:val="28"/>
        </w:rPr>
        <w:t>)</w:t>
      </w:r>
    </w:p>
    <w:p w:rsidR="001F3028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0F90F010">
          <v:rect id="_x0000_i1025" style="width:0;height:1.5pt" o:hralign="center" o:hrstd="t" o:hr="t"/>
        </w:pict>
      </w:r>
    </w:p>
    <w:p w:rsidR="001F3028" w:rsidRPr="001F3028" w:rsidRDefault="001F3028" w:rsidP="00855C5D">
      <w:pPr>
        <w:pStyle w:val="aa"/>
        <w:numPr>
          <w:ilvl w:val="0"/>
          <w:numId w:val="120"/>
        </w:numPr>
        <w:bidi/>
        <w:rPr>
          <w:rFonts w:ascii="Simplified Arabic" w:hAnsi="Simplified Arabic" w:cs="Simplified Arabic"/>
          <w:sz w:val="28"/>
          <w:szCs w:val="28"/>
          <w:rtl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مقدّمة</w:t>
      </w:r>
    </w:p>
    <w:p w:rsidR="001F3028" w:rsidRDefault="001F3028" w:rsidP="001F3028">
      <w:pPr>
        <w:pStyle w:val="aa"/>
        <w:bidi/>
        <w:ind w:left="670"/>
        <w:rPr>
          <w:rFonts w:ascii="Simplified Arabic" w:hAnsi="Simplified Arabic" w:cs="Simplified Arabic"/>
          <w:sz w:val="28"/>
          <w:szCs w:val="28"/>
          <w:rtl/>
        </w:rPr>
      </w:pPr>
    </w:p>
    <w:p w:rsidR="001F3028" w:rsidRPr="001F3028" w:rsidRDefault="001F3028" w:rsidP="001F3028">
      <w:pPr>
        <w:pStyle w:val="aa"/>
        <w:bidi/>
        <w:ind w:left="670"/>
        <w:rPr>
          <w:rFonts w:ascii="Simplified Arabic" w:hAnsi="Simplified Arabic" w:cs="Simplified Arabic"/>
          <w:b/>
          <w:bCs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تعريف الخيارات التقليدية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(Options classiques)</w:t>
      </w:r>
    </w:p>
    <w:p w:rsidR="001F3028" w:rsidRPr="001F3028" w:rsidRDefault="001F3028" w:rsidP="001F3028">
      <w:pPr>
        <w:pStyle w:val="aa"/>
        <w:bidi/>
        <w:ind w:left="67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 xml:space="preserve">الخيارات 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المالية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 xml:space="preserve">هي أدوات مالية تمنح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الحق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 xml:space="preserve"> في تنفيذ عملية (شراء أو بيع) في المستقبل وفقًا لشروط يتم تحديدها عند توقيع العقد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855C5D">
      <w:pPr>
        <w:pStyle w:val="aa"/>
        <w:numPr>
          <w:ilvl w:val="0"/>
          <w:numId w:val="121"/>
        </w:numPr>
        <w:bidi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 xml:space="preserve">عند حلول التاريخ المتفق عليه (أو التواريخ المحددة)، يكون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للمشتري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</w:rPr>
        <w:t>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 xml:space="preserve">مالك الخيار) حرية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اختيار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 xml:space="preserve"> تنفيذ العملية أو عدم تنفيذها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855C5D">
      <w:pPr>
        <w:pStyle w:val="aa"/>
        <w:numPr>
          <w:ilvl w:val="0"/>
          <w:numId w:val="121"/>
        </w:numPr>
        <w:bidi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 xml:space="preserve">أما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البائع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</w:rPr>
        <w:t>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 xml:space="preserve">مُصدر الخيار)، فهو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ملزم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 xml:space="preserve"> بقرار المشتري: إذا قرر المشتري تنفيذ الخيار،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يتعين على البائع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 xml:space="preserve"> تنفيذ العملية وفقًا لشروط العقد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1F3028">
      <w:pPr>
        <w:pStyle w:val="aa"/>
        <w:bidi/>
        <w:ind w:left="67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هناك نوعان أساسيان من الخيارات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855C5D">
      <w:pPr>
        <w:pStyle w:val="aa"/>
        <w:numPr>
          <w:ilvl w:val="0"/>
          <w:numId w:val="122"/>
        </w:numPr>
        <w:bidi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خيار الشراء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(Call)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 xml:space="preserve">يمنح حامله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الحق في شراء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 xml:space="preserve"> أصل مالي (الأصل الأساسي، وسعره يُرمز له بـ </w:t>
      </w:r>
      <w:r w:rsidRPr="001F3028">
        <w:rPr>
          <w:rFonts w:ascii="Simplified Arabic" w:hAnsi="Simplified Arabic" w:cs="Simplified Arabic"/>
          <w:sz w:val="28"/>
          <w:szCs w:val="28"/>
        </w:rPr>
        <w:t>SS)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 xml:space="preserve">، عند أو قبل تاريخ معين (تاريخ الاستحقاق)، بسعر محدد مسبقًا (سعر التنفيذ </w:t>
      </w:r>
      <w:r w:rsidRPr="001F3028">
        <w:rPr>
          <w:rFonts w:ascii="Simplified Arabic" w:hAnsi="Simplified Arabic" w:cs="Simplified Arabic"/>
          <w:sz w:val="28"/>
          <w:szCs w:val="28"/>
        </w:rPr>
        <w:t>XX).</w:t>
      </w:r>
    </w:p>
    <w:p w:rsidR="001F3028" w:rsidRPr="001F3028" w:rsidRDefault="001F3028" w:rsidP="00855C5D">
      <w:pPr>
        <w:pStyle w:val="aa"/>
        <w:numPr>
          <w:ilvl w:val="0"/>
          <w:numId w:val="122"/>
        </w:numPr>
        <w:bidi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خيار البيع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(Put)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 xml:space="preserve">يمنح حامله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الحق في بيع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 xml:space="preserve"> أصل مالي بنفس الطريقة، عند أو قبل تاريخ الاستحقاق وبسعر تنفيذ محدد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1F3028">
      <w:pPr>
        <w:pStyle w:val="aa"/>
        <w:bidi/>
        <w:ind w:left="67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egoe UI Symbol" w:hAnsi="Segoe UI Symbol" w:cs="Segoe UI Symbol"/>
          <w:sz w:val="28"/>
          <w:szCs w:val="28"/>
        </w:rPr>
        <w:t>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أنواع الخيارات حسب إمكانية التنفيذ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:</w:t>
      </w:r>
    </w:p>
    <w:p w:rsidR="001F3028" w:rsidRPr="001F3028" w:rsidRDefault="001F3028" w:rsidP="00855C5D">
      <w:pPr>
        <w:pStyle w:val="aa"/>
        <w:numPr>
          <w:ilvl w:val="0"/>
          <w:numId w:val="123"/>
        </w:numPr>
        <w:bidi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الخيار الأوروبي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(Option européenne)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 xml:space="preserve">لا يمكن تنفيذه إلا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في تاريخ الاستحقاق فقط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</w:rPr>
        <w:t>TT.</w:t>
      </w:r>
    </w:p>
    <w:p w:rsidR="001F3028" w:rsidRPr="001F3028" w:rsidRDefault="001F3028" w:rsidP="00855C5D">
      <w:pPr>
        <w:pStyle w:val="aa"/>
        <w:numPr>
          <w:ilvl w:val="0"/>
          <w:numId w:val="123"/>
        </w:numPr>
        <w:bidi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الخيار الأمريكي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(Option américaine)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 xml:space="preserve">يمكن تنفيذه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في أي وقت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 xml:space="preserve"> قبل أو في تاريخ الاستحقاق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9943D8" w:rsidP="001F3028">
      <w:pPr>
        <w:pStyle w:val="aa"/>
        <w:bidi/>
        <w:ind w:left="67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1F3028" w:rsidRPr="001F3028" w:rsidRDefault="001F3028" w:rsidP="001F3028">
      <w:pPr>
        <w:pStyle w:val="aa"/>
        <w:bidi/>
        <w:ind w:left="670"/>
        <w:rPr>
          <w:rFonts w:ascii="Simplified Arabic" w:hAnsi="Simplified Arabic" w:cs="Simplified Arabic"/>
          <w:b/>
          <w:bCs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التدفقات النقدية المرتبطة بالخيار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(Cash Flows)</w:t>
      </w:r>
    </w:p>
    <w:p w:rsidR="001F3028" w:rsidRPr="001F3028" w:rsidRDefault="001F3028" w:rsidP="001F3028">
      <w:pPr>
        <w:pStyle w:val="aa"/>
        <w:bidi/>
        <w:ind w:left="67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عند توقيع عقد الخيار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855C5D">
      <w:pPr>
        <w:pStyle w:val="aa"/>
        <w:numPr>
          <w:ilvl w:val="0"/>
          <w:numId w:val="124"/>
        </w:numPr>
        <w:bidi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 xml:space="preserve">يدفع المشتري للبائع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قسطًا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(Premium)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مقابل شراء الخيار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4769F0" w:rsidRDefault="001F3028" w:rsidP="00855C5D">
      <w:pPr>
        <w:pStyle w:val="aa"/>
        <w:numPr>
          <w:ilvl w:val="1"/>
          <w:numId w:val="124"/>
        </w:numPr>
        <w:bidi/>
        <w:rPr>
          <w:rFonts w:ascii="Simplified Arabic" w:hAnsi="Simplified Arabic" w:cs="Simplified Arabic"/>
          <w:sz w:val="28"/>
          <w:szCs w:val="28"/>
        </w:rPr>
      </w:pPr>
      <w:r w:rsidRPr="004769F0">
        <w:rPr>
          <w:rFonts w:ascii="Simplified Arabic" w:hAnsi="Simplified Arabic" w:cs="Simplified Arabic"/>
          <w:sz w:val="28"/>
          <w:szCs w:val="28"/>
          <w:rtl/>
        </w:rPr>
        <w:t xml:space="preserve">يُرمز له بـ </w:t>
      </w:r>
      <w:r w:rsidR="004769F0" w:rsidRPr="004769F0">
        <w:rPr>
          <w:rFonts w:ascii="Simplified Arabic" w:hAnsi="Simplified Arabic" w:cs="Simplified Arabic"/>
          <w:sz w:val="28"/>
          <w:szCs w:val="28"/>
        </w:rPr>
        <w:t xml:space="preserve"> </w:t>
      </w:r>
      <w:r w:rsidRPr="004769F0">
        <w:rPr>
          <w:rFonts w:ascii="Simplified Arabic" w:hAnsi="Simplified Arabic" w:cs="Simplified Arabic"/>
          <w:sz w:val="28"/>
          <w:szCs w:val="28"/>
        </w:rPr>
        <w:t xml:space="preserve">C </w:t>
      </w:r>
      <w:r w:rsidRPr="004769F0">
        <w:rPr>
          <w:rFonts w:ascii="Simplified Arabic" w:hAnsi="Simplified Arabic" w:cs="Simplified Arabic"/>
          <w:sz w:val="28"/>
          <w:szCs w:val="28"/>
          <w:rtl/>
        </w:rPr>
        <w:t>في حالة خيار الشراء</w:t>
      </w:r>
      <w:r w:rsidR="004769F0" w:rsidRPr="004769F0">
        <w:rPr>
          <w:rFonts w:ascii="Simplified Arabic" w:hAnsi="Simplified Arabic" w:cs="Simplified Arabic"/>
          <w:sz w:val="28"/>
          <w:szCs w:val="28"/>
        </w:rPr>
        <w:t xml:space="preserve"> (Call) </w:t>
      </w:r>
      <w:r w:rsidR="004769F0" w:rsidRPr="004769F0">
        <w:rPr>
          <w:rFonts w:ascii="Simplified Arabic" w:hAnsi="Simplified Arabic" w:cs="Simplified Arabic" w:hint="cs"/>
          <w:sz w:val="28"/>
          <w:szCs w:val="28"/>
          <w:rtl/>
        </w:rPr>
        <w:t xml:space="preserve">0 </w:t>
      </w:r>
      <w:r w:rsidRPr="004769F0">
        <w:rPr>
          <w:rFonts w:ascii="Simplified Arabic" w:hAnsi="Simplified Arabic" w:cs="Simplified Arabic"/>
          <w:sz w:val="28"/>
          <w:szCs w:val="28"/>
          <w:rtl/>
        </w:rPr>
        <w:t xml:space="preserve">ويُرمز له بـ </w:t>
      </w:r>
      <w:r w:rsidR="004769F0" w:rsidRPr="004769F0">
        <w:rPr>
          <w:rFonts w:ascii="Simplified Arabic" w:hAnsi="Simplified Arabic" w:cs="Simplified Arabic"/>
          <w:sz w:val="28"/>
          <w:szCs w:val="28"/>
        </w:rPr>
        <w:t xml:space="preserve"> </w:t>
      </w:r>
      <w:r w:rsidRPr="004769F0">
        <w:rPr>
          <w:rFonts w:ascii="Simplified Arabic" w:hAnsi="Simplified Arabic" w:cs="Simplified Arabic"/>
          <w:sz w:val="28"/>
          <w:szCs w:val="28"/>
        </w:rPr>
        <w:t xml:space="preserve">P </w:t>
      </w:r>
      <w:r w:rsidRPr="004769F0">
        <w:rPr>
          <w:rFonts w:ascii="Simplified Arabic" w:hAnsi="Simplified Arabic" w:cs="Simplified Arabic"/>
          <w:sz w:val="28"/>
          <w:szCs w:val="28"/>
          <w:rtl/>
        </w:rPr>
        <w:t>في حالة خيار البيع</w:t>
      </w:r>
      <w:r w:rsidRPr="004769F0">
        <w:rPr>
          <w:rFonts w:ascii="Simplified Arabic" w:hAnsi="Simplified Arabic" w:cs="Simplified Arabic"/>
          <w:sz w:val="28"/>
          <w:szCs w:val="28"/>
        </w:rPr>
        <w:t xml:space="preserve"> (Put).</w:t>
      </w:r>
    </w:p>
    <w:p w:rsidR="001F3028" w:rsidRPr="001F3028" w:rsidRDefault="001F3028" w:rsidP="001F3028">
      <w:pPr>
        <w:pStyle w:val="aa"/>
        <w:bidi/>
        <w:ind w:left="67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في تاريخ الاستحقاق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855C5D">
      <w:pPr>
        <w:pStyle w:val="aa"/>
        <w:numPr>
          <w:ilvl w:val="0"/>
          <w:numId w:val="125"/>
        </w:numPr>
        <w:bidi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يقرر المشتري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 xml:space="preserve"> ما إذا كان سينفذ الخيار، وذلك بناءً على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سعر السوق الفعلي للأصل الأساسي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 xml:space="preserve"> في ذلك الوقت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855C5D">
      <w:pPr>
        <w:pStyle w:val="aa"/>
        <w:numPr>
          <w:ilvl w:val="0"/>
          <w:numId w:val="125"/>
        </w:numPr>
        <w:bidi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 xml:space="preserve">إذا كانت ظروف السوق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مواتية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</w:rPr>
        <w:t>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 xml:space="preserve">أي مربحة بالنسبة للمشتري)، فإنه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يمارس خياره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Default="001F3028" w:rsidP="00855C5D">
      <w:pPr>
        <w:pStyle w:val="aa"/>
        <w:numPr>
          <w:ilvl w:val="0"/>
          <w:numId w:val="125"/>
        </w:numPr>
        <w:bidi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 xml:space="preserve">وإذا لم تكن كذلك،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يهمل الخيار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 وتكون خسارته محدودة بالقسط المدفوع فقط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tbl>
      <w:tblPr>
        <w:tblW w:w="9456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1571"/>
        <w:gridCol w:w="1701"/>
        <w:gridCol w:w="1701"/>
        <w:gridCol w:w="1843"/>
      </w:tblGrid>
      <w:tr w:rsidR="004769F0" w:rsidRPr="004769F0" w:rsidTr="004769F0">
        <w:trPr>
          <w:trHeight w:val="300"/>
          <w:jc w:val="center"/>
        </w:trPr>
        <w:tc>
          <w:tcPr>
            <w:tcW w:w="2640" w:type="dxa"/>
            <w:shd w:val="clear" w:color="auto" w:fill="auto"/>
            <w:noWrap/>
            <w:hideMark/>
          </w:tcPr>
          <w:p w:rsidR="004769F0" w:rsidRPr="004769F0" w:rsidRDefault="004769F0" w:rsidP="00476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72" w:type="dxa"/>
            <w:gridSpan w:val="2"/>
            <w:shd w:val="clear" w:color="auto" w:fill="auto"/>
            <w:noWrap/>
            <w:hideMark/>
          </w:tcPr>
          <w:p w:rsidR="004769F0" w:rsidRPr="004769F0" w:rsidRDefault="004769F0" w:rsidP="00476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Acheteur</w:t>
            </w:r>
          </w:p>
        </w:tc>
        <w:tc>
          <w:tcPr>
            <w:tcW w:w="3544" w:type="dxa"/>
            <w:gridSpan w:val="2"/>
            <w:shd w:val="clear" w:color="auto" w:fill="auto"/>
            <w:noWrap/>
            <w:hideMark/>
          </w:tcPr>
          <w:p w:rsidR="004769F0" w:rsidRPr="004769F0" w:rsidRDefault="004769F0" w:rsidP="00476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Vendeur</w:t>
            </w:r>
          </w:p>
        </w:tc>
      </w:tr>
      <w:tr w:rsidR="004769F0" w:rsidRPr="004769F0" w:rsidTr="004769F0">
        <w:trPr>
          <w:trHeight w:val="300"/>
          <w:jc w:val="center"/>
        </w:trPr>
        <w:tc>
          <w:tcPr>
            <w:tcW w:w="2640" w:type="dxa"/>
            <w:shd w:val="clear" w:color="auto" w:fill="auto"/>
            <w:noWrap/>
            <w:vAlign w:val="bottom"/>
            <w:hideMark/>
          </w:tcPr>
          <w:p w:rsidR="004769F0" w:rsidRPr="004769F0" w:rsidRDefault="004769F0" w:rsidP="00476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fr-FR"/>
              </w:rPr>
            </w:pPr>
            <w:r w:rsidRPr="004769F0">
              <w:rPr>
                <w:rFonts w:ascii="Times New Roman" w:eastAsia="Times New Roman" w:hAnsi="Times New Roman" w:cs="Times New Roman"/>
                <w:color w:val="000000"/>
                <w:lang w:val="fr-FR"/>
              </w:rPr>
              <w:t>À la conclusion du contrat</w:t>
            </w:r>
          </w:p>
        </w:tc>
        <w:tc>
          <w:tcPr>
            <w:tcW w:w="3272" w:type="dxa"/>
            <w:gridSpan w:val="2"/>
            <w:shd w:val="clear" w:color="auto" w:fill="auto"/>
            <w:noWrap/>
            <w:vAlign w:val="bottom"/>
            <w:hideMark/>
          </w:tcPr>
          <w:p w:rsidR="004769F0" w:rsidRPr="004769F0" w:rsidRDefault="004769F0" w:rsidP="00476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9F0">
              <w:rPr>
                <w:rFonts w:ascii="Times New Roman" w:eastAsia="Times New Roman" w:hAnsi="Times New Roman" w:cs="Times New Roman"/>
                <w:color w:val="000000"/>
              </w:rPr>
              <w:t>-C</w:t>
            </w:r>
          </w:p>
        </w:tc>
        <w:tc>
          <w:tcPr>
            <w:tcW w:w="3544" w:type="dxa"/>
            <w:gridSpan w:val="2"/>
            <w:shd w:val="clear" w:color="auto" w:fill="auto"/>
            <w:noWrap/>
            <w:vAlign w:val="bottom"/>
            <w:hideMark/>
          </w:tcPr>
          <w:p w:rsidR="004769F0" w:rsidRPr="004769F0" w:rsidRDefault="004769F0" w:rsidP="00476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9F0">
              <w:rPr>
                <w:rFonts w:ascii="Times New Roman" w:eastAsia="Times New Roman" w:hAnsi="Times New Roman" w:cs="Times New Roman"/>
                <w:color w:val="000000"/>
              </w:rPr>
              <w:t>+C</w:t>
            </w:r>
          </w:p>
        </w:tc>
      </w:tr>
      <w:tr w:rsidR="004769F0" w:rsidRPr="004769F0" w:rsidTr="004769F0">
        <w:trPr>
          <w:trHeight w:val="300"/>
          <w:jc w:val="center"/>
        </w:trPr>
        <w:tc>
          <w:tcPr>
            <w:tcW w:w="2640" w:type="dxa"/>
            <w:shd w:val="clear" w:color="auto" w:fill="auto"/>
            <w:noWrap/>
            <w:vAlign w:val="bottom"/>
            <w:hideMark/>
          </w:tcPr>
          <w:p w:rsidR="004769F0" w:rsidRPr="004769F0" w:rsidRDefault="004769F0" w:rsidP="00476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9F0">
              <w:rPr>
                <w:rFonts w:ascii="Times New Roman" w:eastAsia="Times New Roman" w:hAnsi="Times New Roman" w:cs="Times New Roman"/>
                <w:color w:val="000000"/>
              </w:rPr>
              <w:t>À l’échéance</w:t>
            </w:r>
          </w:p>
        </w:tc>
        <w:tc>
          <w:tcPr>
            <w:tcW w:w="1571" w:type="dxa"/>
            <w:shd w:val="clear" w:color="auto" w:fill="auto"/>
            <w:noWrap/>
            <w:vAlign w:val="bottom"/>
            <w:hideMark/>
          </w:tcPr>
          <w:p w:rsidR="004769F0" w:rsidRPr="004769F0" w:rsidRDefault="004769F0" w:rsidP="00476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9F0">
              <w:rPr>
                <w:rFonts w:ascii="Times New Roman" w:eastAsia="Times New Roman" w:hAnsi="Times New Roman" w:cs="Times New Roman"/>
                <w:color w:val="000000"/>
              </w:rPr>
              <w:t>S_T &lt; X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4769F0" w:rsidRPr="004769F0" w:rsidRDefault="004769F0" w:rsidP="00476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9F0">
              <w:rPr>
                <w:rFonts w:ascii="Times New Roman" w:eastAsia="Times New Roman" w:hAnsi="Times New Roman" w:cs="Times New Roman"/>
                <w:color w:val="000000"/>
              </w:rPr>
              <w:t>S_T &gt; X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4769F0" w:rsidRPr="004769F0" w:rsidRDefault="004769F0" w:rsidP="00476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9F0">
              <w:rPr>
                <w:rFonts w:ascii="Times New Roman" w:eastAsia="Times New Roman" w:hAnsi="Times New Roman" w:cs="Times New Roman"/>
                <w:color w:val="000000"/>
              </w:rPr>
              <w:t>S_T &lt; X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4769F0" w:rsidRPr="004769F0" w:rsidRDefault="004769F0" w:rsidP="00476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9F0">
              <w:rPr>
                <w:rFonts w:ascii="Times New Roman" w:eastAsia="Times New Roman" w:hAnsi="Times New Roman" w:cs="Times New Roman"/>
                <w:color w:val="000000"/>
              </w:rPr>
              <w:t>S_T &gt; X</w:t>
            </w:r>
          </w:p>
        </w:tc>
      </w:tr>
      <w:tr w:rsidR="004769F0" w:rsidRPr="004769F0" w:rsidTr="004769F0">
        <w:trPr>
          <w:trHeight w:val="300"/>
          <w:jc w:val="center"/>
        </w:trPr>
        <w:tc>
          <w:tcPr>
            <w:tcW w:w="2640" w:type="dxa"/>
            <w:shd w:val="clear" w:color="auto" w:fill="auto"/>
            <w:noWrap/>
            <w:vAlign w:val="bottom"/>
            <w:hideMark/>
          </w:tcPr>
          <w:p w:rsidR="004769F0" w:rsidRPr="004769F0" w:rsidRDefault="004769F0" w:rsidP="00476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9F0">
              <w:rPr>
                <w:rFonts w:ascii="Times New Roman" w:eastAsia="Times New Roman" w:hAnsi="Times New Roman" w:cs="Times New Roman"/>
                <w:color w:val="000000"/>
              </w:rPr>
              <w:t>Décision</w:t>
            </w:r>
          </w:p>
        </w:tc>
        <w:tc>
          <w:tcPr>
            <w:tcW w:w="1571" w:type="dxa"/>
            <w:shd w:val="clear" w:color="auto" w:fill="auto"/>
            <w:noWrap/>
            <w:vAlign w:val="bottom"/>
            <w:hideMark/>
          </w:tcPr>
          <w:p w:rsidR="004769F0" w:rsidRPr="004769F0" w:rsidRDefault="004769F0" w:rsidP="00476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9F0">
              <w:rPr>
                <w:rFonts w:ascii="Times New Roman" w:eastAsia="Times New Roman" w:hAnsi="Times New Roman" w:cs="Times New Roman"/>
                <w:color w:val="000000"/>
              </w:rPr>
              <w:t>Ne pas exercer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4769F0" w:rsidRPr="004769F0" w:rsidRDefault="004769F0" w:rsidP="00476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9F0">
              <w:rPr>
                <w:rFonts w:ascii="Times New Roman" w:eastAsia="Times New Roman" w:hAnsi="Times New Roman" w:cs="Times New Roman"/>
                <w:color w:val="000000"/>
              </w:rPr>
              <w:t>Exercer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4769F0" w:rsidRPr="004769F0" w:rsidRDefault="004769F0" w:rsidP="00476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9F0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4769F0" w:rsidRPr="004769F0" w:rsidRDefault="004769F0" w:rsidP="00476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9F0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4769F0" w:rsidRPr="004769F0" w:rsidTr="004769F0">
        <w:trPr>
          <w:trHeight w:val="300"/>
          <w:jc w:val="center"/>
        </w:trPr>
        <w:tc>
          <w:tcPr>
            <w:tcW w:w="2640" w:type="dxa"/>
            <w:shd w:val="clear" w:color="auto" w:fill="auto"/>
            <w:noWrap/>
            <w:vAlign w:val="bottom"/>
            <w:hideMark/>
          </w:tcPr>
          <w:p w:rsidR="004769F0" w:rsidRPr="004769F0" w:rsidRDefault="004769F0" w:rsidP="00476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9F0">
              <w:rPr>
                <w:rFonts w:ascii="Times New Roman" w:eastAsia="Times New Roman" w:hAnsi="Times New Roman" w:cs="Times New Roman"/>
                <w:color w:val="000000"/>
              </w:rPr>
              <w:t>Valeur</w:t>
            </w:r>
          </w:p>
        </w:tc>
        <w:tc>
          <w:tcPr>
            <w:tcW w:w="1571" w:type="dxa"/>
            <w:shd w:val="clear" w:color="auto" w:fill="auto"/>
            <w:noWrap/>
            <w:vAlign w:val="bottom"/>
            <w:hideMark/>
          </w:tcPr>
          <w:p w:rsidR="004769F0" w:rsidRPr="004769F0" w:rsidRDefault="004769F0" w:rsidP="00476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9F0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4769F0" w:rsidRPr="004769F0" w:rsidRDefault="004769F0" w:rsidP="00476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9F0">
              <w:rPr>
                <w:rFonts w:ascii="Times New Roman" w:eastAsia="Times New Roman" w:hAnsi="Times New Roman" w:cs="Times New Roman"/>
                <w:color w:val="000000"/>
              </w:rPr>
              <w:t>S_T - X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4769F0" w:rsidRPr="004769F0" w:rsidRDefault="004769F0" w:rsidP="00476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9F0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4769F0" w:rsidRPr="004769F0" w:rsidRDefault="004769F0" w:rsidP="00476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9F0">
              <w:rPr>
                <w:rFonts w:ascii="Times New Roman" w:eastAsia="Times New Roman" w:hAnsi="Times New Roman" w:cs="Times New Roman"/>
                <w:color w:val="000000"/>
              </w:rPr>
              <w:t>-(S_T - X)</w:t>
            </w:r>
          </w:p>
        </w:tc>
      </w:tr>
      <w:tr w:rsidR="004769F0" w:rsidRPr="004769F0" w:rsidTr="004769F0">
        <w:trPr>
          <w:trHeight w:val="300"/>
          <w:jc w:val="center"/>
        </w:trPr>
        <w:tc>
          <w:tcPr>
            <w:tcW w:w="2640" w:type="dxa"/>
            <w:shd w:val="clear" w:color="auto" w:fill="auto"/>
            <w:noWrap/>
            <w:vAlign w:val="bottom"/>
            <w:hideMark/>
          </w:tcPr>
          <w:p w:rsidR="004769F0" w:rsidRPr="004769F0" w:rsidRDefault="004769F0" w:rsidP="00476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9F0">
              <w:rPr>
                <w:rFonts w:ascii="Times New Roman" w:eastAsia="Times New Roman" w:hAnsi="Times New Roman" w:cs="Times New Roman"/>
                <w:color w:val="000000"/>
              </w:rPr>
              <w:t>Profit</w:t>
            </w:r>
          </w:p>
        </w:tc>
        <w:tc>
          <w:tcPr>
            <w:tcW w:w="1571" w:type="dxa"/>
            <w:shd w:val="clear" w:color="auto" w:fill="auto"/>
            <w:noWrap/>
            <w:vAlign w:val="bottom"/>
            <w:hideMark/>
          </w:tcPr>
          <w:p w:rsidR="004769F0" w:rsidRPr="004769F0" w:rsidRDefault="004769F0" w:rsidP="00476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9F0">
              <w:rPr>
                <w:rFonts w:ascii="Times New Roman" w:eastAsia="Times New Roman" w:hAnsi="Times New Roman" w:cs="Times New Roman"/>
                <w:color w:val="000000"/>
              </w:rPr>
              <w:t>-C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4769F0" w:rsidRPr="004769F0" w:rsidRDefault="004769F0" w:rsidP="00476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9F0">
              <w:rPr>
                <w:rFonts w:ascii="Times New Roman" w:eastAsia="Times New Roman" w:hAnsi="Times New Roman" w:cs="Times New Roman"/>
                <w:color w:val="000000"/>
              </w:rPr>
              <w:t>S_T - X - C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4769F0" w:rsidRPr="004769F0" w:rsidRDefault="004769F0" w:rsidP="00476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9F0">
              <w:rPr>
                <w:rFonts w:ascii="Times New Roman" w:eastAsia="Times New Roman" w:hAnsi="Times New Roman" w:cs="Times New Roman"/>
                <w:color w:val="000000"/>
              </w:rPr>
              <w:t>+C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4769F0" w:rsidRPr="004769F0" w:rsidRDefault="004769F0" w:rsidP="00476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9F0">
              <w:rPr>
                <w:rFonts w:ascii="Times New Roman" w:eastAsia="Times New Roman" w:hAnsi="Times New Roman" w:cs="Times New Roman"/>
                <w:color w:val="000000"/>
              </w:rPr>
              <w:t>+C - (S_T - X)</w:t>
            </w:r>
          </w:p>
        </w:tc>
      </w:tr>
    </w:tbl>
    <w:p w:rsidR="004769F0" w:rsidRDefault="004769F0" w:rsidP="004769F0">
      <w:pPr>
        <w:bidi/>
        <w:rPr>
          <w:rFonts w:ascii="Simplified Arabic" w:hAnsi="Simplified Arabic" w:cs="Simplified Arabic"/>
          <w:sz w:val="28"/>
          <w:szCs w:val="28"/>
          <w:rtl/>
        </w:rPr>
      </w:pPr>
    </w:p>
    <w:p w:rsidR="004769F0" w:rsidRPr="004769F0" w:rsidRDefault="004769F0" w:rsidP="004769F0">
      <w:pPr>
        <w:bidi/>
        <w:rPr>
          <w:rFonts w:ascii="Simplified Arabic" w:hAnsi="Simplified Arabic" w:cs="Simplified Arabic"/>
          <w:sz w:val="28"/>
          <w:szCs w:val="28"/>
        </w:rPr>
      </w:pPr>
      <w:bookmarkStart w:id="0" w:name="الترجمة"/>
      <w:r w:rsidRPr="004769F0">
        <w:rPr>
          <w:rFonts w:ascii="Simplified Arabic" w:hAnsi="Simplified Arabic" w:cs="Simplified Arabic"/>
          <w:sz w:val="28"/>
          <w:szCs w:val="28"/>
          <w:rtl/>
        </w:rPr>
        <w:t>يمكن</w:t>
      </w:r>
      <w:r w:rsidRPr="004769F0">
        <w:rPr>
          <w:rFonts w:ascii="Simplified Arabic" w:hAnsi="Simplified Arabic" w:cs="Simplified Arabic"/>
          <w:sz w:val="28"/>
          <w:szCs w:val="28"/>
        </w:rPr>
        <w:t xml:space="preserve"> </w:t>
      </w:r>
      <w:r w:rsidRPr="004769F0">
        <w:rPr>
          <w:rFonts w:ascii="Simplified Arabic" w:hAnsi="Simplified Arabic" w:cs="Simplified Arabic"/>
          <w:sz w:val="28"/>
          <w:szCs w:val="28"/>
          <w:rtl/>
        </w:rPr>
        <w:t>التعبير</w:t>
      </w:r>
      <w:r w:rsidRPr="004769F0">
        <w:rPr>
          <w:rFonts w:ascii="Simplified Arabic" w:hAnsi="Simplified Arabic" w:cs="Simplified Arabic"/>
          <w:sz w:val="28"/>
          <w:szCs w:val="28"/>
        </w:rPr>
        <w:t xml:space="preserve"> </w:t>
      </w:r>
      <w:r w:rsidRPr="004769F0">
        <w:rPr>
          <w:rFonts w:ascii="Simplified Arabic" w:hAnsi="Simplified Arabic" w:cs="Simplified Arabic"/>
          <w:sz w:val="28"/>
          <w:szCs w:val="28"/>
          <w:rtl/>
        </w:rPr>
        <w:t>عن</w:t>
      </w:r>
      <w:r w:rsidRPr="004769F0">
        <w:rPr>
          <w:rFonts w:ascii="Simplified Arabic" w:hAnsi="Simplified Arabic" w:cs="Simplified Arabic"/>
          <w:sz w:val="28"/>
          <w:szCs w:val="28"/>
        </w:rPr>
        <w:t xml:space="preserve"> </w:t>
      </w:r>
      <w:r w:rsidRPr="004769F0">
        <w:rPr>
          <w:rFonts w:ascii="Simplified Arabic" w:hAnsi="Simplified Arabic" w:cs="Simplified Arabic"/>
          <w:b/>
          <w:bCs/>
          <w:sz w:val="28"/>
          <w:szCs w:val="28"/>
          <w:rtl/>
        </w:rPr>
        <w:t>قيمة</w:t>
      </w:r>
      <w:r w:rsidRPr="004769F0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4769F0">
        <w:rPr>
          <w:rFonts w:ascii="Simplified Arabic" w:hAnsi="Simplified Arabic" w:cs="Simplified Arabic"/>
          <w:b/>
          <w:bCs/>
          <w:sz w:val="28"/>
          <w:szCs w:val="28"/>
          <w:rtl/>
        </w:rPr>
        <w:t>خيار</w:t>
      </w:r>
      <w:r w:rsidRPr="004769F0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4769F0">
        <w:rPr>
          <w:rFonts w:ascii="Simplified Arabic" w:hAnsi="Simplified Arabic" w:cs="Simplified Arabic"/>
          <w:b/>
          <w:bCs/>
          <w:sz w:val="28"/>
          <w:szCs w:val="28"/>
          <w:rtl/>
        </w:rPr>
        <w:t>الشراء</w:t>
      </w:r>
      <w:r w:rsidRPr="004769F0">
        <w:rPr>
          <w:rFonts w:ascii="Simplified Arabic" w:hAnsi="Simplified Arabic" w:cs="Simplified Arabic"/>
          <w:b/>
          <w:bCs/>
          <w:sz w:val="28"/>
          <w:szCs w:val="28"/>
        </w:rPr>
        <w:t xml:space="preserve"> (Call) </w:t>
      </w:r>
      <w:r w:rsidRPr="004769F0">
        <w:rPr>
          <w:rFonts w:ascii="Simplified Arabic" w:hAnsi="Simplified Arabic" w:cs="Simplified Arabic"/>
          <w:b/>
          <w:bCs/>
          <w:sz w:val="28"/>
          <w:szCs w:val="28"/>
          <w:rtl/>
        </w:rPr>
        <w:t>عند</w:t>
      </w:r>
      <w:r w:rsidRPr="004769F0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4769F0">
        <w:rPr>
          <w:rFonts w:ascii="Simplified Arabic" w:hAnsi="Simplified Arabic" w:cs="Simplified Arabic"/>
          <w:b/>
          <w:bCs/>
          <w:sz w:val="28"/>
          <w:szCs w:val="28"/>
          <w:rtl/>
        </w:rPr>
        <w:t>تاريخ</w:t>
      </w:r>
      <w:r w:rsidRPr="004769F0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4769F0">
        <w:rPr>
          <w:rFonts w:ascii="Simplified Arabic" w:hAnsi="Simplified Arabic" w:cs="Simplified Arabic"/>
          <w:b/>
          <w:bCs/>
          <w:sz w:val="28"/>
          <w:szCs w:val="28"/>
          <w:rtl/>
        </w:rPr>
        <w:t>الاستحقاق</w:t>
      </w:r>
      <w:r w:rsidRPr="004769F0">
        <w:rPr>
          <w:rFonts w:ascii="Simplified Arabic" w:hAnsi="Simplified Arabic" w:cs="Simplified Arabic"/>
          <w:sz w:val="28"/>
          <w:szCs w:val="28"/>
        </w:rPr>
        <w:t xml:space="preserve"> </w:t>
      </w:r>
      <w:r w:rsidRPr="004769F0">
        <w:rPr>
          <w:rFonts w:ascii="Simplified Arabic" w:hAnsi="Simplified Arabic" w:cs="Simplified Arabic"/>
          <w:sz w:val="28"/>
          <w:szCs w:val="28"/>
          <w:rtl/>
        </w:rPr>
        <w:t>بصيغة</w:t>
      </w:r>
      <w:r w:rsidRPr="004769F0">
        <w:rPr>
          <w:rFonts w:ascii="Simplified Arabic" w:hAnsi="Simplified Arabic" w:cs="Simplified Arabic"/>
          <w:sz w:val="28"/>
          <w:szCs w:val="28"/>
        </w:rPr>
        <w:t xml:space="preserve"> </w:t>
      </w:r>
      <w:r w:rsidRPr="004769F0">
        <w:rPr>
          <w:rFonts w:ascii="Simplified Arabic" w:hAnsi="Simplified Arabic" w:cs="Simplified Arabic"/>
          <w:sz w:val="28"/>
          <w:szCs w:val="28"/>
          <w:rtl/>
        </w:rPr>
        <w:t>مبسطة</w:t>
      </w:r>
      <w:r w:rsidRPr="004769F0">
        <w:rPr>
          <w:rFonts w:ascii="Simplified Arabic" w:hAnsi="Simplified Arabic" w:cs="Simplified Arabic"/>
          <w:sz w:val="28"/>
          <w:szCs w:val="28"/>
        </w:rPr>
        <w:t xml:space="preserve"> </w:t>
      </w:r>
      <w:r w:rsidRPr="004769F0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4769F0">
        <w:rPr>
          <w:rFonts w:ascii="Simplified Arabic" w:hAnsi="Simplified Arabic" w:cs="Simplified Arabic"/>
          <w:sz w:val="28"/>
          <w:szCs w:val="28"/>
        </w:rPr>
        <w:t xml:space="preserve"> </w:t>
      </w:r>
      <w:r w:rsidRPr="004769F0">
        <w:rPr>
          <w:rFonts w:ascii="Simplified Arabic" w:hAnsi="Simplified Arabic" w:cs="Simplified Arabic"/>
          <w:sz w:val="28"/>
          <w:szCs w:val="28"/>
          <w:rtl/>
        </w:rPr>
        <w:t>النحو</w:t>
      </w:r>
      <w:r w:rsidRPr="004769F0">
        <w:rPr>
          <w:rFonts w:ascii="Simplified Arabic" w:hAnsi="Simplified Arabic" w:cs="Simplified Arabic"/>
          <w:sz w:val="28"/>
          <w:szCs w:val="28"/>
        </w:rPr>
        <w:t xml:space="preserve"> </w:t>
      </w:r>
      <w:r w:rsidRPr="004769F0">
        <w:rPr>
          <w:rFonts w:ascii="Simplified Arabic" w:hAnsi="Simplified Arabic" w:cs="Simplified Arabic"/>
          <w:sz w:val="28"/>
          <w:szCs w:val="28"/>
          <w:rtl/>
        </w:rPr>
        <w:t>التالي</w:t>
      </w:r>
      <w:r w:rsidRPr="004769F0">
        <w:rPr>
          <w:rFonts w:ascii="Simplified Arabic" w:hAnsi="Simplified Arabic" w:cs="Simplified Arabic"/>
          <w:sz w:val="28"/>
          <w:szCs w:val="28"/>
        </w:rPr>
        <w:t>:</w:t>
      </w:r>
    </w:p>
    <w:p w:rsidR="004769F0" w:rsidRPr="004769F0" w:rsidRDefault="009943D8" w:rsidP="004769F0">
      <w:pPr>
        <w:bidi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=max(</m:t>
          </m:r>
          <m:r>
            <w:rPr>
              <w:rFonts w:ascii="Cambria Math" w:hAnsi="Cambria Math" w:cs="Simplified Arabic"/>
              <w:sz w:val="28"/>
              <w:szCs w:val="28"/>
            </w:rPr>
            <m:t>0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r>
            <w:rPr>
              <w:rFonts w:ascii="Cambria Math" w:hAnsi="Cambria Math" w:cs="Simplified Arabic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</m:t>
          </m:r>
        </m:oMath>
      </m:oMathPara>
    </w:p>
    <w:p w:rsidR="004769F0" w:rsidRPr="004769F0" w:rsidRDefault="009943D8" w:rsidP="004769F0">
      <w:pPr>
        <w:bidi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>
          <v:rect id="_x0000_i1027" style="width:0;height:1.5pt" o:hralign="center" o:hrstd="t" o:hr="t"/>
        </w:pict>
      </w:r>
    </w:p>
    <w:p w:rsidR="004769F0" w:rsidRPr="004769F0" w:rsidRDefault="004769F0" w:rsidP="004769F0">
      <w:pPr>
        <w:bidi/>
        <w:rPr>
          <w:rFonts w:ascii="Simplified Arabic" w:hAnsi="Simplified Arabic" w:cs="Simplified Arabic"/>
          <w:sz w:val="28"/>
          <w:szCs w:val="28"/>
        </w:rPr>
      </w:pPr>
      <w:bookmarkStart w:id="1" w:name="الشرح-والتعريف-المالي-المبسط"/>
      <w:bookmarkEnd w:id="0"/>
      <w:r w:rsidRPr="004769F0">
        <w:rPr>
          <w:rFonts w:ascii="Segoe UI Symbol" w:hAnsi="Segoe UI Symbol" w:cs="Segoe UI Symbol"/>
          <w:sz w:val="28"/>
          <w:szCs w:val="28"/>
        </w:rPr>
        <w:t>🔹</w:t>
      </w:r>
      <w:r w:rsidRPr="004769F0">
        <w:rPr>
          <w:rFonts w:ascii="Simplified Arabic" w:hAnsi="Simplified Arabic" w:cs="Simplified Arabic"/>
          <w:sz w:val="28"/>
          <w:szCs w:val="28"/>
        </w:rPr>
        <w:t xml:space="preserve"> </w:t>
      </w:r>
      <w:r w:rsidRPr="004769F0">
        <w:rPr>
          <w:rFonts w:ascii="Simplified Arabic" w:hAnsi="Simplified Arabic" w:cs="Simplified Arabic"/>
          <w:b/>
          <w:bCs/>
          <w:sz w:val="28"/>
          <w:szCs w:val="28"/>
          <w:rtl/>
        </w:rPr>
        <w:t>الشرح</w:t>
      </w:r>
      <w:r w:rsidRPr="004769F0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4769F0">
        <w:rPr>
          <w:rFonts w:ascii="Simplified Arabic" w:hAnsi="Simplified Arabic" w:cs="Simplified Arabic"/>
          <w:b/>
          <w:bCs/>
          <w:sz w:val="28"/>
          <w:szCs w:val="28"/>
          <w:rtl/>
        </w:rPr>
        <w:t>والتعريف</w:t>
      </w:r>
      <w:r w:rsidRPr="004769F0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4769F0">
        <w:rPr>
          <w:rFonts w:ascii="Simplified Arabic" w:hAnsi="Simplified Arabic" w:cs="Simplified Arabic"/>
          <w:b/>
          <w:bCs/>
          <w:sz w:val="28"/>
          <w:szCs w:val="28"/>
          <w:rtl/>
        </w:rPr>
        <w:t>المالي</w:t>
      </w:r>
      <w:r w:rsidRPr="004769F0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4769F0">
        <w:rPr>
          <w:rFonts w:ascii="Simplified Arabic" w:hAnsi="Simplified Arabic" w:cs="Simplified Arabic"/>
          <w:b/>
          <w:bCs/>
          <w:sz w:val="28"/>
          <w:szCs w:val="28"/>
          <w:rtl/>
        </w:rPr>
        <w:t>المبسّط</w:t>
      </w:r>
      <w:r w:rsidRPr="004769F0">
        <w:rPr>
          <w:rFonts w:ascii="Simplified Arabic" w:hAnsi="Simplified Arabic" w:cs="Simplified Arabic"/>
          <w:b/>
          <w:bCs/>
          <w:sz w:val="28"/>
          <w:szCs w:val="28"/>
        </w:rPr>
        <w:t>:</w:t>
      </w:r>
    </w:p>
    <w:p w:rsidR="004769F0" w:rsidRPr="004769F0" w:rsidRDefault="009943D8" w:rsidP="00855C5D">
      <w:pPr>
        <w:numPr>
          <w:ilvl w:val="0"/>
          <w:numId w:val="126"/>
        </w:numPr>
        <w:bidi/>
        <w:rPr>
          <w:rFonts w:ascii="Simplified Arabic" w:hAnsi="Simplified Arabic" w:cs="Simplified Arabic"/>
          <w:sz w:val="28"/>
          <w:szCs w:val="28"/>
        </w:rPr>
      </w:pP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T</m:t>
            </m:r>
          </m:sub>
        </m:sSub>
      </m:oMath>
      <w:r w:rsidR="004769F0" w:rsidRPr="004769F0">
        <w:rPr>
          <w:rFonts w:ascii="Simplified Arabic" w:hAnsi="Simplified Arabic" w:cs="Simplified Arabic"/>
          <w:sz w:val="28"/>
          <w:szCs w:val="28"/>
        </w:rPr>
        <w:t xml:space="preserve">: </w:t>
      </w:r>
      <w:r w:rsidR="004769F0" w:rsidRPr="004769F0">
        <w:rPr>
          <w:rFonts w:ascii="Simplified Arabic" w:hAnsi="Simplified Arabic" w:cs="Simplified Arabic"/>
          <w:sz w:val="28"/>
          <w:szCs w:val="28"/>
          <w:rtl/>
        </w:rPr>
        <w:t>تمثل</w:t>
      </w:r>
      <w:r w:rsidR="004769F0" w:rsidRPr="004769F0">
        <w:rPr>
          <w:rFonts w:ascii="Simplified Arabic" w:hAnsi="Simplified Arabic" w:cs="Simplified Arabic"/>
          <w:sz w:val="28"/>
          <w:szCs w:val="28"/>
        </w:rPr>
        <w:t xml:space="preserve"> </w:t>
      </w:r>
      <w:r w:rsidR="004769F0" w:rsidRPr="004769F0">
        <w:rPr>
          <w:rFonts w:ascii="Simplified Arabic" w:hAnsi="Simplified Arabic" w:cs="Simplified Arabic"/>
          <w:b/>
          <w:bCs/>
          <w:sz w:val="28"/>
          <w:szCs w:val="28"/>
          <w:rtl/>
        </w:rPr>
        <w:t>قيمة</w:t>
      </w:r>
      <w:r w:rsidR="004769F0" w:rsidRPr="004769F0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="004769F0" w:rsidRPr="004769F0">
        <w:rPr>
          <w:rFonts w:ascii="Simplified Arabic" w:hAnsi="Simplified Arabic" w:cs="Simplified Arabic"/>
          <w:b/>
          <w:bCs/>
          <w:sz w:val="28"/>
          <w:szCs w:val="28"/>
          <w:rtl/>
        </w:rPr>
        <w:t>خيار</w:t>
      </w:r>
      <w:r w:rsidR="004769F0" w:rsidRPr="004769F0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="004769F0" w:rsidRPr="004769F0">
        <w:rPr>
          <w:rFonts w:ascii="Simplified Arabic" w:hAnsi="Simplified Arabic" w:cs="Simplified Arabic"/>
          <w:b/>
          <w:bCs/>
          <w:sz w:val="28"/>
          <w:szCs w:val="28"/>
          <w:rtl/>
        </w:rPr>
        <w:t>الشراء</w:t>
      </w:r>
      <w:r w:rsidR="004769F0" w:rsidRPr="004769F0">
        <w:rPr>
          <w:rFonts w:ascii="Simplified Arabic" w:hAnsi="Simplified Arabic" w:cs="Simplified Arabic"/>
          <w:b/>
          <w:bCs/>
          <w:sz w:val="28"/>
          <w:szCs w:val="28"/>
        </w:rPr>
        <w:t xml:space="preserve"> (Call)</w:t>
      </w:r>
      <w:r w:rsidR="004769F0" w:rsidRPr="004769F0">
        <w:rPr>
          <w:rFonts w:ascii="Simplified Arabic" w:hAnsi="Simplified Arabic" w:cs="Simplified Arabic"/>
          <w:sz w:val="28"/>
          <w:szCs w:val="28"/>
        </w:rPr>
        <w:t xml:space="preserve"> </w:t>
      </w:r>
      <w:r w:rsidR="004769F0" w:rsidRPr="004769F0">
        <w:rPr>
          <w:rFonts w:ascii="Simplified Arabic" w:hAnsi="Simplified Arabic" w:cs="Simplified Arabic"/>
          <w:sz w:val="28"/>
          <w:szCs w:val="28"/>
          <w:rtl/>
        </w:rPr>
        <w:t>في</w:t>
      </w:r>
      <w:r w:rsidR="004769F0" w:rsidRPr="004769F0">
        <w:rPr>
          <w:rFonts w:ascii="Simplified Arabic" w:hAnsi="Simplified Arabic" w:cs="Simplified Arabic"/>
          <w:sz w:val="28"/>
          <w:szCs w:val="28"/>
        </w:rPr>
        <w:t xml:space="preserve"> </w:t>
      </w:r>
      <w:r w:rsidR="004769F0" w:rsidRPr="004769F0">
        <w:rPr>
          <w:rFonts w:ascii="Simplified Arabic" w:hAnsi="Simplified Arabic" w:cs="Simplified Arabic"/>
          <w:b/>
          <w:bCs/>
          <w:sz w:val="28"/>
          <w:szCs w:val="28"/>
          <w:rtl/>
        </w:rPr>
        <w:t>تاريخ</w:t>
      </w:r>
      <w:r w:rsidR="004769F0" w:rsidRPr="004769F0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="004769F0" w:rsidRPr="004769F0">
        <w:rPr>
          <w:rFonts w:ascii="Simplified Arabic" w:hAnsi="Simplified Arabic" w:cs="Simplified Arabic"/>
          <w:b/>
          <w:bCs/>
          <w:sz w:val="28"/>
          <w:szCs w:val="28"/>
          <w:rtl/>
        </w:rPr>
        <w:t>الاستحقاق</w:t>
      </w:r>
      <w:r w:rsidR="004769F0" w:rsidRPr="004769F0">
        <w:rPr>
          <w:rFonts w:ascii="Simplified Arabic" w:hAnsi="Simplified Arabic" w:cs="Simplified Arabic"/>
          <w:sz w:val="28"/>
          <w:szCs w:val="28"/>
        </w:rPr>
        <w:t>.</w:t>
      </w:r>
    </w:p>
    <w:p w:rsidR="004769F0" w:rsidRPr="004769F0" w:rsidRDefault="009943D8" w:rsidP="00855C5D">
      <w:pPr>
        <w:numPr>
          <w:ilvl w:val="0"/>
          <w:numId w:val="126"/>
        </w:numPr>
        <w:bidi/>
        <w:rPr>
          <w:rFonts w:ascii="Simplified Arabic" w:hAnsi="Simplified Arabic" w:cs="Simplified Arabic"/>
          <w:sz w:val="28"/>
          <w:szCs w:val="28"/>
        </w:rPr>
      </w:pP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T</m:t>
            </m:r>
          </m:sub>
        </m:sSub>
      </m:oMath>
      <w:r w:rsidR="004769F0" w:rsidRPr="004769F0">
        <w:rPr>
          <w:rFonts w:ascii="Simplified Arabic" w:hAnsi="Simplified Arabic" w:cs="Simplified Arabic"/>
          <w:sz w:val="28"/>
          <w:szCs w:val="28"/>
        </w:rPr>
        <w:t xml:space="preserve">: </w:t>
      </w:r>
      <w:r w:rsidR="004769F0" w:rsidRPr="004769F0">
        <w:rPr>
          <w:rFonts w:ascii="Simplified Arabic" w:hAnsi="Simplified Arabic" w:cs="Simplified Arabic"/>
          <w:sz w:val="28"/>
          <w:szCs w:val="28"/>
          <w:rtl/>
        </w:rPr>
        <w:t>هو</w:t>
      </w:r>
      <w:r w:rsidR="004769F0" w:rsidRPr="004769F0">
        <w:rPr>
          <w:rFonts w:ascii="Simplified Arabic" w:hAnsi="Simplified Arabic" w:cs="Simplified Arabic"/>
          <w:sz w:val="28"/>
          <w:szCs w:val="28"/>
        </w:rPr>
        <w:t xml:space="preserve"> </w:t>
      </w:r>
      <w:r w:rsidR="004769F0" w:rsidRPr="004769F0">
        <w:rPr>
          <w:rFonts w:ascii="Simplified Arabic" w:hAnsi="Simplified Arabic" w:cs="Simplified Arabic"/>
          <w:b/>
          <w:bCs/>
          <w:sz w:val="28"/>
          <w:szCs w:val="28"/>
          <w:rtl/>
        </w:rPr>
        <w:t>سعر</w:t>
      </w:r>
      <w:r w:rsidR="004769F0" w:rsidRPr="004769F0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="004769F0" w:rsidRPr="004769F0">
        <w:rPr>
          <w:rFonts w:ascii="Simplified Arabic" w:hAnsi="Simplified Arabic" w:cs="Simplified Arabic"/>
          <w:b/>
          <w:bCs/>
          <w:sz w:val="28"/>
          <w:szCs w:val="28"/>
          <w:rtl/>
        </w:rPr>
        <w:t>الأصل</w:t>
      </w:r>
      <w:r w:rsidR="004769F0" w:rsidRPr="004769F0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="004769F0" w:rsidRPr="004769F0">
        <w:rPr>
          <w:rFonts w:ascii="Simplified Arabic" w:hAnsi="Simplified Arabic" w:cs="Simplified Arabic"/>
          <w:b/>
          <w:bCs/>
          <w:sz w:val="28"/>
          <w:szCs w:val="28"/>
          <w:rtl/>
        </w:rPr>
        <w:t>الأساسي</w:t>
      </w:r>
      <w:r w:rsidR="004769F0" w:rsidRPr="004769F0">
        <w:rPr>
          <w:rFonts w:ascii="Simplified Arabic" w:hAnsi="Simplified Arabic" w:cs="Simplified Arabic"/>
          <w:sz w:val="28"/>
          <w:szCs w:val="28"/>
        </w:rPr>
        <w:t xml:space="preserve"> (</w:t>
      </w:r>
      <w:r w:rsidR="004769F0" w:rsidRPr="004769F0">
        <w:rPr>
          <w:rFonts w:ascii="Simplified Arabic" w:hAnsi="Simplified Arabic" w:cs="Simplified Arabic"/>
          <w:sz w:val="28"/>
          <w:szCs w:val="28"/>
          <w:rtl/>
        </w:rPr>
        <w:t>مثل</w:t>
      </w:r>
      <w:r w:rsidR="004769F0" w:rsidRPr="004769F0">
        <w:rPr>
          <w:rFonts w:ascii="Simplified Arabic" w:hAnsi="Simplified Arabic" w:cs="Simplified Arabic"/>
          <w:sz w:val="28"/>
          <w:szCs w:val="28"/>
        </w:rPr>
        <w:t xml:space="preserve"> </w:t>
      </w:r>
      <w:r w:rsidR="004769F0" w:rsidRPr="004769F0">
        <w:rPr>
          <w:rFonts w:ascii="Simplified Arabic" w:hAnsi="Simplified Arabic" w:cs="Simplified Arabic"/>
          <w:sz w:val="28"/>
          <w:szCs w:val="28"/>
          <w:rtl/>
        </w:rPr>
        <w:t>السهم</w:t>
      </w:r>
      <w:r w:rsidR="004769F0" w:rsidRPr="004769F0">
        <w:rPr>
          <w:rFonts w:ascii="Simplified Arabic" w:hAnsi="Simplified Arabic" w:cs="Simplified Arabic"/>
          <w:sz w:val="28"/>
          <w:szCs w:val="28"/>
        </w:rPr>
        <w:t xml:space="preserve">) </w:t>
      </w:r>
      <w:r w:rsidR="004769F0" w:rsidRPr="004769F0">
        <w:rPr>
          <w:rFonts w:ascii="Simplified Arabic" w:hAnsi="Simplified Arabic" w:cs="Simplified Arabic"/>
          <w:sz w:val="28"/>
          <w:szCs w:val="28"/>
          <w:rtl/>
        </w:rPr>
        <w:t>في</w:t>
      </w:r>
      <w:r w:rsidR="004769F0" w:rsidRPr="004769F0">
        <w:rPr>
          <w:rFonts w:ascii="Simplified Arabic" w:hAnsi="Simplified Arabic" w:cs="Simplified Arabic"/>
          <w:sz w:val="28"/>
          <w:szCs w:val="28"/>
        </w:rPr>
        <w:t xml:space="preserve"> </w:t>
      </w:r>
      <w:r w:rsidR="004769F0" w:rsidRPr="004769F0">
        <w:rPr>
          <w:rFonts w:ascii="Simplified Arabic" w:hAnsi="Simplified Arabic" w:cs="Simplified Arabic"/>
          <w:sz w:val="28"/>
          <w:szCs w:val="28"/>
          <w:rtl/>
        </w:rPr>
        <w:t>تاريخ</w:t>
      </w:r>
      <w:r w:rsidR="004769F0" w:rsidRPr="004769F0">
        <w:rPr>
          <w:rFonts w:ascii="Simplified Arabic" w:hAnsi="Simplified Arabic" w:cs="Simplified Arabic"/>
          <w:sz w:val="28"/>
          <w:szCs w:val="28"/>
        </w:rPr>
        <w:t xml:space="preserve"> </w:t>
      </w:r>
      <w:r w:rsidR="004769F0" w:rsidRPr="004769F0">
        <w:rPr>
          <w:rFonts w:ascii="Simplified Arabic" w:hAnsi="Simplified Arabic" w:cs="Simplified Arabic"/>
          <w:sz w:val="28"/>
          <w:szCs w:val="28"/>
          <w:rtl/>
        </w:rPr>
        <w:t>الاستحقاق</w:t>
      </w:r>
      <w:r w:rsidR="004769F0" w:rsidRPr="004769F0">
        <w:rPr>
          <w:rFonts w:ascii="Simplified Arabic" w:hAnsi="Simplified Arabic" w:cs="Simplified Arabic"/>
          <w:sz w:val="28"/>
          <w:szCs w:val="28"/>
        </w:rPr>
        <w:t>.</w:t>
      </w:r>
    </w:p>
    <w:p w:rsidR="004769F0" w:rsidRPr="004769F0" w:rsidRDefault="004769F0" w:rsidP="00855C5D">
      <w:pPr>
        <w:numPr>
          <w:ilvl w:val="0"/>
          <w:numId w:val="126"/>
        </w:numPr>
        <w:bidi/>
        <w:rPr>
          <w:rFonts w:ascii="Simplified Arabic" w:hAnsi="Simplified Arabic" w:cs="Simplified Arabic"/>
          <w:sz w:val="28"/>
          <w:szCs w:val="28"/>
        </w:rPr>
      </w:pPr>
      <m:oMath>
        <m:r>
          <w:rPr>
            <w:rFonts w:ascii="Cambria Math" w:hAnsi="Cambria Math" w:cs="Simplified Arabic"/>
            <w:sz w:val="28"/>
            <w:szCs w:val="28"/>
          </w:rPr>
          <m:t>X</m:t>
        </m:r>
      </m:oMath>
      <w:r w:rsidRPr="004769F0">
        <w:rPr>
          <w:rFonts w:ascii="Simplified Arabic" w:hAnsi="Simplified Arabic" w:cs="Simplified Arabic"/>
          <w:sz w:val="28"/>
          <w:szCs w:val="28"/>
        </w:rPr>
        <w:t xml:space="preserve">: </w:t>
      </w:r>
      <w:r w:rsidRPr="004769F0">
        <w:rPr>
          <w:rFonts w:ascii="Simplified Arabic" w:hAnsi="Simplified Arabic" w:cs="Simplified Arabic"/>
          <w:sz w:val="28"/>
          <w:szCs w:val="28"/>
          <w:rtl/>
        </w:rPr>
        <w:t>هو</w:t>
      </w:r>
      <w:r w:rsidRPr="004769F0">
        <w:rPr>
          <w:rFonts w:ascii="Simplified Arabic" w:hAnsi="Simplified Arabic" w:cs="Simplified Arabic"/>
          <w:sz w:val="28"/>
          <w:szCs w:val="28"/>
        </w:rPr>
        <w:t xml:space="preserve"> </w:t>
      </w:r>
      <w:r w:rsidRPr="004769F0">
        <w:rPr>
          <w:rFonts w:ascii="Simplified Arabic" w:hAnsi="Simplified Arabic" w:cs="Simplified Arabic"/>
          <w:b/>
          <w:bCs/>
          <w:sz w:val="28"/>
          <w:szCs w:val="28"/>
          <w:rtl/>
        </w:rPr>
        <w:t>سعر</w:t>
      </w:r>
      <w:r w:rsidRPr="004769F0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4769F0">
        <w:rPr>
          <w:rFonts w:ascii="Simplified Arabic" w:hAnsi="Simplified Arabic" w:cs="Simplified Arabic"/>
          <w:b/>
          <w:bCs/>
          <w:sz w:val="28"/>
          <w:szCs w:val="28"/>
          <w:rtl/>
        </w:rPr>
        <w:t>التنفيذ</w:t>
      </w:r>
      <w:r w:rsidRPr="004769F0">
        <w:rPr>
          <w:rFonts w:ascii="Simplified Arabic" w:hAnsi="Simplified Arabic" w:cs="Simplified Arabic"/>
          <w:sz w:val="28"/>
          <w:szCs w:val="28"/>
        </w:rPr>
        <w:t xml:space="preserve"> </w:t>
      </w:r>
      <w:r w:rsidRPr="004769F0">
        <w:rPr>
          <w:rFonts w:ascii="Simplified Arabic" w:hAnsi="Simplified Arabic" w:cs="Simplified Arabic"/>
          <w:sz w:val="28"/>
          <w:szCs w:val="28"/>
          <w:rtl/>
        </w:rPr>
        <w:t>المتفق</w:t>
      </w:r>
      <w:r w:rsidRPr="004769F0">
        <w:rPr>
          <w:rFonts w:ascii="Simplified Arabic" w:hAnsi="Simplified Arabic" w:cs="Simplified Arabic"/>
          <w:sz w:val="28"/>
          <w:szCs w:val="28"/>
        </w:rPr>
        <w:t xml:space="preserve"> </w:t>
      </w:r>
      <w:r w:rsidRPr="004769F0">
        <w:rPr>
          <w:rFonts w:ascii="Simplified Arabic" w:hAnsi="Simplified Arabic" w:cs="Simplified Arabic"/>
          <w:sz w:val="28"/>
          <w:szCs w:val="28"/>
          <w:rtl/>
        </w:rPr>
        <w:t>عليه</w:t>
      </w:r>
      <w:r w:rsidRPr="004769F0">
        <w:rPr>
          <w:rFonts w:ascii="Simplified Arabic" w:hAnsi="Simplified Arabic" w:cs="Simplified Arabic"/>
          <w:sz w:val="28"/>
          <w:szCs w:val="28"/>
        </w:rPr>
        <w:t xml:space="preserve"> </w:t>
      </w:r>
      <w:r w:rsidRPr="004769F0">
        <w:rPr>
          <w:rFonts w:ascii="Simplified Arabic" w:hAnsi="Simplified Arabic" w:cs="Simplified Arabic"/>
          <w:sz w:val="28"/>
          <w:szCs w:val="28"/>
          <w:rtl/>
        </w:rPr>
        <w:t>في</w:t>
      </w:r>
      <w:r w:rsidRPr="004769F0">
        <w:rPr>
          <w:rFonts w:ascii="Simplified Arabic" w:hAnsi="Simplified Arabic" w:cs="Simplified Arabic"/>
          <w:sz w:val="28"/>
          <w:szCs w:val="28"/>
        </w:rPr>
        <w:t xml:space="preserve"> </w:t>
      </w:r>
      <w:r w:rsidRPr="004769F0">
        <w:rPr>
          <w:rFonts w:ascii="Simplified Arabic" w:hAnsi="Simplified Arabic" w:cs="Simplified Arabic"/>
          <w:sz w:val="28"/>
          <w:szCs w:val="28"/>
          <w:rtl/>
        </w:rPr>
        <w:t>العقد</w:t>
      </w:r>
      <w:r w:rsidRPr="004769F0">
        <w:rPr>
          <w:rFonts w:ascii="Simplified Arabic" w:hAnsi="Simplified Arabic" w:cs="Simplified Arabic"/>
          <w:sz w:val="28"/>
          <w:szCs w:val="28"/>
        </w:rPr>
        <w:t>.</w:t>
      </w:r>
    </w:p>
    <w:p w:rsidR="004769F0" w:rsidRPr="004769F0" w:rsidRDefault="009943D8" w:rsidP="004769F0">
      <w:pPr>
        <w:bidi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>
          <v:rect id="_x0000_i1028" style="width:0;height:1.5pt" o:hralign="center" o:hrstd="t" o:hr="t"/>
        </w:pict>
      </w:r>
    </w:p>
    <w:p w:rsidR="004769F0" w:rsidRPr="004769F0" w:rsidRDefault="004769F0" w:rsidP="004769F0">
      <w:pPr>
        <w:bidi/>
        <w:rPr>
          <w:rFonts w:ascii="Simplified Arabic" w:hAnsi="Simplified Arabic" w:cs="Simplified Arabic"/>
          <w:sz w:val="28"/>
          <w:szCs w:val="28"/>
        </w:rPr>
      </w:pPr>
      <w:bookmarkStart w:id="2" w:name="ماذا-تعني-هذه-المعادلة"/>
      <w:bookmarkEnd w:id="1"/>
      <w:r w:rsidRPr="004769F0">
        <w:rPr>
          <w:rFonts w:ascii="Segoe UI Symbol" w:hAnsi="Segoe UI Symbol" w:cs="Segoe UI Symbol"/>
          <w:sz w:val="28"/>
          <w:szCs w:val="28"/>
        </w:rPr>
        <w:t>🔹</w:t>
      </w:r>
      <w:r w:rsidRPr="004769F0">
        <w:rPr>
          <w:rFonts w:ascii="Simplified Arabic" w:hAnsi="Simplified Arabic" w:cs="Simplified Arabic"/>
          <w:sz w:val="28"/>
          <w:szCs w:val="28"/>
        </w:rPr>
        <w:t xml:space="preserve"> </w:t>
      </w:r>
      <w:r w:rsidRPr="004769F0">
        <w:rPr>
          <w:rFonts w:ascii="Simplified Arabic" w:hAnsi="Simplified Arabic" w:cs="Simplified Arabic"/>
          <w:b/>
          <w:bCs/>
          <w:sz w:val="28"/>
          <w:szCs w:val="28"/>
          <w:rtl/>
        </w:rPr>
        <w:t>ماذا</w:t>
      </w:r>
      <w:r w:rsidRPr="004769F0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4769F0">
        <w:rPr>
          <w:rFonts w:ascii="Simplified Arabic" w:hAnsi="Simplified Arabic" w:cs="Simplified Arabic"/>
          <w:b/>
          <w:bCs/>
          <w:sz w:val="28"/>
          <w:szCs w:val="28"/>
          <w:rtl/>
        </w:rPr>
        <w:t>تعني</w:t>
      </w:r>
      <w:r w:rsidRPr="004769F0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4769F0">
        <w:rPr>
          <w:rFonts w:ascii="Simplified Arabic" w:hAnsi="Simplified Arabic" w:cs="Simplified Arabic"/>
          <w:b/>
          <w:bCs/>
          <w:sz w:val="28"/>
          <w:szCs w:val="28"/>
          <w:rtl/>
        </w:rPr>
        <w:t>هذه</w:t>
      </w:r>
      <w:r w:rsidRPr="004769F0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4769F0">
        <w:rPr>
          <w:rFonts w:ascii="Simplified Arabic" w:hAnsi="Simplified Arabic" w:cs="Simplified Arabic"/>
          <w:b/>
          <w:bCs/>
          <w:sz w:val="28"/>
          <w:szCs w:val="28"/>
          <w:rtl/>
        </w:rPr>
        <w:t>المعادلة؟</w:t>
      </w:r>
    </w:p>
    <w:p w:rsidR="004769F0" w:rsidRPr="004769F0" w:rsidRDefault="004769F0" w:rsidP="004769F0">
      <w:pPr>
        <w:bidi/>
        <w:rPr>
          <w:rFonts w:ascii="Simplified Arabic" w:hAnsi="Simplified Arabic" w:cs="Simplified Arabic"/>
          <w:sz w:val="28"/>
          <w:szCs w:val="28"/>
        </w:rPr>
      </w:pPr>
      <w:r w:rsidRPr="004769F0">
        <w:rPr>
          <w:rFonts w:ascii="Simplified Arabic" w:hAnsi="Simplified Arabic" w:cs="Simplified Arabic"/>
          <w:sz w:val="28"/>
          <w:szCs w:val="28"/>
          <w:rtl/>
        </w:rPr>
        <w:t>هذه</w:t>
      </w:r>
      <w:r w:rsidRPr="004769F0">
        <w:rPr>
          <w:rFonts w:ascii="Simplified Arabic" w:hAnsi="Simplified Arabic" w:cs="Simplified Arabic"/>
          <w:sz w:val="28"/>
          <w:szCs w:val="28"/>
        </w:rPr>
        <w:t xml:space="preserve"> </w:t>
      </w:r>
      <w:r w:rsidRPr="004769F0">
        <w:rPr>
          <w:rFonts w:ascii="Simplified Arabic" w:hAnsi="Simplified Arabic" w:cs="Simplified Arabic"/>
          <w:sz w:val="28"/>
          <w:szCs w:val="28"/>
          <w:rtl/>
        </w:rPr>
        <w:t>الصيغة</w:t>
      </w:r>
      <w:r w:rsidRPr="004769F0">
        <w:rPr>
          <w:rFonts w:ascii="Simplified Arabic" w:hAnsi="Simplified Arabic" w:cs="Simplified Arabic"/>
          <w:sz w:val="28"/>
          <w:szCs w:val="28"/>
        </w:rPr>
        <w:t xml:space="preserve"> </w:t>
      </w:r>
      <w:r w:rsidRPr="004769F0">
        <w:rPr>
          <w:rFonts w:ascii="Simplified Arabic" w:hAnsi="Simplified Arabic" w:cs="Simplified Arabic"/>
          <w:sz w:val="28"/>
          <w:szCs w:val="28"/>
          <w:rtl/>
        </w:rPr>
        <w:t>تعني</w:t>
      </w:r>
      <w:r w:rsidRPr="004769F0">
        <w:rPr>
          <w:rFonts w:ascii="Simplified Arabic" w:hAnsi="Simplified Arabic" w:cs="Simplified Arabic"/>
          <w:sz w:val="28"/>
          <w:szCs w:val="28"/>
        </w:rPr>
        <w:t xml:space="preserve"> </w:t>
      </w:r>
      <w:r w:rsidRPr="004769F0">
        <w:rPr>
          <w:rFonts w:ascii="Simplified Arabic" w:hAnsi="Simplified Arabic" w:cs="Simplified Arabic"/>
          <w:sz w:val="28"/>
          <w:szCs w:val="28"/>
          <w:rtl/>
        </w:rPr>
        <w:t>أن</w:t>
      </w:r>
      <w:r w:rsidRPr="004769F0">
        <w:rPr>
          <w:rFonts w:ascii="Simplified Arabic" w:hAnsi="Simplified Arabic" w:cs="Simplified Arabic"/>
          <w:sz w:val="28"/>
          <w:szCs w:val="28"/>
        </w:rPr>
        <w:t>:</w:t>
      </w:r>
    </w:p>
    <w:p w:rsidR="004769F0" w:rsidRPr="004769F0" w:rsidRDefault="004769F0" w:rsidP="00855C5D">
      <w:pPr>
        <w:numPr>
          <w:ilvl w:val="0"/>
          <w:numId w:val="126"/>
        </w:numPr>
        <w:bidi/>
        <w:rPr>
          <w:rFonts w:ascii="Simplified Arabic" w:hAnsi="Simplified Arabic" w:cs="Simplified Arabic"/>
          <w:sz w:val="28"/>
          <w:szCs w:val="28"/>
        </w:rPr>
      </w:pPr>
      <w:r w:rsidRPr="004769F0">
        <w:rPr>
          <w:rFonts w:ascii="Simplified Arabic" w:hAnsi="Simplified Arabic" w:cs="Simplified Arabic"/>
          <w:sz w:val="28"/>
          <w:szCs w:val="28"/>
          <w:rtl/>
        </w:rPr>
        <w:t>إذا</w:t>
      </w:r>
      <w:r w:rsidRPr="004769F0">
        <w:rPr>
          <w:rFonts w:ascii="Simplified Arabic" w:hAnsi="Simplified Arabic" w:cs="Simplified Arabic"/>
          <w:sz w:val="28"/>
          <w:szCs w:val="28"/>
        </w:rPr>
        <w:t xml:space="preserve"> </w:t>
      </w:r>
      <w:r w:rsidRPr="004769F0">
        <w:rPr>
          <w:rFonts w:ascii="Simplified Arabic" w:hAnsi="Simplified Arabic" w:cs="Simplified Arabic"/>
          <w:sz w:val="28"/>
          <w:szCs w:val="28"/>
          <w:rtl/>
        </w:rPr>
        <w:t>كان</w:t>
      </w:r>
      <w:r w:rsidRPr="004769F0">
        <w:rPr>
          <w:rFonts w:ascii="Simplified Arabic" w:hAnsi="Simplified Arabic" w:cs="Simplified Arabic"/>
          <w:sz w:val="28"/>
          <w:szCs w:val="28"/>
        </w:rPr>
        <w:t xml:space="preserve"> </w:t>
      </w:r>
      <w:r w:rsidRPr="004769F0">
        <w:rPr>
          <w:rFonts w:ascii="Simplified Arabic" w:hAnsi="Simplified Arabic" w:cs="Simplified Arabic"/>
          <w:b/>
          <w:bCs/>
          <w:sz w:val="28"/>
          <w:szCs w:val="28"/>
          <w:rtl/>
        </w:rPr>
        <w:t>سعر</w:t>
      </w:r>
      <w:r w:rsidRPr="004769F0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4769F0">
        <w:rPr>
          <w:rFonts w:ascii="Simplified Arabic" w:hAnsi="Simplified Arabic" w:cs="Simplified Arabic"/>
          <w:b/>
          <w:bCs/>
          <w:sz w:val="28"/>
          <w:szCs w:val="28"/>
          <w:rtl/>
        </w:rPr>
        <w:t>الأصل</w:t>
      </w:r>
      <w:r w:rsidRPr="004769F0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4769F0">
        <w:rPr>
          <w:rFonts w:ascii="Simplified Arabic" w:hAnsi="Simplified Arabic" w:cs="Simplified Arabic"/>
          <w:b/>
          <w:bCs/>
          <w:sz w:val="28"/>
          <w:szCs w:val="28"/>
          <w:rtl/>
        </w:rPr>
        <w:t>في</w:t>
      </w:r>
      <w:r w:rsidRPr="004769F0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4769F0">
        <w:rPr>
          <w:rFonts w:ascii="Simplified Arabic" w:hAnsi="Simplified Arabic" w:cs="Simplified Arabic"/>
          <w:b/>
          <w:bCs/>
          <w:sz w:val="28"/>
          <w:szCs w:val="28"/>
          <w:rtl/>
        </w:rPr>
        <w:t>السوق</w:t>
      </w:r>
      <w:r w:rsidRPr="004769F0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T</m:t>
            </m:r>
          </m:sub>
        </m:sSub>
      </m:oMath>
      <w:r w:rsidRPr="004769F0">
        <w:rPr>
          <w:rFonts w:ascii="Simplified Arabic" w:hAnsi="Simplified Arabic" w:cs="Simplified Arabic"/>
          <w:sz w:val="28"/>
          <w:szCs w:val="28"/>
        </w:rPr>
        <w:t xml:space="preserve"> </w:t>
      </w:r>
      <w:r w:rsidRPr="004769F0">
        <w:rPr>
          <w:rFonts w:ascii="Simplified Arabic" w:hAnsi="Simplified Arabic" w:cs="Simplified Arabic"/>
          <w:sz w:val="28"/>
          <w:szCs w:val="28"/>
          <w:rtl/>
        </w:rPr>
        <w:t>أعلى</w:t>
      </w:r>
      <w:r w:rsidRPr="004769F0">
        <w:rPr>
          <w:rFonts w:ascii="Simplified Arabic" w:hAnsi="Simplified Arabic" w:cs="Simplified Arabic"/>
          <w:sz w:val="28"/>
          <w:szCs w:val="28"/>
        </w:rPr>
        <w:t xml:space="preserve"> </w:t>
      </w:r>
      <w:r w:rsidRPr="004769F0">
        <w:rPr>
          <w:rFonts w:ascii="Simplified Arabic" w:hAnsi="Simplified Arabic" w:cs="Simplified Arabic"/>
          <w:sz w:val="28"/>
          <w:szCs w:val="28"/>
          <w:rtl/>
        </w:rPr>
        <w:t>من</w:t>
      </w:r>
      <w:r w:rsidRPr="004769F0">
        <w:rPr>
          <w:rFonts w:ascii="Simplified Arabic" w:hAnsi="Simplified Arabic" w:cs="Simplified Arabic"/>
          <w:sz w:val="28"/>
          <w:szCs w:val="28"/>
        </w:rPr>
        <w:t xml:space="preserve"> </w:t>
      </w:r>
      <w:r w:rsidRPr="004769F0">
        <w:rPr>
          <w:rFonts w:ascii="Simplified Arabic" w:hAnsi="Simplified Arabic" w:cs="Simplified Arabic"/>
          <w:b/>
          <w:bCs/>
          <w:sz w:val="28"/>
          <w:szCs w:val="28"/>
          <w:rtl/>
        </w:rPr>
        <w:t>سعر</w:t>
      </w:r>
      <w:r w:rsidRPr="004769F0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4769F0">
        <w:rPr>
          <w:rFonts w:ascii="Simplified Arabic" w:hAnsi="Simplified Arabic" w:cs="Simplified Arabic"/>
          <w:b/>
          <w:bCs/>
          <w:sz w:val="28"/>
          <w:szCs w:val="28"/>
          <w:rtl/>
        </w:rPr>
        <w:t>التنفيذ</w:t>
      </w:r>
      <w:r w:rsidRPr="004769F0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X</m:t>
        </m:r>
      </m:oMath>
      <w:r w:rsidRPr="004769F0">
        <w:rPr>
          <w:rFonts w:ascii="Simplified Arabic" w:hAnsi="Simplified Arabic" w:cs="Simplified Arabic"/>
          <w:sz w:val="28"/>
          <w:szCs w:val="28"/>
          <w:rtl/>
        </w:rPr>
        <w:t>،</w:t>
      </w:r>
      <w:r w:rsidRPr="004769F0">
        <w:rPr>
          <w:rFonts w:ascii="Simplified Arabic" w:hAnsi="Simplified Arabic" w:cs="Simplified Arabic"/>
          <w:sz w:val="28"/>
          <w:szCs w:val="28"/>
        </w:rPr>
        <w:t xml:space="preserve"> </w:t>
      </w:r>
      <w:r w:rsidRPr="004769F0">
        <w:rPr>
          <w:rFonts w:ascii="Simplified Arabic" w:hAnsi="Simplified Arabic" w:cs="Simplified Arabic"/>
          <w:sz w:val="28"/>
          <w:szCs w:val="28"/>
          <w:rtl/>
        </w:rPr>
        <w:t>فإن</w:t>
      </w:r>
      <w:r w:rsidRPr="004769F0">
        <w:rPr>
          <w:rFonts w:ascii="Simplified Arabic" w:hAnsi="Simplified Arabic" w:cs="Simplified Arabic"/>
          <w:sz w:val="28"/>
          <w:szCs w:val="28"/>
        </w:rPr>
        <w:t xml:space="preserve"> </w:t>
      </w:r>
      <w:r w:rsidRPr="004769F0">
        <w:rPr>
          <w:rFonts w:ascii="Simplified Arabic" w:hAnsi="Simplified Arabic" w:cs="Simplified Arabic"/>
          <w:sz w:val="28"/>
          <w:szCs w:val="28"/>
          <w:rtl/>
        </w:rPr>
        <w:t>حامل</w:t>
      </w:r>
      <w:r w:rsidRPr="004769F0">
        <w:rPr>
          <w:rFonts w:ascii="Simplified Arabic" w:hAnsi="Simplified Arabic" w:cs="Simplified Arabic"/>
          <w:sz w:val="28"/>
          <w:szCs w:val="28"/>
        </w:rPr>
        <w:t xml:space="preserve"> </w:t>
      </w:r>
      <w:r w:rsidRPr="004769F0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4769F0">
        <w:rPr>
          <w:rFonts w:ascii="Simplified Arabic" w:hAnsi="Simplified Arabic" w:cs="Simplified Arabic"/>
          <w:sz w:val="28"/>
          <w:szCs w:val="28"/>
        </w:rPr>
        <w:t xml:space="preserve"> </w:t>
      </w:r>
      <w:r w:rsidRPr="004769F0">
        <w:rPr>
          <w:rFonts w:ascii="Simplified Arabic" w:hAnsi="Simplified Arabic" w:cs="Simplified Arabic"/>
          <w:sz w:val="28"/>
          <w:szCs w:val="28"/>
          <w:rtl/>
        </w:rPr>
        <w:t>يحقق</w:t>
      </w:r>
      <w:r w:rsidRPr="004769F0">
        <w:rPr>
          <w:rFonts w:ascii="Simplified Arabic" w:hAnsi="Simplified Arabic" w:cs="Simplified Arabic"/>
          <w:sz w:val="28"/>
          <w:szCs w:val="28"/>
        </w:rPr>
        <w:t xml:space="preserve"> </w:t>
      </w:r>
      <w:r w:rsidRPr="004769F0">
        <w:rPr>
          <w:rFonts w:ascii="Simplified Arabic" w:hAnsi="Simplified Arabic" w:cs="Simplified Arabic"/>
          <w:sz w:val="28"/>
          <w:szCs w:val="28"/>
          <w:rtl/>
        </w:rPr>
        <w:t>ربحًا،</w:t>
      </w:r>
      <w:r w:rsidRPr="004769F0">
        <w:rPr>
          <w:rFonts w:ascii="Simplified Arabic" w:hAnsi="Simplified Arabic" w:cs="Simplified Arabic"/>
          <w:sz w:val="28"/>
          <w:szCs w:val="28"/>
        </w:rPr>
        <w:t xml:space="preserve"> </w:t>
      </w:r>
      <w:r w:rsidRPr="004769F0">
        <w:rPr>
          <w:rFonts w:ascii="Simplified Arabic" w:hAnsi="Simplified Arabic" w:cs="Simplified Arabic"/>
          <w:sz w:val="28"/>
          <w:szCs w:val="28"/>
          <w:rtl/>
        </w:rPr>
        <w:t>وتكون</w:t>
      </w:r>
      <w:r w:rsidRPr="004769F0">
        <w:rPr>
          <w:rFonts w:ascii="Simplified Arabic" w:hAnsi="Simplified Arabic" w:cs="Simplified Arabic"/>
          <w:sz w:val="28"/>
          <w:szCs w:val="28"/>
        </w:rPr>
        <w:t xml:space="preserve"> </w:t>
      </w:r>
      <w:r w:rsidRPr="004769F0">
        <w:rPr>
          <w:rFonts w:ascii="Simplified Arabic" w:hAnsi="Simplified Arabic" w:cs="Simplified Arabic"/>
          <w:sz w:val="28"/>
          <w:szCs w:val="28"/>
          <w:rtl/>
        </w:rPr>
        <w:t>قيمة</w:t>
      </w:r>
      <w:r w:rsidRPr="004769F0">
        <w:rPr>
          <w:rFonts w:ascii="Simplified Arabic" w:hAnsi="Simplified Arabic" w:cs="Simplified Arabic"/>
          <w:sz w:val="28"/>
          <w:szCs w:val="28"/>
        </w:rPr>
        <w:t xml:space="preserve"> </w:t>
      </w:r>
      <w:r w:rsidRPr="004769F0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4769F0">
        <w:rPr>
          <w:rFonts w:ascii="Simplified Arabic" w:hAnsi="Simplified Arabic" w:cs="Simplified Arabic"/>
          <w:sz w:val="28"/>
          <w:szCs w:val="28"/>
        </w:rPr>
        <w:t xml:space="preserve"> </w:t>
      </w:r>
      <w:r w:rsidRPr="004769F0">
        <w:rPr>
          <w:rFonts w:ascii="Simplified Arabic" w:hAnsi="Simplified Arabic" w:cs="Simplified Arabic"/>
          <w:sz w:val="28"/>
          <w:szCs w:val="28"/>
          <w:rtl/>
        </w:rPr>
        <w:t>هي</w:t>
      </w:r>
      <w:r w:rsidRPr="004769F0">
        <w:rPr>
          <w:rFonts w:ascii="Simplified Arabic" w:hAnsi="Simplified Arabic" w:cs="Simplified Arabic"/>
          <w:sz w:val="28"/>
          <w:szCs w:val="28"/>
        </w:rPr>
        <w:t>:</w:t>
      </w:r>
    </w:p>
    <w:p w:rsidR="004769F0" w:rsidRPr="004769F0" w:rsidRDefault="009943D8" w:rsidP="004769F0">
      <w:pPr>
        <w:bidi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r>
            <w:rPr>
              <w:rFonts w:ascii="Cambria Math" w:hAnsi="Cambria Math" w:cs="Simplified Arabic"/>
              <w:sz w:val="28"/>
              <w:szCs w:val="28"/>
            </w:rPr>
            <m:t>X</m:t>
          </m:r>
        </m:oMath>
      </m:oMathPara>
    </w:p>
    <w:p w:rsidR="004769F0" w:rsidRPr="004769F0" w:rsidRDefault="004769F0" w:rsidP="00855C5D">
      <w:pPr>
        <w:numPr>
          <w:ilvl w:val="0"/>
          <w:numId w:val="126"/>
        </w:numPr>
        <w:bidi/>
        <w:rPr>
          <w:rFonts w:ascii="Simplified Arabic" w:hAnsi="Simplified Arabic" w:cs="Simplified Arabic"/>
          <w:sz w:val="28"/>
          <w:szCs w:val="28"/>
        </w:rPr>
      </w:pPr>
      <w:r w:rsidRPr="004769F0">
        <w:rPr>
          <w:rFonts w:ascii="Simplified Arabic" w:hAnsi="Simplified Arabic" w:cs="Simplified Arabic"/>
          <w:sz w:val="28"/>
          <w:szCs w:val="28"/>
          <w:rtl/>
        </w:rPr>
        <w:t>أما</w:t>
      </w:r>
      <w:r w:rsidRPr="004769F0">
        <w:rPr>
          <w:rFonts w:ascii="Simplified Arabic" w:hAnsi="Simplified Arabic" w:cs="Simplified Arabic"/>
          <w:sz w:val="28"/>
          <w:szCs w:val="28"/>
        </w:rPr>
        <w:t xml:space="preserve"> </w:t>
      </w:r>
      <w:r w:rsidRPr="004769F0">
        <w:rPr>
          <w:rFonts w:ascii="Simplified Arabic" w:hAnsi="Simplified Arabic" w:cs="Simplified Arabic"/>
          <w:sz w:val="28"/>
          <w:szCs w:val="28"/>
          <w:rtl/>
        </w:rPr>
        <w:t>إذا</w:t>
      </w:r>
      <w:r w:rsidRPr="004769F0">
        <w:rPr>
          <w:rFonts w:ascii="Simplified Arabic" w:hAnsi="Simplified Arabic" w:cs="Simplified Arabic"/>
          <w:sz w:val="28"/>
          <w:szCs w:val="28"/>
        </w:rPr>
        <w:t xml:space="preserve"> </w:t>
      </w:r>
      <w:r w:rsidRPr="004769F0">
        <w:rPr>
          <w:rFonts w:ascii="Simplified Arabic" w:hAnsi="Simplified Arabic" w:cs="Simplified Arabic"/>
          <w:sz w:val="28"/>
          <w:szCs w:val="28"/>
          <w:rtl/>
        </w:rPr>
        <w:t>كان</w:t>
      </w:r>
      <w:r w:rsidRPr="004769F0">
        <w:rPr>
          <w:rFonts w:ascii="Simplified Arabic" w:hAnsi="Simplified Arabic" w:cs="Simplified Arabic"/>
          <w:sz w:val="28"/>
          <w:szCs w:val="28"/>
        </w:rPr>
        <w:t xml:space="preserve"> </w:t>
      </w:r>
      <w:r w:rsidRPr="004769F0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4769F0">
        <w:rPr>
          <w:rFonts w:ascii="Simplified Arabic" w:hAnsi="Simplified Arabic" w:cs="Simplified Arabic"/>
          <w:sz w:val="28"/>
          <w:szCs w:val="28"/>
        </w:rPr>
        <w:t xml:space="preserve"> </w:t>
      </w:r>
      <w:r w:rsidRPr="004769F0">
        <w:rPr>
          <w:rFonts w:ascii="Simplified Arabic" w:hAnsi="Simplified Arabic" w:cs="Simplified Arabic"/>
          <w:sz w:val="28"/>
          <w:szCs w:val="28"/>
          <w:rtl/>
        </w:rPr>
        <w:t>الأصل</w:t>
      </w:r>
      <w:r w:rsidRPr="004769F0">
        <w:rPr>
          <w:rFonts w:ascii="Simplified Arabic" w:hAnsi="Simplified Arabic" w:cs="Simplified Arabic"/>
          <w:sz w:val="28"/>
          <w:szCs w:val="28"/>
        </w:rPr>
        <w:t xml:space="preserve"> </w:t>
      </w:r>
      <w:r w:rsidRPr="004769F0">
        <w:rPr>
          <w:rFonts w:ascii="Simplified Arabic" w:hAnsi="Simplified Arabic" w:cs="Simplified Arabic"/>
          <w:b/>
          <w:bCs/>
          <w:sz w:val="28"/>
          <w:szCs w:val="28"/>
          <w:rtl/>
        </w:rPr>
        <w:t>أقل</w:t>
      </w:r>
      <w:r w:rsidRPr="004769F0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4769F0">
        <w:rPr>
          <w:rFonts w:ascii="Simplified Arabic" w:hAnsi="Simplified Arabic" w:cs="Simplified Arabic"/>
          <w:b/>
          <w:bCs/>
          <w:sz w:val="28"/>
          <w:szCs w:val="28"/>
          <w:rtl/>
        </w:rPr>
        <w:t>من</w:t>
      </w:r>
      <w:r w:rsidRPr="004769F0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4769F0">
        <w:rPr>
          <w:rFonts w:ascii="Simplified Arabic" w:hAnsi="Simplified Arabic" w:cs="Simplified Arabic"/>
          <w:b/>
          <w:bCs/>
          <w:sz w:val="28"/>
          <w:szCs w:val="28"/>
          <w:rtl/>
        </w:rPr>
        <w:t>أو</w:t>
      </w:r>
      <w:r w:rsidRPr="004769F0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4769F0">
        <w:rPr>
          <w:rFonts w:ascii="Simplified Arabic" w:hAnsi="Simplified Arabic" w:cs="Simplified Arabic"/>
          <w:b/>
          <w:bCs/>
          <w:sz w:val="28"/>
          <w:szCs w:val="28"/>
          <w:rtl/>
        </w:rPr>
        <w:t>يساوي</w:t>
      </w:r>
      <w:r w:rsidRPr="004769F0">
        <w:rPr>
          <w:rFonts w:ascii="Simplified Arabic" w:hAnsi="Simplified Arabic" w:cs="Simplified Arabic"/>
          <w:sz w:val="28"/>
          <w:szCs w:val="28"/>
        </w:rPr>
        <w:t xml:space="preserve"> </w:t>
      </w:r>
      <w:r w:rsidRPr="004769F0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4769F0">
        <w:rPr>
          <w:rFonts w:ascii="Simplified Arabic" w:hAnsi="Simplified Arabic" w:cs="Simplified Arabic"/>
          <w:sz w:val="28"/>
          <w:szCs w:val="28"/>
        </w:rPr>
        <w:t xml:space="preserve"> </w:t>
      </w:r>
      <w:r w:rsidRPr="004769F0">
        <w:rPr>
          <w:rFonts w:ascii="Simplified Arabic" w:hAnsi="Simplified Arabic" w:cs="Simplified Arabic"/>
          <w:sz w:val="28"/>
          <w:szCs w:val="28"/>
          <w:rtl/>
        </w:rPr>
        <w:t>التنفيذ،</w:t>
      </w:r>
      <w:r w:rsidRPr="004769F0">
        <w:rPr>
          <w:rFonts w:ascii="Simplified Arabic" w:hAnsi="Simplified Arabic" w:cs="Simplified Arabic"/>
          <w:sz w:val="28"/>
          <w:szCs w:val="28"/>
        </w:rPr>
        <w:t xml:space="preserve"> </w:t>
      </w:r>
      <w:r w:rsidRPr="004769F0">
        <w:rPr>
          <w:rFonts w:ascii="Simplified Arabic" w:hAnsi="Simplified Arabic" w:cs="Simplified Arabic"/>
          <w:sz w:val="28"/>
          <w:szCs w:val="28"/>
          <w:rtl/>
        </w:rPr>
        <w:t>فإن</w:t>
      </w:r>
      <w:r w:rsidRPr="004769F0">
        <w:rPr>
          <w:rFonts w:ascii="Simplified Arabic" w:hAnsi="Simplified Arabic" w:cs="Simplified Arabic"/>
          <w:sz w:val="28"/>
          <w:szCs w:val="28"/>
        </w:rPr>
        <w:t xml:space="preserve"> </w:t>
      </w:r>
      <w:r w:rsidRPr="004769F0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4769F0">
        <w:rPr>
          <w:rFonts w:ascii="Simplified Arabic" w:hAnsi="Simplified Arabic" w:cs="Simplified Arabic"/>
          <w:sz w:val="28"/>
          <w:szCs w:val="28"/>
        </w:rPr>
        <w:t xml:space="preserve"> </w:t>
      </w:r>
      <w:r w:rsidRPr="004769F0">
        <w:rPr>
          <w:rFonts w:ascii="Simplified Arabic" w:hAnsi="Simplified Arabic" w:cs="Simplified Arabic"/>
          <w:b/>
          <w:bCs/>
          <w:sz w:val="28"/>
          <w:szCs w:val="28"/>
          <w:rtl/>
        </w:rPr>
        <w:t>لا</w:t>
      </w:r>
      <w:r w:rsidRPr="004769F0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4769F0">
        <w:rPr>
          <w:rFonts w:ascii="Simplified Arabic" w:hAnsi="Simplified Arabic" w:cs="Simplified Arabic"/>
          <w:b/>
          <w:bCs/>
          <w:sz w:val="28"/>
          <w:szCs w:val="28"/>
          <w:rtl/>
        </w:rPr>
        <w:t>يُمارس</w:t>
      </w:r>
      <w:r w:rsidRPr="004769F0">
        <w:rPr>
          <w:rFonts w:ascii="Simplified Arabic" w:hAnsi="Simplified Arabic" w:cs="Simplified Arabic"/>
          <w:sz w:val="28"/>
          <w:szCs w:val="28"/>
          <w:rtl/>
        </w:rPr>
        <w:t>،</w:t>
      </w:r>
      <w:r w:rsidRPr="004769F0">
        <w:rPr>
          <w:rFonts w:ascii="Simplified Arabic" w:hAnsi="Simplified Arabic" w:cs="Simplified Arabic"/>
          <w:sz w:val="28"/>
          <w:szCs w:val="28"/>
        </w:rPr>
        <w:t xml:space="preserve"> </w:t>
      </w:r>
      <w:r w:rsidRPr="004769F0">
        <w:rPr>
          <w:rFonts w:ascii="Simplified Arabic" w:hAnsi="Simplified Arabic" w:cs="Simplified Arabic"/>
          <w:sz w:val="28"/>
          <w:szCs w:val="28"/>
          <w:rtl/>
        </w:rPr>
        <w:t>وتكون</w:t>
      </w:r>
      <w:r w:rsidRPr="004769F0">
        <w:rPr>
          <w:rFonts w:ascii="Simplified Arabic" w:hAnsi="Simplified Arabic" w:cs="Simplified Arabic"/>
          <w:sz w:val="28"/>
          <w:szCs w:val="28"/>
        </w:rPr>
        <w:t xml:space="preserve"> </w:t>
      </w:r>
      <w:r w:rsidRPr="004769F0">
        <w:rPr>
          <w:rFonts w:ascii="Simplified Arabic" w:hAnsi="Simplified Arabic" w:cs="Simplified Arabic"/>
          <w:sz w:val="28"/>
          <w:szCs w:val="28"/>
          <w:rtl/>
        </w:rPr>
        <w:t>قيمته</w:t>
      </w:r>
      <w:r w:rsidRPr="004769F0">
        <w:rPr>
          <w:rFonts w:ascii="Simplified Arabic" w:hAnsi="Simplified Arabic" w:cs="Simplified Arabic"/>
          <w:sz w:val="28"/>
          <w:szCs w:val="28"/>
        </w:rPr>
        <w:t xml:space="preserve"> </w:t>
      </w:r>
      <w:r w:rsidRPr="004769F0">
        <w:rPr>
          <w:rFonts w:ascii="Simplified Arabic" w:hAnsi="Simplified Arabic" w:cs="Simplified Arabic"/>
          <w:sz w:val="28"/>
          <w:szCs w:val="28"/>
          <w:rtl/>
        </w:rPr>
        <w:t>صفرًا</w:t>
      </w:r>
      <w:r w:rsidRPr="004769F0">
        <w:rPr>
          <w:rFonts w:ascii="Simplified Arabic" w:hAnsi="Simplified Arabic" w:cs="Simplified Arabic"/>
          <w:sz w:val="28"/>
          <w:szCs w:val="28"/>
        </w:rPr>
        <w:t>:</w:t>
      </w:r>
    </w:p>
    <w:p w:rsidR="004769F0" w:rsidRPr="004769F0" w:rsidRDefault="009943D8" w:rsidP="004769F0">
      <w:pPr>
        <w:bidi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r>
            <w:rPr>
              <w:rFonts w:ascii="Cambria Math" w:hAnsi="Cambria Math" w:cs="Simplified Arabic"/>
              <w:sz w:val="28"/>
              <w:szCs w:val="28"/>
            </w:rPr>
            <m:t>0</m:t>
          </m:r>
        </m:oMath>
      </m:oMathPara>
    </w:p>
    <w:p w:rsidR="004769F0" w:rsidRPr="004769F0" w:rsidRDefault="009943D8" w:rsidP="004769F0">
      <w:pPr>
        <w:bidi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>
          <v:rect id="_x0000_i1029" style="width:0;height:1.5pt" o:hralign="center" o:hrstd="t" o:hr="t"/>
        </w:pict>
      </w:r>
    </w:p>
    <w:p w:rsidR="004769F0" w:rsidRPr="004769F0" w:rsidRDefault="004769F0" w:rsidP="004769F0">
      <w:pPr>
        <w:bidi/>
        <w:rPr>
          <w:rFonts w:ascii="Simplified Arabic" w:hAnsi="Simplified Arabic" w:cs="Simplified Arabic"/>
          <w:sz w:val="28"/>
          <w:szCs w:val="28"/>
        </w:rPr>
      </w:pPr>
      <w:bookmarkStart w:id="3" w:name="بكلمات-بسيطة"/>
      <w:bookmarkEnd w:id="2"/>
      <w:r w:rsidRPr="004769F0">
        <w:rPr>
          <w:rFonts w:ascii="Segoe UI Symbol" w:hAnsi="Segoe UI Symbol" w:cs="Segoe UI Symbol"/>
          <w:sz w:val="28"/>
          <w:szCs w:val="28"/>
        </w:rPr>
        <w:t>🔹</w:t>
      </w:r>
      <w:r w:rsidRPr="004769F0">
        <w:rPr>
          <w:rFonts w:ascii="Simplified Arabic" w:hAnsi="Simplified Arabic" w:cs="Simplified Arabic"/>
          <w:sz w:val="28"/>
          <w:szCs w:val="28"/>
        </w:rPr>
        <w:t xml:space="preserve"> </w:t>
      </w:r>
      <w:r w:rsidRPr="004769F0">
        <w:rPr>
          <w:rFonts w:ascii="Simplified Arabic" w:hAnsi="Simplified Arabic" w:cs="Simplified Arabic"/>
          <w:b/>
          <w:bCs/>
          <w:sz w:val="28"/>
          <w:szCs w:val="28"/>
          <w:rtl/>
        </w:rPr>
        <w:t>بكلمات</w:t>
      </w:r>
      <w:r w:rsidRPr="004769F0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4769F0">
        <w:rPr>
          <w:rFonts w:ascii="Simplified Arabic" w:hAnsi="Simplified Arabic" w:cs="Simplified Arabic"/>
          <w:b/>
          <w:bCs/>
          <w:sz w:val="28"/>
          <w:szCs w:val="28"/>
          <w:rtl/>
        </w:rPr>
        <w:t>بسيطة</w:t>
      </w:r>
      <w:r w:rsidRPr="004769F0">
        <w:rPr>
          <w:rFonts w:ascii="Simplified Arabic" w:hAnsi="Simplified Arabic" w:cs="Simplified Arabic"/>
          <w:b/>
          <w:bCs/>
          <w:sz w:val="28"/>
          <w:szCs w:val="28"/>
        </w:rPr>
        <w:t>:</w:t>
      </w:r>
    </w:p>
    <w:p w:rsidR="004769F0" w:rsidRPr="004769F0" w:rsidRDefault="004769F0" w:rsidP="004769F0">
      <w:pPr>
        <w:bidi/>
        <w:rPr>
          <w:rFonts w:ascii="Simplified Arabic" w:hAnsi="Simplified Arabic" w:cs="Simplified Arabic"/>
          <w:sz w:val="28"/>
          <w:szCs w:val="28"/>
        </w:rPr>
      </w:pPr>
      <w:r w:rsidRPr="004769F0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4769F0">
        <w:rPr>
          <w:rFonts w:ascii="Simplified Arabic" w:hAnsi="Simplified Arabic" w:cs="Simplified Arabic"/>
          <w:sz w:val="28"/>
          <w:szCs w:val="28"/>
        </w:rPr>
        <w:t xml:space="preserve"> </w:t>
      </w:r>
      <w:r w:rsidRPr="004769F0">
        <w:rPr>
          <w:rFonts w:ascii="Simplified Arabic" w:hAnsi="Simplified Arabic" w:cs="Simplified Arabic"/>
          <w:sz w:val="28"/>
          <w:szCs w:val="28"/>
          <w:rtl/>
        </w:rPr>
        <w:t>يُمارَس</w:t>
      </w:r>
      <w:r w:rsidRPr="004769F0">
        <w:rPr>
          <w:rFonts w:ascii="Simplified Arabic" w:hAnsi="Simplified Arabic" w:cs="Simplified Arabic"/>
          <w:sz w:val="28"/>
          <w:szCs w:val="28"/>
        </w:rPr>
        <w:t xml:space="preserve"> </w:t>
      </w:r>
      <w:r w:rsidRPr="004769F0">
        <w:rPr>
          <w:rFonts w:ascii="Simplified Arabic" w:hAnsi="Simplified Arabic" w:cs="Simplified Arabic"/>
          <w:b/>
          <w:bCs/>
          <w:sz w:val="28"/>
          <w:szCs w:val="28"/>
          <w:rtl/>
        </w:rPr>
        <w:t>فقط</w:t>
      </w:r>
      <w:r w:rsidRPr="004769F0">
        <w:rPr>
          <w:rFonts w:ascii="Simplified Arabic" w:hAnsi="Simplified Arabic" w:cs="Simplified Arabic"/>
          <w:sz w:val="28"/>
          <w:szCs w:val="28"/>
        </w:rPr>
        <w:t xml:space="preserve"> </w:t>
      </w:r>
      <w:r w:rsidRPr="004769F0">
        <w:rPr>
          <w:rFonts w:ascii="Simplified Arabic" w:hAnsi="Simplified Arabic" w:cs="Simplified Arabic"/>
          <w:sz w:val="28"/>
          <w:szCs w:val="28"/>
          <w:rtl/>
        </w:rPr>
        <w:t>إذا</w:t>
      </w:r>
      <w:r w:rsidRPr="004769F0">
        <w:rPr>
          <w:rFonts w:ascii="Simplified Arabic" w:hAnsi="Simplified Arabic" w:cs="Simplified Arabic"/>
          <w:sz w:val="28"/>
          <w:szCs w:val="28"/>
        </w:rPr>
        <w:t xml:space="preserve"> </w:t>
      </w:r>
      <w:r w:rsidRPr="004769F0">
        <w:rPr>
          <w:rFonts w:ascii="Simplified Arabic" w:hAnsi="Simplified Arabic" w:cs="Simplified Arabic"/>
          <w:sz w:val="28"/>
          <w:szCs w:val="28"/>
          <w:rtl/>
        </w:rPr>
        <w:t>كان</w:t>
      </w:r>
      <w:r w:rsidRPr="004769F0">
        <w:rPr>
          <w:rFonts w:ascii="Simplified Arabic" w:hAnsi="Simplified Arabic" w:cs="Simplified Arabic"/>
          <w:sz w:val="28"/>
          <w:szCs w:val="28"/>
        </w:rPr>
        <w:t xml:space="preserve"> </w:t>
      </w:r>
      <w:r w:rsidRPr="004769F0">
        <w:rPr>
          <w:rFonts w:ascii="Simplified Arabic" w:hAnsi="Simplified Arabic" w:cs="Simplified Arabic"/>
          <w:sz w:val="28"/>
          <w:szCs w:val="28"/>
          <w:rtl/>
        </w:rPr>
        <w:t>مربحًا</w:t>
      </w:r>
      <w:r w:rsidRPr="004769F0">
        <w:rPr>
          <w:rFonts w:ascii="Simplified Arabic" w:hAnsi="Simplified Arabic" w:cs="Simplified Arabic"/>
          <w:sz w:val="28"/>
          <w:szCs w:val="28"/>
        </w:rPr>
        <w:t xml:space="preserve"> </w:t>
      </w:r>
      <w:r w:rsidRPr="004769F0">
        <w:rPr>
          <w:rFonts w:ascii="Simplified Arabic" w:hAnsi="Simplified Arabic" w:cs="Simplified Arabic"/>
          <w:sz w:val="28"/>
          <w:szCs w:val="28"/>
          <w:rtl/>
        </w:rPr>
        <w:t>للمشتري،</w:t>
      </w:r>
      <w:r w:rsidRPr="004769F0">
        <w:rPr>
          <w:rFonts w:ascii="Simplified Arabic" w:hAnsi="Simplified Arabic" w:cs="Simplified Arabic"/>
          <w:sz w:val="28"/>
          <w:szCs w:val="28"/>
        </w:rPr>
        <w:t xml:space="preserve"> </w:t>
      </w:r>
      <w:r w:rsidRPr="004769F0">
        <w:rPr>
          <w:rFonts w:ascii="Simplified Arabic" w:hAnsi="Simplified Arabic" w:cs="Simplified Arabic"/>
          <w:sz w:val="28"/>
          <w:szCs w:val="28"/>
          <w:rtl/>
        </w:rPr>
        <w:t>أي</w:t>
      </w:r>
      <w:r w:rsidRPr="004769F0">
        <w:rPr>
          <w:rFonts w:ascii="Simplified Arabic" w:hAnsi="Simplified Arabic" w:cs="Simplified Arabic"/>
          <w:sz w:val="28"/>
          <w:szCs w:val="28"/>
        </w:rPr>
        <w:t xml:space="preserve"> </w:t>
      </w:r>
      <w:r w:rsidRPr="004769F0">
        <w:rPr>
          <w:rFonts w:ascii="Simplified Arabic" w:hAnsi="Simplified Arabic" w:cs="Simplified Arabic"/>
          <w:sz w:val="28"/>
          <w:szCs w:val="28"/>
          <w:rtl/>
        </w:rPr>
        <w:t>عندما</w:t>
      </w:r>
      <w:r w:rsidRPr="004769F0">
        <w:rPr>
          <w:rFonts w:ascii="Simplified Arabic" w:hAnsi="Simplified Arabic" w:cs="Simplified Arabic"/>
          <w:sz w:val="28"/>
          <w:szCs w:val="28"/>
        </w:rPr>
        <w:t xml:space="preserve"> </w:t>
      </w:r>
      <w:r w:rsidRPr="004769F0">
        <w:rPr>
          <w:rFonts w:ascii="Simplified Arabic" w:hAnsi="Simplified Arabic" w:cs="Simplified Arabic"/>
          <w:sz w:val="28"/>
          <w:szCs w:val="28"/>
          <w:rtl/>
        </w:rPr>
        <w:t>يكون</w:t>
      </w:r>
      <w:r w:rsidRPr="004769F0">
        <w:rPr>
          <w:rFonts w:ascii="Simplified Arabic" w:hAnsi="Simplified Arabic" w:cs="Simplified Arabic"/>
          <w:sz w:val="28"/>
          <w:szCs w:val="28"/>
        </w:rPr>
        <w:t xml:space="preserve"> </w:t>
      </w:r>
      <w:r w:rsidRPr="004769F0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4769F0">
        <w:rPr>
          <w:rFonts w:ascii="Simplified Arabic" w:hAnsi="Simplified Arabic" w:cs="Simplified Arabic"/>
          <w:sz w:val="28"/>
          <w:szCs w:val="28"/>
        </w:rPr>
        <w:t xml:space="preserve"> </w:t>
      </w:r>
      <w:r w:rsidRPr="004769F0">
        <w:rPr>
          <w:rFonts w:ascii="Simplified Arabic" w:hAnsi="Simplified Arabic" w:cs="Simplified Arabic"/>
          <w:sz w:val="28"/>
          <w:szCs w:val="28"/>
          <w:rtl/>
        </w:rPr>
        <w:t>السوق</w:t>
      </w:r>
      <w:r w:rsidRPr="004769F0">
        <w:rPr>
          <w:rFonts w:ascii="Simplified Arabic" w:hAnsi="Simplified Arabic" w:cs="Simplified Arabic"/>
          <w:sz w:val="28"/>
          <w:szCs w:val="28"/>
        </w:rPr>
        <w:t xml:space="preserve"> </w:t>
      </w:r>
      <w:r w:rsidRPr="004769F0">
        <w:rPr>
          <w:rFonts w:ascii="Simplified Arabic" w:hAnsi="Simplified Arabic" w:cs="Simplified Arabic"/>
          <w:sz w:val="28"/>
          <w:szCs w:val="28"/>
          <w:rtl/>
        </w:rPr>
        <w:t>أعلى</w:t>
      </w:r>
      <w:r w:rsidRPr="004769F0">
        <w:rPr>
          <w:rFonts w:ascii="Simplified Arabic" w:hAnsi="Simplified Arabic" w:cs="Simplified Arabic"/>
          <w:sz w:val="28"/>
          <w:szCs w:val="28"/>
        </w:rPr>
        <w:t xml:space="preserve"> </w:t>
      </w:r>
      <w:r w:rsidRPr="004769F0">
        <w:rPr>
          <w:rFonts w:ascii="Simplified Arabic" w:hAnsi="Simplified Arabic" w:cs="Simplified Arabic"/>
          <w:sz w:val="28"/>
          <w:szCs w:val="28"/>
          <w:rtl/>
        </w:rPr>
        <w:t>من</w:t>
      </w:r>
      <w:r w:rsidRPr="004769F0">
        <w:rPr>
          <w:rFonts w:ascii="Simplified Arabic" w:hAnsi="Simplified Arabic" w:cs="Simplified Arabic"/>
          <w:sz w:val="28"/>
          <w:szCs w:val="28"/>
        </w:rPr>
        <w:t xml:space="preserve"> </w:t>
      </w:r>
      <w:r w:rsidRPr="004769F0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4769F0">
        <w:rPr>
          <w:rFonts w:ascii="Simplified Arabic" w:hAnsi="Simplified Arabic" w:cs="Simplified Arabic"/>
          <w:sz w:val="28"/>
          <w:szCs w:val="28"/>
        </w:rPr>
        <w:t xml:space="preserve"> </w:t>
      </w:r>
      <w:r w:rsidRPr="004769F0">
        <w:rPr>
          <w:rFonts w:ascii="Simplified Arabic" w:hAnsi="Simplified Arabic" w:cs="Simplified Arabic"/>
          <w:sz w:val="28"/>
          <w:szCs w:val="28"/>
          <w:rtl/>
        </w:rPr>
        <w:t>التنفيذ</w:t>
      </w:r>
      <w:r w:rsidRPr="004769F0">
        <w:rPr>
          <w:rFonts w:ascii="Simplified Arabic" w:hAnsi="Simplified Arabic" w:cs="Simplified Arabic"/>
          <w:sz w:val="28"/>
          <w:szCs w:val="28"/>
        </w:rPr>
        <w:t xml:space="preserve">. </w:t>
      </w:r>
      <w:r w:rsidRPr="004769F0">
        <w:rPr>
          <w:rFonts w:ascii="Simplified Arabic" w:hAnsi="Simplified Arabic" w:cs="Simplified Arabic"/>
          <w:sz w:val="28"/>
          <w:szCs w:val="28"/>
          <w:rtl/>
        </w:rPr>
        <w:t>وإلا،</w:t>
      </w:r>
      <w:r w:rsidRPr="004769F0">
        <w:rPr>
          <w:rFonts w:ascii="Simplified Arabic" w:hAnsi="Simplified Arabic" w:cs="Simplified Arabic"/>
          <w:sz w:val="28"/>
          <w:szCs w:val="28"/>
        </w:rPr>
        <w:t xml:space="preserve"> </w:t>
      </w:r>
      <w:r w:rsidRPr="004769F0">
        <w:rPr>
          <w:rFonts w:ascii="Simplified Arabic" w:hAnsi="Simplified Arabic" w:cs="Simplified Arabic"/>
          <w:sz w:val="28"/>
          <w:szCs w:val="28"/>
          <w:rtl/>
        </w:rPr>
        <w:t>يُهمل</w:t>
      </w:r>
      <w:r w:rsidRPr="004769F0">
        <w:rPr>
          <w:rFonts w:ascii="Simplified Arabic" w:hAnsi="Simplified Arabic" w:cs="Simplified Arabic"/>
          <w:sz w:val="28"/>
          <w:szCs w:val="28"/>
        </w:rPr>
        <w:t xml:space="preserve"> </w:t>
      </w:r>
      <w:r w:rsidRPr="004769F0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4769F0">
        <w:rPr>
          <w:rFonts w:ascii="Simplified Arabic" w:hAnsi="Simplified Arabic" w:cs="Simplified Arabic"/>
          <w:sz w:val="28"/>
          <w:szCs w:val="28"/>
        </w:rPr>
        <w:t xml:space="preserve"> </w:t>
      </w:r>
      <w:r w:rsidRPr="004769F0">
        <w:rPr>
          <w:rFonts w:ascii="Simplified Arabic" w:hAnsi="Simplified Arabic" w:cs="Simplified Arabic"/>
          <w:sz w:val="28"/>
          <w:szCs w:val="28"/>
          <w:rtl/>
        </w:rPr>
        <w:t>وتكون</w:t>
      </w:r>
      <w:r w:rsidRPr="004769F0">
        <w:rPr>
          <w:rFonts w:ascii="Simplified Arabic" w:hAnsi="Simplified Arabic" w:cs="Simplified Arabic"/>
          <w:sz w:val="28"/>
          <w:szCs w:val="28"/>
        </w:rPr>
        <w:t xml:space="preserve"> </w:t>
      </w:r>
      <w:r w:rsidRPr="004769F0">
        <w:rPr>
          <w:rFonts w:ascii="Simplified Arabic" w:hAnsi="Simplified Arabic" w:cs="Simplified Arabic"/>
          <w:sz w:val="28"/>
          <w:szCs w:val="28"/>
          <w:rtl/>
        </w:rPr>
        <w:t>قيمته</w:t>
      </w:r>
      <w:r w:rsidRPr="004769F0">
        <w:rPr>
          <w:rFonts w:ascii="Simplified Arabic" w:hAnsi="Simplified Arabic" w:cs="Simplified Arabic"/>
          <w:sz w:val="28"/>
          <w:szCs w:val="28"/>
        </w:rPr>
        <w:t xml:space="preserve"> </w:t>
      </w:r>
      <w:r w:rsidRPr="004769F0">
        <w:rPr>
          <w:rFonts w:ascii="Simplified Arabic" w:hAnsi="Simplified Arabic" w:cs="Simplified Arabic"/>
          <w:sz w:val="28"/>
          <w:szCs w:val="28"/>
          <w:rtl/>
        </w:rPr>
        <w:t>صفرًا</w:t>
      </w:r>
      <w:r w:rsidRPr="004769F0">
        <w:rPr>
          <w:rFonts w:ascii="Simplified Arabic" w:hAnsi="Simplified Arabic" w:cs="Simplified Arabic"/>
          <w:sz w:val="28"/>
          <w:szCs w:val="28"/>
        </w:rPr>
        <w:t>.</w:t>
      </w:r>
    </w:p>
    <w:bookmarkEnd w:id="3"/>
    <w:p w:rsidR="004769F0" w:rsidRPr="004769F0" w:rsidRDefault="004769F0" w:rsidP="004769F0">
      <w:pPr>
        <w:bidi/>
        <w:jc w:val="center"/>
        <w:rPr>
          <w:rFonts w:ascii="Simplified Arabic" w:hAnsi="Simplified Arabic" w:cs="Simplified Arabic"/>
          <w:sz w:val="28"/>
          <w:szCs w:val="28"/>
        </w:rPr>
      </w:pPr>
      <w:r w:rsidRPr="004769F0">
        <w:rPr>
          <w:rFonts w:ascii="Simplified Arabic" w:hAnsi="Simplified Arabic" w:cs="Simplified Arabic"/>
          <w:noProof/>
          <w:sz w:val="28"/>
          <w:szCs w:val="28"/>
          <w:rtl/>
        </w:rPr>
        <w:drawing>
          <wp:inline distT="0" distB="0" distL="0" distR="0" wp14:anchorId="189EFD1F" wp14:editId="6A74A538">
            <wp:extent cx="5486400" cy="2183765"/>
            <wp:effectExtent l="0" t="0" r="0" b="6985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028" w:rsidRPr="001F3028" w:rsidRDefault="009943D8" w:rsidP="001F3028">
      <w:pPr>
        <w:pStyle w:val="aa"/>
        <w:bidi/>
        <w:ind w:left="67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>
          <v:rect id="_x0000_i1030" style="width:0;height:1.5pt" o:hralign="center" o:hrstd="t" o:hr="t" fillcolor="#a0a0a0" stroked="f"/>
        </w:pict>
      </w:r>
    </w:p>
    <w:tbl>
      <w:tblPr>
        <w:tblW w:w="10489" w:type="dxa"/>
        <w:tblInd w:w="-176" w:type="dxa"/>
        <w:tblLook w:val="04A0" w:firstRow="1" w:lastRow="0" w:firstColumn="1" w:lastColumn="0" w:noHBand="0" w:noVBand="1"/>
      </w:tblPr>
      <w:tblGrid>
        <w:gridCol w:w="1449"/>
        <w:gridCol w:w="2380"/>
        <w:gridCol w:w="2380"/>
        <w:gridCol w:w="2140"/>
        <w:gridCol w:w="2140"/>
      </w:tblGrid>
      <w:tr w:rsidR="006D6823" w:rsidRPr="006D6823" w:rsidTr="009943D8">
        <w:trPr>
          <w:trHeight w:val="300"/>
        </w:trPr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823" w:rsidRPr="006D6823" w:rsidRDefault="006D6823" w:rsidP="006D68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bookmarkStart w:id="4" w:name="العبارة-الأصلية-بالفرنسية"/>
            <w:r w:rsidRPr="006D682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823" w:rsidRPr="006D6823" w:rsidRDefault="006D6823" w:rsidP="006D682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D6823">
              <w:rPr>
                <w:rFonts w:ascii="Times New Roman" w:eastAsia="Times New Roman" w:hAnsi="Times New Roman" w:cs="Times New Roman"/>
                <w:b/>
                <w:bCs/>
                <w:color w:val="000000"/>
                <w:rtl/>
              </w:rPr>
              <w:t xml:space="preserve">المشتري (إذا كان </w:t>
            </w:r>
            <w:r w:rsidRPr="006D682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S_T</w:t>
            </w:r>
            <w:r w:rsidRPr="006D6823">
              <w:rPr>
                <w:rFonts w:ascii="Times New Roman" w:eastAsia="Times New Roman" w:hAnsi="Times New Roman" w:cs="Times New Roman"/>
                <w:b/>
                <w:bCs/>
                <w:color w:val="000000"/>
                <w:rtl/>
              </w:rPr>
              <w:t xml:space="preserve"> &lt; </w:t>
            </w:r>
            <w:r w:rsidRPr="006D682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X</w:t>
            </w:r>
            <w:r w:rsidRPr="006D6823">
              <w:rPr>
                <w:rFonts w:ascii="Times New Roman" w:eastAsia="Times New Roman" w:hAnsi="Times New Roman" w:cs="Times New Roman"/>
                <w:b/>
                <w:bCs/>
                <w:color w:val="000000"/>
                <w:rtl/>
              </w:rPr>
              <w:t>)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823" w:rsidRPr="006D6823" w:rsidRDefault="006D6823" w:rsidP="006D682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D6823">
              <w:rPr>
                <w:rFonts w:ascii="Times New Roman" w:eastAsia="Times New Roman" w:hAnsi="Times New Roman" w:cs="Times New Roman"/>
                <w:b/>
                <w:bCs/>
                <w:color w:val="000000"/>
                <w:rtl/>
              </w:rPr>
              <w:t xml:space="preserve">المشتري (إذا كان </w:t>
            </w:r>
            <w:r w:rsidRPr="006D682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S_T</w:t>
            </w:r>
            <w:r w:rsidRPr="006D6823">
              <w:rPr>
                <w:rFonts w:ascii="Times New Roman" w:eastAsia="Times New Roman" w:hAnsi="Times New Roman" w:cs="Times New Roman"/>
                <w:b/>
                <w:bCs/>
                <w:color w:val="000000"/>
                <w:rtl/>
              </w:rPr>
              <w:t xml:space="preserve"> &gt; </w:t>
            </w:r>
            <w:r w:rsidRPr="006D682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X</w:t>
            </w:r>
            <w:r w:rsidRPr="006D6823">
              <w:rPr>
                <w:rFonts w:ascii="Times New Roman" w:eastAsia="Times New Roman" w:hAnsi="Times New Roman" w:cs="Times New Roman"/>
                <w:b/>
                <w:bCs/>
                <w:color w:val="000000"/>
                <w:rtl/>
              </w:rPr>
              <w:t>)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823" w:rsidRPr="006D6823" w:rsidRDefault="006D6823" w:rsidP="006D682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D6823">
              <w:rPr>
                <w:rFonts w:ascii="Times New Roman" w:eastAsia="Times New Roman" w:hAnsi="Times New Roman" w:cs="Times New Roman"/>
                <w:b/>
                <w:bCs/>
                <w:color w:val="000000"/>
                <w:rtl/>
              </w:rPr>
              <w:t xml:space="preserve">البائع (إذا كان </w:t>
            </w:r>
            <w:r w:rsidRPr="006D682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S_T</w:t>
            </w:r>
            <w:r w:rsidRPr="006D6823">
              <w:rPr>
                <w:rFonts w:ascii="Times New Roman" w:eastAsia="Times New Roman" w:hAnsi="Times New Roman" w:cs="Times New Roman"/>
                <w:b/>
                <w:bCs/>
                <w:color w:val="000000"/>
                <w:rtl/>
              </w:rPr>
              <w:t xml:space="preserve"> &lt; </w:t>
            </w:r>
            <w:r w:rsidRPr="006D682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X</w:t>
            </w:r>
            <w:r w:rsidRPr="006D6823">
              <w:rPr>
                <w:rFonts w:ascii="Times New Roman" w:eastAsia="Times New Roman" w:hAnsi="Times New Roman" w:cs="Times New Roman"/>
                <w:b/>
                <w:bCs/>
                <w:color w:val="000000"/>
                <w:rtl/>
              </w:rPr>
              <w:t>)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823" w:rsidRPr="006D6823" w:rsidRDefault="006D6823" w:rsidP="006D682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D6823">
              <w:rPr>
                <w:rFonts w:ascii="Times New Roman" w:eastAsia="Times New Roman" w:hAnsi="Times New Roman" w:cs="Times New Roman"/>
                <w:b/>
                <w:bCs/>
                <w:color w:val="000000"/>
                <w:rtl/>
              </w:rPr>
              <w:t xml:space="preserve">البائع (إذا كان </w:t>
            </w:r>
            <w:r w:rsidRPr="006D682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S_T</w:t>
            </w:r>
            <w:r w:rsidRPr="006D6823">
              <w:rPr>
                <w:rFonts w:ascii="Times New Roman" w:eastAsia="Times New Roman" w:hAnsi="Times New Roman" w:cs="Times New Roman"/>
                <w:b/>
                <w:bCs/>
                <w:color w:val="000000"/>
                <w:rtl/>
              </w:rPr>
              <w:t xml:space="preserve"> &gt; </w:t>
            </w:r>
            <w:r w:rsidRPr="006D682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X</w:t>
            </w:r>
            <w:r w:rsidRPr="006D6823">
              <w:rPr>
                <w:rFonts w:ascii="Times New Roman" w:eastAsia="Times New Roman" w:hAnsi="Times New Roman" w:cs="Times New Roman"/>
                <w:b/>
                <w:bCs/>
                <w:color w:val="000000"/>
                <w:rtl/>
              </w:rPr>
              <w:t>)</w:t>
            </w:r>
          </w:p>
        </w:tc>
      </w:tr>
      <w:tr w:rsidR="006D6823" w:rsidRPr="006D6823" w:rsidTr="009943D8">
        <w:trPr>
          <w:trHeight w:val="285"/>
        </w:trPr>
        <w:tc>
          <w:tcPr>
            <w:tcW w:w="1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823" w:rsidRPr="006D6823" w:rsidRDefault="006D6823" w:rsidP="006D682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6823">
              <w:rPr>
                <w:rFonts w:ascii="Times New Roman" w:eastAsia="Times New Roman" w:hAnsi="Times New Roman" w:cs="Times New Roman"/>
                <w:color w:val="000000"/>
                <w:rtl/>
              </w:rPr>
              <w:t>عند توقيع العقد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823" w:rsidRPr="006D6823" w:rsidRDefault="006D6823" w:rsidP="006D68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6823">
              <w:rPr>
                <w:rFonts w:ascii="Times New Roman" w:eastAsia="Times New Roman" w:hAnsi="Times New Roman" w:cs="Times New Roman"/>
                <w:color w:val="000000"/>
              </w:rPr>
              <w:t>-P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823" w:rsidRPr="006D6823" w:rsidRDefault="006D6823" w:rsidP="006D68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6823">
              <w:rPr>
                <w:rFonts w:ascii="Times New Roman" w:eastAsia="Times New Roman" w:hAnsi="Times New Roman" w:cs="Times New Roman"/>
                <w:color w:val="000000"/>
              </w:rPr>
              <w:t>-P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823" w:rsidRPr="006D6823" w:rsidRDefault="006D6823" w:rsidP="006D68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6823">
              <w:rPr>
                <w:rFonts w:ascii="Times New Roman" w:eastAsia="Times New Roman" w:hAnsi="Times New Roman" w:cs="Times New Roman"/>
                <w:color w:val="000000"/>
              </w:rPr>
              <w:t>+P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823" w:rsidRPr="006D6823" w:rsidRDefault="006D6823" w:rsidP="006D68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6823">
              <w:rPr>
                <w:rFonts w:ascii="Times New Roman" w:eastAsia="Times New Roman" w:hAnsi="Times New Roman" w:cs="Times New Roman"/>
                <w:color w:val="000000"/>
              </w:rPr>
              <w:t>+P</w:t>
            </w:r>
          </w:p>
        </w:tc>
      </w:tr>
      <w:tr w:rsidR="006D6823" w:rsidRPr="006D6823" w:rsidTr="009943D8">
        <w:trPr>
          <w:trHeight w:val="285"/>
        </w:trPr>
        <w:tc>
          <w:tcPr>
            <w:tcW w:w="1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823" w:rsidRPr="006D6823" w:rsidRDefault="006D6823" w:rsidP="006D682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6823">
              <w:rPr>
                <w:rFonts w:ascii="Times New Roman" w:eastAsia="Times New Roman" w:hAnsi="Times New Roman" w:cs="Times New Roman"/>
                <w:color w:val="000000"/>
                <w:rtl/>
              </w:rPr>
              <w:t>عند الاستحقاق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823" w:rsidRPr="006D6823" w:rsidRDefault="006D6823" w:rsidP="006D68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6823">
              <w:rPr>
                <w:rFonts w:ascii="Times New Roman" w:eastAsia="Times New Roman" w:hAnsi="Times New Roman" w:cs="Times New Roman"/>
                <w:color w:val="000000"/>
              </w:rPr>
              <w:t>S_T &lt; X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823" w:rsidRPr="006D6823" w:rsidRDefault="006D6823" w:rsidP="006D68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6823">
              <w:rPr>
                <w:rFonts w:ascii="Times New Roman" w:eastAsia="Times New Roman" w:hAnsi="Times New Roman" w:cs="Times New Roman"/>
                <w:color w:val="000000"/>
              </w:rPr>
              <w:t>S_T &gt; X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823" w:rsidRPr="006D6823" w:rsidRDefault="006D6823" w:rsidP="006D68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6823">
              <w:rPr>
                <w:rFonts w:ascii="Times New Roman" w:eastAsia="Times New Roman" w:hAnsi="Times New Roman" w:cs="Times New Roman"/>
                <w:color w:val="000000"/>
              </w:rPr>
              <w:t>S_T &lt; X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823" w:rsidRPr="006D6823" w:rsidRDefault="006D6823" w:rsidP="006D68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6823">
              <w:rPr>
                <w:rFonts w:ascii="Times New Roman" w:eastAsia="Times New Roman" w:hAnsi="Times New Roman" w:cs="Times New Roman"/>
                <w:color w:val="000000"/>
              </w:rPr>
              <w:t>S_T &gt; X</w:t>
            </w:r>
          </w:p>
        </w:tc>
      </w:tr>
      <w:tr w:rsidR="006D6823" w:rsidRPr="006D6823" w:rsidTr="009943D8">
        <w:trPr>
          <w:trHeight w:val="285"/>
        </w:trPr>
        <w:tc>
          <w:tcPr>
            <w:tcW w:w="1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823" w:rsidRPr="006D6823" w:rsidRDefault="006D6823" w:rsidP="006D682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6823">
              <w:rPr>
                <w:rFonts w:ascii="Times New Roman" w:eastAsia="Times New Roman" w:hAnsi="Times New Roman" w:cs="Times New Roman"/>
                <w:color w:val="000000"/>
                <w:rtl/>
              </w:rPr>
              <w:t>القرار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823" w:rsidRPr="006D6823" w:rsidRDefault="006D6823" w:rsidP="006D682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6823">
              <w:rPr>
                <w:rFonts w:ascii="Times New Roman" w:eastAsia="Times New Roman" w:hAnsi="Times New Roman" w:cs="Times New Roman"/>
                <w:color w:val="000000"/>
                <w:rtl/>
              </w:rPr>
              <w:t>يمارس الخيار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823" w:rsidRPr="006D6823" w:rsidRDefault="006D6823" w:rsidP="006D682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6823">
              <w:rPr>
                <w:rFonts w:ascii="Times New Roman" w:eastAsia="Times New Roman" w:hAnsi="Times New Roman" w:cs="Times New Roman"/>
                <w:color w:val="000000"/>
                <w:rtl/>
              </w:rPr>
              <w:t>لا يمارس الخيار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823" w:rsidRPr="006D6823" w:rsidRDefault="006D6823" w:rsidP="006D68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6823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823" w:rsidRPr="006D6823" w:rsidRDefault="006D6823" w:rsidP="006D68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6823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6D6823" w:rsidRPr="006D6823" w:rsidTr="009943D8">
        <w:trPr>
          <w:trHeight w:val="285"/>
        </w:trPr>
        <w:tc>
          <w:tcPr>
            <w:tcW w:w="1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823" w:rsidRPr="006D6823" w:rsidRDefault="006D6823" w:rsidP="006D682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6823">
              <w:rPr>
                <w:rFonts w:ascii="Times New Roman" w:eastAsia="Times New Roman" w:hAnsi="Times New Roman" w:cs="Times New Roman"/>
                <w:color w:val="000000"/>
                <w:rtl/>
              </w:rPr>
              <w:t>القيمة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823" w:rsidRPr="006D6823" w:rsidRDefault="006D6823" w:rsidP="006D68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6823">
              <w:rPr>
                <w:rFonts w:ascii="Times New Roman" w:eastAsia="Times New Roman" w:hAnsi="Times New Roman" w:cs="Times New Roman"/>
                <w:color w:val="000000"/>
              </w:rPr>
              <w:t>X - S_T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823" w:rsidRPr="006D6823" w:rsidRDefault="006D6823" w:rsidP="006D68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682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823" w:rsidRPr="006D6823" w:rsidRDefault="006D6823" w:rsidP="006D68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6823">
              <w:rPr>
                <w:rFonts w:ascii="Times New Roman" w:eastAsia="Times New Roman" w:hAnsi="Times New Roman" w:cs="Times New Roman"/>
                <w:color w:val="000000"/>
              </w:rPr>
              <w:t>-(X - S_T)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823" w:rsidRPr="006D6823" w:rsidRDefault="006D6823" w:rsidP="006D68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682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6D6823" w:rsidRPr="006D6823" w:rsidTr="009943D8">
        <w:trPr>
          <w:trHeight w:val="285"/>
        </w:trPr>
        <w:tc>
          <w:tcPr>
            <w:tcW w:w="1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823" w:rsidRPr="006D6823" w:rsidRDefault="006D6823" w:rsidP="006D682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6823">
              <w:rPr>
                <w:rFonts w:ascii="Times New Roman" w:eastAsia="Times New Roman" w:hAnsi="Times New Roman" w:cs="Times New Roman"/>
                <w:color w:val="000000"/>
                <w:rtl/>
              </w:rPr>
              <w:t>الربح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823" w:rsidRPr="006D6823" w:rsidRDefault="006D6823" w:rsidP="006D68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6823">
              <w:rPr>
                <w:rFonts w:ascii="Times New Roman" w:eastAsia="Times New Roman" w:hAnsi="Times New Roman" w:cs="Times New Roman"/>
                <w:color w:val="000000"/>
              </w:rPr>
              <w:t>X - S_T - P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823" w:rsidRPr="006D6823" w:rsidRDefault="006D6823" w:rsidP="006D68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6823">
              <w:rPr>
                <w:rFonts w:ascii="Times New Roman" w:eastAsia="Times New Roman" w:hAnsi="Times New Roman" w:cs="Times New Roman"/>
                <w:color w:val="000000"/>
              </w:rPr>
              <w:t>-P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823" w:rsidRPr="006D6823" w:rsidRDefault="006D6823" w:rsidP="006D68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6823">
              <w:rPr>
                <w:rFonts w:ascii="Times New Roman" w:eastAsia="Times New Roman" w:hAnsi="Times New Roman" w:cs="Times New Roman"/>
                <w:color w:val="000000"/>
              </w:rPr>
              <w:t>+P - (X - S_T)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823" w:rsidRPr="006D6823" w:rsidRDefault="006D6823" w:rsidP="006D68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6823">
              <w:rPr>
                <w:rFonts w:ascii="Times New Roman" w:eastAsia="Times New Roman" w:hAnsi="Times New Roman" w:cs="Times New Roman"/>
                <w:color w:val="000000"/>
              </w:rPr>
              <w:t>+P</w:t>
            </w:r>
          </w:p>
        </w:tc>
      </w:tr>
    </w:tbl>
    <w:p w:rsidR="006D6823" w:rsidRPr="006D6823" w:rsidRDefault="009943D8" w:rsidP="006D6823">
      <w:pPr>
        <w:pStyle w:val="aa"/>
        <w:ind w:left="67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>
          <v:rect id="_x0000_i1031" style="width:0;height:1.5pt" o:hralign="center" o:hrstd="t" o:hr="t"/>
        </w:pict>
      </w:r>
    </w:p>
    <w:p w:rsidR="006D6823" w:rsidRPr="006D6823" w:rsidRDefault="006D6823" w:rsidP="006D6823">
      <w:pPr>
        <w:pStyle w:val="aa"/>
        <w:bidi/>
        <w:ind w:left="670"/>
        <w:rPr>
          <w:rFonts w:ascii="Simplified Arabic" w:hAnsi="Simplified Arabic" w:cs="Simplified Arabic"/>
          <w:sz w:val="28"/>
          <w:szCs w:val="28"/>
        </w:rPr>
      </w:pPr>
      <w:bookmarkStart w:id="5" w:name="الترجمة-العربية"/>
      <w:bookmarkEnd w:id="4"/>
      <w:r w:rsidRPr="006D6823">
        <w:rPr>
          <w:rFonts w:ascii="Simplified Arabic" w:hAnsi="Simplified Arabic" w:cs="Simplified Arabic"/>
          <w:b/>
          <w:bCs/>
          <w:sz w:val="28"/>
          <w:szCs w:val="28"/>
          <w:rtl/>
        </w:rPr>
        <w:t>الترجمة</w:t>
      </w:r>
      <w:r w:rsidRPr="006D6823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6D6823">
        <w:rPr>
          <w:rFonts w:ascii="Simplified Arabic" w:hAnsi="Simplified Arabic" w:cs="Simplified Arabic"/>
          <w:b/>
          <w:bCs/>
          <w:sz w:val="28"/>
          <w:szCs w:val="28"/>
          <w:rtl/>
        </w:rPr>
        <w:t>العربية</w:t>
      </w:r>
      <w:r w:rsidRPr="006D6823">
        <w:rPr>
          <w:rFonts w:ascii="Simplified Arabic" w:hAnsi="Simplified Arabic" w:cs="Simplified Arabic"/>
          <w:b/>
          <w:bCs/>
          <w:sz w:val="28"/>
          <w:szCs w:val="28"/>
        </w:rPr>
        <w:t>:</w:t>
      </w:r>
    </w:p>
    <w:p w:rsidR="006D6823" w:rsidRPr="006D6823" w:rsidRDefault="006D6823" w:rsidP="006D6823">
      <w:pPr>
        <w:pStyle w:val="aa"/>
        <w:bidi/>
        <w:ind w:left="670"/>
        <w:rPr>
          <w:rFonts w:ascii="Simplified Arabic" w:hAnsi="Simplified Arabic" w:cs="Simplified Arabic"/>
          <w:sz w:val="28"/>
          <w:szCs w:val="28"/>
        </w:rPr>
      </w:pPr>
      <w:r w:rsidRPr="006D6823">
        <w:rPr>
          <w:rFonts w:ascii="Simplified Arabic" w:hAnsi="Simplified Arabic" w:cs="Simplified Arabic"/>
          <w:sz w:val="28"/>
          <w:szCs w:val="28"/>
          <w:rtl/>
        </w:rPr>
        <w:t>يمكن</w:t>
      </w:r>
      <w:r w:rsidRPr="006D6823">
        <w:rPr>
          <w:rFonts w:ascii="Simplified Arabic" w:hAnsi="Simplified Arabic" w:cs="Simplified Arabic"/>
          <w:sz w:val="28"/>
          <w:szCs w:val="28"/>
        </w:rPr>
        <w:t xml:space="preserve"> </w:t>
      </w:r>
      <w:r w:rsidRPr="006D6823">
        <w:rPr>
          <w:rFonts w:ascii="Simplified Arabic" w:hAnsi="Simplified Arabic" w:cs="Simplified Arabic"/>
          <w:sz w:val="28"/>
          <w:szCs w:val="28"/>
          <w:rtl/>
        </w:rPr>
        <w:t>التعبير</w:t>
      </w:r>
      <w:r w:rsidRPr="006D6823">
        <w:rPr>
          <w:rFonts w:ascii="Simplified Arabic" w:hAnsi="Simplified Arabic" w:cs="Simplified Arabic"/>
          <w:sz w:val="28"/>
          <w:szCs w:val="28"/>
        </w:rPr>
        <w:t xml:space="preserve"> </w:t>
      </w:r>
      <w:r w:rsidRPr="006D6823">
        <w:rPr>
          <w:rFonts w:ascii="Simplified Arabic" w:hAnsi="Simplified Arabic" w:cs="Simplified Arabic"/>
          <w:sz w:val="28"/>
          <w:szCs w:val="28"/>
          <w:rtl/>
        </w:rPr>
        <w:t>عن</w:t>
      </w:r>
      <w:r w:rsidRPr="006D6823">
        <w:rPr>
          <w:rFonts w:ascii="Simplified Arabic" w:hAnsi="Simplified Arabic" w:cs="Simplified Arabic"/>
          <w:sz w:val="28"/>
          <w:szCs w:val="28"/>
        </w:rPr>
        <w:t xml:space="preserve"> </w:t>
      </w:r>
      <w:r w:rsidRPr="006D6823">
        <w:rPr>
          <w:rFonts w:ascii="Simplified Arabic" w:hAnsi="Simplified Arabic" w:cs="Simplified Arabic"/>
          <w:b/>
          <w:bCs/>
          <w:sz w:val="28"/>
          <w:szCs w:val="28"/>
          <w:rtl/>
        </w:rPr>
        <w:t>قيمة</w:t>
      </w:r>
      <w:r w:rsidRPr="006D6823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6D6823">
        <w:rPr>
          <w:rFonts w:ascii="Simplified Arabic" w:hAnsi="Simplified Arabic" w:cs="Simplified Arabic"/>
          <w:b/>
          <w:bCs/>
          <w:sz w:val="28"/>
          <w:szCs w:val="28"/>
          <w:rtl/>
        </w:rPr>
        <w:t>خيار</w:t>
      </w:r>
      <w:r w:rsidRPr="006D6823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6D6823">
        <w:rPr>
          <w:rFonts w:ascii="Simplified Arabic" w:hAnsi="Simplified Arabic" w:cs="Simplified Arabic"/>
          <w:b/>
          <w:bCs/>
          <w:sz w:val="28"/>
          <w:szCs w:val="28"/>
          <w:rtl/>
        </w:rPr>
        <w:t>البيع</w:t>
      </w:r>
      <w:r w:rsidRPr="006D6823">
        <w:rPr>
          <w:rFonts w:ascii="Simplified Arabic" w:hAnsi="Simplified Arabic" w:cs="Simplified Arabic"/>
          <w:b/>
          <w:bCs/>
          <w:sz w:val="28"/>
          <w:szCs w:val="28"/>
        </w:rPr>
        <w:t xml:space="preserve"> (Put)</w:t>
      </w:r>
      <w:r w:rsidRPr="006D6823">
        <w:rPr>
          <w:rFonts w:ascii="Simplified Arabic" w:hAnsi="Simplified Arabic" w:cs="Simplified Arabic"/>
          <w:sz w:val="28"/>
          <w:szCs w:val="28"/>
        </w:rPr>
        <w:t xml:space="preserve"> </w:t>
      </w:r>
      <w:r w:rsidRPr="006D6823">
        <w:rPr>
          <w:rFonts w:ascii="Simplified Arabic" w:hAnsi="Simplified Arabic" w:cs="Simplified Arabic"/>
          <w:sz w:val="28"/>
          <w:szCs w:val="28"/>
          <w:rtl/>
        </w:rPr>
        <w:t>عند</w:t>
      </w:r>
      <w:r w:rsidRPr="006D6823">
        <w:rPr>
          <w:rFonts w:ascii="Simplified Arabic" w:hAnsi="Simplified Arabic" w:cs="Simplified Arabic"/>
          <w:sz w:val="28"/>
          <w:szCs w:val="28"/>
        </w:rPr>
        <w:t xml:space="preserve"> </w:t>
      </w:r>
      <w:r w:rsidRPr="006D6823">
        <w:rPr>
          <w:rFonts w:ascii="Simplified Arabic" w:hAnsi="Simplified Arabic" w:cs="Simplified Arabic"/>
          <w:sz w:val="28"/>
          <w:szCs w:val="28"/>
          <w:rtl/>
        </w:rPr>
        <w:t>تاريخ</w:t>
      </w:r>
      <w:r w:rsidRPr="006D6823">
        <w:rPr>
          <w:rFonts w:ascii="Simplified Arabic" w:hAnsi="Simplified Arabic" w:cs="Simplified Arabic"/>
          <w:sz w:val="28"/>
          <w:szCs w:val="28"/>
        </w:rPr>
        <w:t xml:space="preserve"> </w:t>
      </w:r>
      <w:r w:rsidRPr="006D6823">
        <w:rPr>
          <w:rFonts w:ascii="Simplified Arabic" w:hAnsi="Simplified Arabic" w:cs="Simplified Arabic"/>
          <w:sz w:val="28"/>
          <w:szCs w:val="28"/>
          <w:rtl/>
        </w:rPr>
        <w:t>الاستحقاق</w:t>
      </w:r>
      <w:r w:rsidRPr="006D6823">
        <w:rPr>
          <w:rFonts w:ascii="Simplified Arabic" w:hAnsi="Simplified Arabic" w:cs="Simplified Arabic"/>
          <w:sz w:val="28"/>
          <w:szCs w:val="28"/>
        </w:rPr>
        <w:t xml:space="preserve"> </w:t>
      </w:r>
      <w:r w:rsidRPr="006D6823">
        <w:rPr>
          <w:rFonts w:ascii="Simplified Arabic" w:hAnsi="Simplified Arabic" w:cs="Simplified Arabic"/>
          <w:sz w:val="28"/>
          <w:szCs w:val="28"/>
          <w:rtl/>
        </w:rPr>
        <w:t>بصيغة</w:t>
      </w:r>
      <w:r w:rsidRPr="006D6823">
        <w:rPr>
          <w:rFonts w:ascii="Simplified Arabic" w:hAnsi="Simplified Arabic" w:cs="Simplified Arabic"/>
          <w:sz w:val="28"/>
          <w:szCs w:val="28"/>
        </w:rPr>
        <w:t xml:space="preserve"> </w:t>
      </w:r>
      <w:r w:rsidRPr="006D6823">
        <w:rPr>
          <w:rFonts w:ascii="Simplified Arabic" w:hAnsi="Simplified Arabic" w:cs="Simplified Arabic"/>
          <w:sz w:val="28"/>
          <w:szCs w:val="28"/>
          <w:rtl/>
        </w:rPr>
        <w:t>مبسطة</w:t>
      </w:r>
      <w:r w:rsidRPr="006D6823">
        <w:rPr>
          <w:rFonts w:ascii="Simplified Arabic" w:hAnsi="Simplified Arabic" w:cs="Simplified Arabic"/>
          <w:sz w:val="28"/>
          <w:szCs w:val="28"/>
        </w:rPr>
        <w:t xml:space="preserve"> </w:t>
      </w:r>
      <w:r w:rsidRPr="006D6823">
        <w:rPr>
          <w:rFonts w:ascii="Simplified Arabic" w:hAnsi="Simplified Arabic" w:cs="Simplified Arabic"/>
          <w:sz w:val="28"/>
          <w:szCs w:val="28"/>
          <w:rtl/>
        </w:rPr>
        <w:t>كما</w:t>
      </w:r>
      <w:r w:rsidRPr="006D6823">
        <w:rPr>
          <w:rFonts w:ascii="Simplified Arabic" w:hAnsi="Simplified Arabic" w:cs="Simplified Arabic"/>
          <w:sz w:val="28"/>
          <w:szCs w:val="28"/>
        </w:rPr>
        <w:t xml:space="preserve"> </w:t>
      </w:r>
      <w:r w:rsidRPr="006D6823">
        <w:rPr>
          <w:rFonts w:ascii="Simplified Arabic" w:hAnsi="Simplified Arabic" w:cs="Simplified Arabic"/>
          <w:sz w:val="28"/>
          <w:szCs w:val="28"/>
          <w:rtl/>
        </w:rPr>
        <w:t>يلي</w:t>
      </w:r>
      <w:r w:rsidRPr="006D6823">
        <w:rPr>
          <w:rFonts w:ascii="Simplified Arabic" w:hAnsi="Simplified Arabic" w:cs="Simplified Arabic"/>
          <w:sz w:val="28"/>
          <w:szCs w:val="28"/>
        </w:rPr>
        <w:t>:</w:t>
      </w:r>
    </w:p>
    <w:p w:rsidR="006D6823" w:rsidRPr="006D6823" w:rsidRDefault="009943D8" w:rsidP="006D6823">
      <w:pPr>
        <w:pStyle w:val="aa"/>
        <w:bidi/>
        <w:ind w:left="67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=max(</m:t>
          </m:r>
          <m:r>
            <w:rPr>
              <w:rFonts w:ascii="Cambria Math" w:hAnsi="Cambria Math" w:cs="Simplified Arabic"/>
              <w:sz w:val="28"/>
              <w:szCs w:val="28"/>
            </w:rPr>
            <m:t>0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,</m:t>
          </m:r>
          <m:r>
            <w:rPr>
              <w:rFonts w:ascii="Cambria Math" w:hAnsi="Cambria Math" w:cs="Simplified Arabic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</m:t>
          </m:r>
        </m:oMath>
      </m:oMathPara>
    </w:p>
    <w:p w:rsidR="006D6823" w:rsidRPr="006D6823" w:rsidRDefault="009943D8" w:rsidP="006D6823">
      <w:pPr>
        <w:pStyle w:val="aa"/>
        <w:bidi/>
        <w:ind w:left="67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>
          <v:rect id="_x0000_i1032" style="width:0;height:1.5pt" o:hralign="center" o:hrstd="t" o:hr="t"/>
        </w:pict>
      </w:r>
    </w:p>
    <w:p w:rsidR="006D6823" w:rsidRPr="006D6823" w:rsidRDefault="006D6823" w:rsidP="006D6823">
      <w:pPr>
        <w:pStyle w:val="aa"/>
        <w:bidi/>
        <w:ind w:left="670"/>
        <w:rPr>
          <w:rFonts w:ascii="Simplified Arabic" w:hAnsi="Simplified Arabic" w:cs="Simplified Arabic"/>
          <w:sz w:val="28"/>
          <w:szCs w:val="28"/>
        </w:rPr>
      </w:pPr>
      <w:bookmarkStart w:id="6" w:name="الشرح-والتفسير-المالي"/>
      <w:bookmarkEnd w:id="5"/>
      <w:r w:rsidRPr="006D6823">
        <w:rPr>
          <w:rFonts w:ascii="Simplified Arabic" w:hAnsi="Simplified Arabic" w:cs="Simplified Arabic"/>
          <w:b/>
          <w:bCs/>
          <w:sz w:val="28"/>
          <w:szCs w:val="28"/>
          <w:rtl/>
        </w:rPr>
        <w:t>الشرح</w:t>
      </w:r>
      <w:r w:rsidRPr="006D6823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6D6823">
        <w:rPr>
          <w:rFonts w:ascii="Simplified Arabic" w:hAnsi="Simplified Arabic" w:cs="Simplified Arabic"/>
          <w:b/>
          <w:bCs/>
          <w:sz w:val="28"/>
          <w:szCs w:val="28"/>
          <w:rtl/>
        </w:rPr>
        <w:t>والتفسير</w:t>
      </w:r>
      <w:r w:rsidRPr="006D6823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6D6823">
        <w:rPr>
          <w:rFonts w:ascii="Simplified Arabic" w:hAnsi="Simplified Arabic" w:cs="Simplified Arabic"/>
          <w:b/>
          <w:bCs/>
          <w:sz w:val="28"/>
          <w:szCs w:val="28"/>
          <w:rtl/>
        </w:rPr>
        <w:t>المالي</w:t>
      </w:r>
      <w:r w:rsidRPr="006D6823">
        <w:rPr>
          <w:rFonts w:ascii="Simplified Arabic" w:hAnsi="Simplified Arabic" w:cs="Simplified Arabic"/>
          <w:b/>
          <w:bCs/>
          <w:sz w:val="28"/>
          <w:szCs w:val="28"/>
        </w:rPr>
        <w:t>:</w:t>
      </w:r>
    </w:p>
    <w:p w:rsidR="006D6823" w:rsidRPr="006D6823" w:rsidRDefault="009943D8" w:rsidP="00855C5D">
      <w:pPr>
        <w:pStyle w:val="aa"/>
        <w:numPr>
          <w:ilvl w:val="0"/>
          <w:numId w:val="126"/>
        </w:numPr>
        <w:bidi/>
        <w:rPr>
          <w:rFonts w:ascii="Simplified Arabic" w:hAnsi="Simplified Arabic" w:cs="Simplified Arabic"/>
          <w:sz w:val="28"/>
          <w:szCs w:val="28"/>
        </w:rPr>
      </w:pP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T</m:t>
            </m:r>
          </m:sub>
        </m:sSub>
      </m:oMath>
      <w:r w:rsidR="006D6823" w:rsidRPr="006D6823">
        <w:rPr>
          <w:rFonts w:ascii="Simplified Arabic" w:hAnsi="Simplified Arabic" w:cs="Simplified Arabic"/>
          <w:sz w:val="28"/>
          <w:szCs w:val="28"/>
        </w:rPr>
        <w:t xml:space="preserve">: </w:t>
      </w:r>
      <w:r w:rsidR="006D6823" w:rsidRPr="006D6823">
        <w:rPr>
          <w:rFonts w:ascii="Simplified Arabic" w:hAnsi="Simplified Arabic" w:cs="Simplified Arabic"/>
          <w:sz w:val="28"/>
          <w:szCs w:val="28"/>
          <w:rtl/>
        </w:rPr>
        <w:t>تمثل</w:t>
      </w:r>
      <w:r w:rsidR="006D6823" w:rsidRPr="006D6823">
        <w:rPr>
          <w:rFonts w:ascii="Simplified Arabic" w:hAnsi="Simplified Arabic" w:cs="Simplified Arabic"/>
          <w:sz w:val="28"/>
          <w:szCs w:val="28"/>
        </w:rPr>
        <w:t xml:space="preserve"> </w:t>
      </w:r>
      <w:r w:rsidR="006D6823" w:rsidRPr="006D6823">
        <w:rPr>
          <w:rFonts w:ascii="Simplified Arabic" w:hAnsi="Simplified Arabic" w:cs="Simplified Arabic"/>
          <w:b/>
          <w:bCs/>
          <w:sz w:val="28"/>
          <w:szCs w:val="28"/>
          <w:rtl/>
        </w:rPr>
        <w:t>قيمة</w:t>
      </w:r>
      <w:r w:rsidR="006D6823" w:rsidRPr="006D6823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="006D6823" w:rsidRPr="006D6823">
        <w:rPr>
          <w:rFonts w:ascii="Simplified Arabic" w:hAnsi="Simplified Arabic" w:cs="Simplified Arabic"/>
          <w:b/>
          <w:bCs/>
          <w:sz w:val="28"/>
          <w:szCs w:val="28"/>
          <w:rtl/>
        </w:rPr>
        <w:t>خيار</w:t>
      </w:r>
      <w:r w:rsidR="006D6823" w:rsidRPr="006D6823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="006D6823" w:rsidRPr="006D6823">
        <w:rPr>
          <w:rFonts w:ascii="Simplified Arabic" w:hAnsi="Simplified Arabic" w:cs="Simplified Arabic"/>
          <w:b/>
          <w:bCs/>
          <w:sz w:val="28"/>
          <w:szCs w:val="28"/>
          <w:rtl/>
        </w:rPr>
        <w:t>البيع</w:t>
      </w:r>
      <w:r w:rsidR="006D6823" w:rsidRPr="006D6823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="006D6823" w:rsidRPr="006D6823">
        <w:rPr>
          <w:rFonts w:ascii="Simplified Arabic" w:hAnsi="Simplified Arabic" w:cs="Simplified Arabic"/>
          <w:b/>
          <w:bCs/>
          <w:sz w:val="28"/>
          <w:szCs w:val="28"/>
          <w:rtl/>
        </w:rPr>
        <w:t>عند</w:t>
      </w:r>
      <w:r w:rsidR="006D6823" w:rsidRPr="006D6823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="006D6823" w:rsidRPr="006D6823">
        <w:rPr>
          <w:rFonts w:ascii="Simplified Arabic" w:hAnsi="Simplified Arabic" w:cs="Simplified Arabic"/>
          <w:b/>
          <w:bCs/>
          <w:sz w:val="28"/>
          <w:szCs w:val="28"/>
          <w:rtl/>
        </w:rPr>
        <w:t>الاستحقاق</w:t>
      </w:r>
      <w:r w:rsidR="006D6823" w:rsidRPr="006D6823">
        <w:rPr>
          <w:rFonts w:ascii="Simplified Arabic" w:hAnsi="Simplified Arabic" w:cs="Simplified Arabic"/>
          <w:sz w:val="28"/>
          <w:szCs w:val="28"/>
        </w:rPr>
        <w:t>.</w:t>
      </w:r>
    </w:p>
    <w:p w:rsidR="006D6823" w:rsidRPr="006D6823" w:rsidRDefault="006D6823" w:rsidP="00855C5D">
      <w:pPr>
        <w:pStyle w:val="aa"/>
        <w:numPr>
          <w:ilvl w:val="0"/>
          <w:numId w:val="126"/>
        </w:numPr>
        <w:bidi/>
        <w:rPr>
          <w:rFonts w:ascii="Simplified Arabic" w:hAnsi="Simplified Arabic" w:cs="Simplified Arabic"/>
          <w:sz w:val="28"/>
          <w:szCs w:val="28"/>
        </w:rPr>
      </w:pPr>
      <m:oMath>
        <m:r>
          <w:rPr>
            <w:rFonts w:ascii="Cambria Math" w:hAnsi="Cambria Math" w:cs="Simplified Arabic"/>
            <w:sz w:val="28"/>
            <w:szCs w:val="28"/>
          </w:rPr>
          <m:t>X</m:t>
        </m:r>
      </m:oMath>
      <w:r w:rsidRPr="006D6823">
        <w:rPr>
          <w:rFonts w:ascii="Simplified Arabic" w:hAnsi="Simplified Arabic" w:cs="Simplified Arabic"/>
          <w:sz w:val="28"/>
          <w:szCs w:val="28"/>
        </w:rPr>
        <w:t xml:space="preserve">: </w:t>
      </w:r>
      <w:r w:rsidRPr="006D6823">
        <w:rPr>
          <w:rFonts w:ascii="Simplified Arabic" w:hAnsi="Simplified Arabic" w:cs="Simplified Arabic"/>
          <w:sz w:val="28"/>
          <w:szCs w:val="28"/>
          <w:rtl/>
        </w:rPr>
        <w:t>هو</w:t>
      </w:r>
      <w:r w:rsidRPr="006D6823">
        <w:rPr>
          <w:rFonts w:ascii="Simplified Arabic" w:hAnsi="Simplified Arabic" w:cs="Simplified Arabic"/>
          <w:sz w:val="28"/>
          <w:szCs w:val="28"/>
        </w:rPr>
        <w:t xml:space="preserve"> </w:t>
      </w:r>
      <w:r w:rsidRPr="006D6823">
        <w:rPr>
          <w:rFonts w:ascii="Simplified Arabic" w:hAnsi="Simplified Arabic" w:cs="Simplified Arabic"/>
          <w:b/>
          <w:bCs/>
          <w:sz w:val="28"/>
          <w:szCs w:val="28"/>
          <w:rtl/>
        </w:rPr>
        <w:t>سعر</w:t>
      </w:r>
      <w:r w:rsidRPr="006D6823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6D6823">
        <w:rPr>
          <w:rFonts w:ascii="Simplified Arabic" w:hAnsi="Simplified Arabic" w:cs="Simplified Arabic"/>
          <w:b/>
          <w:bCs/>
          <w:sz w:val="28"/>
          <w:szCs w:val="28"/>
          <w:rtl/>
        </w:rPr>
        <w:t>التنفيذ</w:t>
      </w:r>
      <w:r w:rsidRPr="006D6823">
        <w:rPr>
          <w:rFonts w:ascii="Simplified Arabic" w:hAnsi="Simplified Arabic" w:cs="Simplified Arabic"/>
          <w:sz w:val="28"/>
          <w:szCs w:val="28"/>
        </w:rPr>
        <w:t xml:space="preserve"> </w:t>
      </w:r>
      <w:r w:rsidRPr="006D6823">
        <w:rPr>
          <w:rFonts w:ascii="Simplified Arabic" w:hAnsi="Simplified Arabic" w:cs="Simplified Arabic"/>
          <w:sz w:val="28"/>
          <w:szCs w:val="28"/>
          <w:rtl/>
        </w:rPr>
        <w:t>المحدد</w:t>
      </w:r>
      <w:r w:rsidRPr="006D6823">
        <w:rPr>
          <w:rFonts w:ascii="Simplified Arabic" w:hAnsi="Simplified Arabic" w:cs="Simplified Arabic"/>
          <w:sz w:val="28"/>
          <w:szCs w:val="28"/>
        </w:rPr>
        <w:t xml:space="preserve"> </w:t>
      </w:r>
      <w:r w:rsidRPr="006D6823">
        <w:rPr>
          <w:rFonts w:ascii="Simplified Arabic" w:hAnsi="Simplified Arabic" w:cs="Simplified Arabic"/>
          <w:sz w:val="28"/>
          <w:szCs w:val="28"/>
          <w:rtl/>
        </w:rPr>
        <w:t>في</w:t>
      </w:r>
      <w:r w:rsidRPr="006D6823">
        <w:rPr>
          <w:rFonts w:ascii="Simplified Arabic" w:hAnsi="Simplified Arabic" w:cs="Simplified Arabic"/>
          <w:sz w:val="28"/>
          <w:szCs w:val="28"/>
        </w:rPr>
        <w:t xml:space="preserve"> </w:t>
      </w:r>
      <w:r w:rsidRPr="006D6823">
        <w:rPr>
          <w:rFonts w:ascii="Simplified Arabic" w:hAnsi="Simplified Arabic" w:cs="Simplified Arabic"/>
          <w:sz w:val="28"/>
          <w:szCs w:val="28"/>
          <w:rtl/>
        </w:rPr>
        <w:t>العقد</w:t>
      </w:r>
      <w:r w:rsidRPr="006D6823">
        <w:rPr>
          <w:rFonts w:ascii="Simplified Arabic" w:hAnsi="Simplified Arabic" w:cs="Simplified Arabic"/>
          <w:sz w:val="28"/>
          <w:szCs w:val="28"/>
        </w:rPr>
        <w:t>.</w:t>
      </w:r>
    </w:p>
    <w:p w:rsidR="006D6823" w:rsidRPr="006D6823" w:rsidRDefault="009943D8" w:rsidP="00855C5D">
      <w:pPr>
        <w:pStyle w:val="aa"/>
        <w:numPr>
          <w:ilvl w:val="0"/>
          <w:numId w:val="126"/>
        </w:numPr>
        <w:bidi/>
        <w:rPr>
          <w:rFonts w:ascii="Simplified Arabic" w:hAnsi="Simplified Arabic" w:cs="Simplified Arabic"/>
          <w:sz w:val="28"/>
          <w:szCs w:val="28"/>
        </w:rPr>
      </w:pP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T</m:t>
            </m:r>
          </m:sub>
        </m:sSub>
      </m:oMath>
      <w:r w:rsidR="006D6823" w:rsidRPr="006D6823">
        <w:rPr>
          <w:rFonts w:ascii="Simplified Arabic" w:hAnsi="Simplified Arabic" w:cs="Simplified Arabic"/>
          <w:sz w:val="28"/>
          <w:szCs w:val="28"/>
        </w:rPr>
        <w:t xml:space="preserve">: </w:t>
      </w:r>
      <w:r w:rsidR="006D6823" w:rsidRPr="006D6823">
        <w:rPr>
          <w:rFonts w:ascii="Simplified Arabic" w:hAnsi="Simplified Arabic" w:cs="Simplified Arabic"/>
          <w:sz w:val="28"/>
          <w:szCs w:val="28"/>
          <w:rtl/>
        </w:rPr>
        <w:t>هو</w:t>
      </w:r>
      <w:r w:rsidR="006D6823" w:rsidRPr="006D6823">
        <w:rPr>
          <w:rFonts w:ascii="Simplified Arabic" w:hAnsi="Simplified Arabic" w:cs="Simplified Arabic"/>
          <w:sz w:val="28"/>
          <w:szCs w:val="28"/>
        </w:rPr>
        <w:t xml:space="preserve"> </w:t>
      </w:r>
      <w:r w:rsidR="006D6823" w:rsidRPr="006D6823">
        <w:rPr>
          <w:rFonts w:ascii="Simplified Arabic" w:hAnsi="Simplified Arabic" w:cs="Simplified Arabic"/>
          <w:b/>
          <w:bCs/>
          <w:sz w:val="28"/>
          <w:szCs w:val="28"/>
          <w:rtl/>
        </w:rPr>
        <w:t>سعر</w:t>
      </w:r>
      <w:r w:rsidR="006D6823" w:rsidRPr="006D6823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="006D6823" w:rsidRPr="006D6823">
        <w:rPr>
          <w:rFonts w:ascii="Simplified Arabic" w:hAnsi="Simplified Arabic" w:cs="Simplified Arabic"/>
          <w:b/>
          <w:bCs/>
          <w:sz w:val="28"/>
          <w:szCs w:val="28"/>
          <w:rtl/>
        </w:rPr>
        <w:t>السوق</w:t>
      </w:r>
      <w:r w:rsidR="006D6823" w:rsidRPr="006D6823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="006D6823" w:rsidRPr="006D6823">
        <w:rPr>
          <w:rFonts w:ascii="Simplified Arabic" w:hAnsi="Simplified Arabic" w:cs="Simplified Arabic"/>
          <w:b/>
          <w:bCs/>
          <w:sz w:val="28"/>
          <w:szCs w:val="28"/>
          <w:rtl/>
        </w:rPr>
        <w:t>للأصل</w:t>
      </w:r>
      <w:r w:rsidR="006D6823" w:rsidRPr="006D6823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="006D6823" w:rsidRPr="006D6823">
        <w:rPr>
          <w:rFonts w:ascii="Simplified Arabic" w:hAnsi="Simplified Arabic" w:cs="Simplified Arabic"/>
          <w:b/>
          <w:bCs/>
          <w:sz w:val="28"/>
          <w:szCs w:val="28"/>
          <w:rtl/>
        </w:rPr>
        <w:t>الأساسي</w:t>
      </w:r>
      <w:r w:rsidR="006D6823" w:rsidRPr="006D6823">
        <w:rPr>
          <w:rFonts w:ascii="Simplified Arabic" w:hAnsi="Simplified Arabic" w:cs="Simplified Arabic"/>
          <w:sz w:val="28"/>
          <w:szCs w:val="28"/>
        </w:rPr>
        <w:t xml:space="preserve"> </w:t>
      </w:r>
      <w:r w:rsidR="006D6823" w:rsidRPr="006D6823">
        <w:rPr>
          <w:rFonts w:ascii="Simplified Arabic" w:hAnsi="Simplified Arabic" w:cs="Simplified Arabic"/>
          <w:sz w:val="28"/>
          <w:szCs w:val="28"/>
          <w:rtl/>
        </w:rPr>
        <w:t>عند</w:t>
      </w:r>
      <w:r w:rsidR="006D6823" w:rsidRPr="006D6823">
        <w:rPr>
          <w:rFonts w:ascii="Simplified Arabic" w:hAnsi="Simplified Arabic" w:cs="Simplified Arabic"/>
          <w:sz w:val="28"/>
          <w:szCs w:val="28"/>
        </w:rPr>
        <w:t xml:space="preserve"> </w:t>
      </w:r>
      <w:r w:rsidR="006D6823" w:rsidRPr="006D6823">
        <w:rPr>
          <w:rFonts w:ascii="Simplified Arabic" w:hAnsi="Simplified Arabic" w:cs="Simplified Arabic"/>
          <w:sz w:val="28"/>
          <w:szCs w:val="28"/>
          <w:rtl/>
        </w:rPr>
        <w:t>الاستحقاق</w:t>
      </w:r>
      <w:r w:rsidR="006D6823" w:rsidRPr="006D6823">
        <w:rPr>
          <w:rFonts w:ascii="Simplified Arabic" w:hAnsi="Simplified Arabic" w:cs="Simplified Arabic"/>
          <w:sz w:val="28"/>
          <w:szCs w:val="28"/>
        </w:rPr>
        <w:t>.</w:t>
      </w:r>
    </w:p>
    <w:p w:rsidR="006D6823" w:rsidRPr="006D6823" w:rsidRDefault="009943D8" w:rsidP="006D6823">
      <w:pPr>
        <w:pStyle w:val="aa"/>
        <w:bidi/>
        <w:ind w:left="67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>
          <v:rect id="_x0000_i1033" style="width:0;height:1.5pt" o:hralign="center" o:hrstd="t" o:hr="t"/>
        </w:pict>
      </w:r>
    </w:p>
    <w:p w:rsidR="006D6823" w:rsidRPr="006D6823" w:rsidRDefault="006D6823" w:rsidP="006D6823">
      <w:pPr>
        <w:pStyle w:val="aa"/>
        <w:bidi/>
        <w:ind w:left="670"/>
        <w:rPr>
          <w:rFonts w:ascii="Simplified Arabic" w:hAnsi="Simplified Arabic" w:cs="Simplified Arabic"/>
          <w:sz w:val="28"/>
          <w:szCs w:val="28"/>
        </w:rPr>
      </w:pPr>
      <w:bookmarkStart w:id="7" w:name="التفسير-العملي"/>
      <w:bookmarkEnd w:id="6"/>
      <w:r w:rsidRPr="006D6823">
        <w:rPr>
          <w:rFonts w:ascii="Simplified Arabic" w:hAnsi="Simplified Arabic" w:cs="Simplified Arabic"/>
          <w:b/>
          <w:bCs/>
          <w:sz w:val="28"/>
          <w:szCs w:val="28"/>
          <w:rtl/>
        </w:rPr>
        <w:t>التفسير</w:t>
      </w:r>
      <w:r w:rsidRPr="006D6823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6D6823">
        <w:rPr>
          <w:rFonts w:ascii="Simplified Arabic" w:hAnsi="Simplified Arabic" w:cs="Simplified Arabic"/>
          <w:b/>
          <w:bCs/>
          <w:sz w:val="28"/>
          <w:szCs w:val="28"/>
          <w:rtl/>
        </w:rPr>
        <w:t>العملي</w:t>
      </w:r>
      <w:r w:rsidRPr="006D6823">
        <w:rPr>
          <w:rFonts w:ascii="Simplified Arabic" w:hAnsi="Simplified Arabic" w:cs="Simplified Arabic"/>
          <w:b/>
          <w:bCs/>
          <w:sz w:val="28"/>
          <w:szCs w:val="28"/>
        </w:rPr>
        <w:t>:</w:t>
      </w:r>
    </w:p>
    <w:p w:rsidR="006D6823" w:rsidRPr="006D6823" w:rsidRDefault="006D6823" w:rsidP="00855C5D">
      <w:pPr>
        <w:pStyle w:val="aa"/>
        <w:numPr>
          <w:ilvl w:val="0"/>
          <w:numId w:val="126"/>
        </w:numPr>
        <w:bidi/>
        <w:rPr>
          <w:rFonts w:ascii="Simplified Arabic" w:hAnsi="Simplified Arabic" w:cs="Simplified Arabic"/>
          <w:sz w:val="28"/>
          <w:szCs w:val="28"/>
        </w:rPr>
      </w:pPr>
      <w:r w:rsidRPr="006D6823">
        <w:rPr>
          <w:rFonts w:ascii="Simplified Arabic" w:hAnsi="Simplified Arabic" w:cs="Simplified Arabic"/>
          <w:sz w:val="28"/>
          <w:szCs w:val="28"/>
          <w:rtl/>
        </w:rPr>
        <w:t>إذا</w:t>
      </w:r>
      <w:r w:rsidRPr="006D6823">
        <w:rPr>
          <w:rFonts w:ascii="Simplified Arabic" w:hAnsi="Simplified Arabic" w:cs="Simplified Arabic"/>
          <w:sz w:val="28"/>
          <w:szCs w:val="28"/>
        </w:rPr>
        <w:t xml:space="preserve"> </w:t>
      </w:r>
      <w:r w:rsidRPr="006D6823">
        <w:rPr>
          <w:rFonts w:ascii="Simplified Arabic" w:hAnsi="Simplified Arabic" w:cs="Simplified Arabic"/>
          <w:sz w:val="28"/>
          <w:szCs w:val="28"/>
          <w:rtl/>
        </w:rPr>
        <w:t>كان</w:t>
      </w:r>
      <w:r w:rsidRPr="006D6823">
        <w:rPr>
          <w:rFonts w:ascii="Simplified Arabic" w:hAnsi="Simplified Arabic" w:cs="Simplified Arabic"/>
          <w:sz w:val="28"/>
          <w:szCs w:val="28"/>
        </w:rPr>
        <w:t xml:space="preserve"> </w:t>
      </w:r>
      <w:r w:rsidRPr="006D6823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6D6823">
        <w:rPr>
          <w:rFonts w:ascii="Simplified Arabic" w:hAnsi="Simplified Arabic" w:cs="Simplified Arabic"/>
          <w:sz w:val="28"/>
          <w:szCs w:val="28"/>
        </w:rPr>
        <w:t xml:space="preserve"> </w:t>
      </w:r>
      <w:r w:rsidRPr="006D6823">
        <w:rPr>
          <w:rFonts w:ascii="Simplified Arabic" w:hAnsi="Simplified Arabic" w:cs="Simplified Arabic"/>
          <w:sz w:val="28"/>
          <w:szCs w:val="28"/>
          <w:rtl/>
        </w:rPr>
        <w:t>السوق</w:t>
      </w:r>
      <w:r w:rsidRPr="006D6823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T</m:t>
            </m:r>
          </m:sub>
        </m:sSub>
      </m:oMath>
      <w:r w:rsidRPr="006D6823">
        <w:rPr>
          <w:rFonts w:ascii="Simplified Arabic" w:hAnsi="Simplified Arabic" w:cs="Simplified Arabic"/>
          <w:sz w:val="28"/>
          <w:szCs w:val="28"/>
        </w:rPr>
        <w:t xml:space="preserve"> </w:t>
      </w:r>
      <w:r w:rsidRPr="006D6823">
        <w:rPr>
          <w:rFonts w:ascii="Simplified Arabic" w:hAnsi="Simplified Arabic" w:cs="Simplified Arabic"/>
          <w:sz w:val="28"/>
          <w:szCs w:val="28"/>
          <w:rtl/>
        </w:rPr>
        <w:t>أقل</w:t>
      </w:r>
      <w:r w:rsidRPr="006D6823">
        <w:rPr>
          <w:rFonts w:ascii="Simplified Arabic" w:hAnsi="Simplified Arabic" w:cs="Simplified Arabic"/>
          <w:sz w:val="28"/>
          <w:szCs w:val="28"/>
        </w:rPr>
        <w:t xml:space="preserve"> </w:t>
      </w:r>
      <w:r w:rsidRPr="006D6823">
        <w:rPr>
          <w:rFonts w:ascii="Simplified Arabic" w:hAnsi="Simplified Arabic" w:cs="Simplified Arabic"/>
          <w:sz w:val="28"/>
          <w:szCs w:val="28"/>
          <w:rtl/>
        </w:rPr>
        <w:t>من</w:t>
      </w:r>
      <w:r w:rsidRPr="006D6823">
        <w:rPr>
          <w:rFonts w:ascii="Simplified Arabic" w:hAnsi="Simplified Arabic" w:cs="Simplified Arabic"/>
          <w:sz w:val="28"/>
          <w:szCs w:val="28"/>
        </w:rPr>
        <w:t xml:space="preserve"> </w:t>
      </w:r>
      <w:r w:rsidRPr="006D6823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6D6823">
        <w:rPr>
          <w:rFonts w:ascii="Simplified Arabic" w:hAnsi="Simplified Arabic" w:cs="Simplified Arabic"/>
          <w:sz w:val="28"/>
          <w:szCs w:val="28"/>
        </w:rPr>
        <w:t xml:space="preserve"> </w:t>
      </w:r>
      <w:r w:rsidRPr="006D6823">
        <w:rPr>
          <w:rFonts w:ascii="Simplified Arabic" w:hAnsi="Simplified Arabic" w:cs="Simplified Arabic"/>
          <w:sz w:val="28"/>
          <w:szCs w:val="28"/>
          <w:rtl/>
        </w:rPr>
        <w:t>التنفيذ</w:t>
      </w:r>
      <w:r w:rsidRPr="006D6823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X</m:t>
        </m:r>
      </m:oMath>
      <w:r w:rsidRPr="006D6823">
        <w:rPr>
          <w:rFonts w:ascii="Simplified Arabic" w:hAnsi="Simplified Arabic" w:cs="Simplified Arabic"/>
          <w:sz w:val="28"/>
          <w:szCs w:val="28"/>
          <w:rtl/>
        </w:rPr>
        <w:t>،</w:t>
      </w:r>
      <w:r w:rsidRPr="006D6823">
        <w:rPr>
          <w:rFonts w:ascii="Simplified Arabic" w:hAnsi="Simplified Arabic" w:cs="Simplified Arabic"/>
          <w:sz w:val="28"/>
          <w:szCs w:val="28"/>
        </w:rPr>
        <w:t xml:space="preserve"> </w:t>
      </w:r>
      <w:r w:rsidRPr="006D6823">
        <w:rPr>
          <w:rFonts w:ascii="Simplified Arabic" w:hAnsi="Simplified Arabic" w:cs="Simplified Arabic"/>
          <w:sz w:val="28"/>
          <w:szCs w:val="28"/>
          <w:rtl/>
        </w:rPr>
        <w:t>فإن</w:t>
      </w:r>
      <w:r w:rsidRPr="006D6823">
        <w:rPr>
          <w:rFonts w:ascii="Simplified Arabic" w:hAnsi="Simplified Arabic" w:cs="Simplified Arabic"/>
          <w:sz w:val="28"/>
          <w:szCs w:val="28"/>
        </w:rPr>
        <w:t xml:space="preserve"> </w:t>
      </w:r>
      <w:r w:rsidRPr="006D6823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6D6823">
        <w:rPr>
          <w:rFonts w:ascii="Simplified Arabic" w:hAnsi="Simplified Arabic" w:cs="Simplified Arabic"/>
          <w:sz w:val="28"/>
          <w:szCs w:val="28"/>
        </w:rPr>
        <w:t xml:space="preserve"> </w:t>
      </w:r>
      <w:r w:rsidRPr="006D6823">
        <w:rPr>
          <w:rFonts w:ascii="Simplified Arabic" w:hAnsi="Simplified Arabic" w:cs="Simplified Arabic"/>
          <w:sz w:val="28"/>
          <w:szCs w:val="28"/>
          <w:rtl/>
        </w:rPr>
        <w:t>مربح،</w:t>
      </w:r>
      <w:r w:rsidRPr="006D6823">
        <w:rPr>
          <w:rFonts w:ascii="Simplified Arabic" w:hAnsi="Simplified Arabic" w:cs="Simplified Arabic"/>
          <w:sz w:val="28"/>
          <w:szCs w:val="28"/>
        </w:rPr>
        <w:t xml:space="preserve"> </w:t>
      </w:r>
      <w:r w:rsidRPr="006D6823">
        <w:rPr>
          <w:rFonts w:ascii="Simplified Arabic" w:hAnsi="Simplified Arabic" w:cs="Simplified Arabic"/>
          <w:sz w:val="28"/>
          <w:szCs w:val="28"/>
          <w:rtl/>
        </w:rPr>
        <w:t>وتكون</w:t>
      </w:r>
      <w:r w:rsidRPr="006D6823">
        <w:rPr>
          <w:rFonts w:ascii="Simplified Arabic" w:hAnsi="Simplified Arabic" w:cs="Simplified Arabic"/>
          <w:sz w:val="28"/>
          <w:szCs w:val="28"/>
        </w:rPr>
        <w:t xml:space="preserve"> </w:t>
      </w:r>
      <w:r w:rsidRPr="006D6823">
        <w:rPr>
          <w:rFonts w:ascii="Simplified Arabic" w:hAnsi="Simplified Arabic" w:cs="Simplified Arabic"/>
          <w:sz w:val="28"/>
          <w:szCs w:val="28"/>
          <w:rtl/>
        </w:rPr>
        <w:t>قيمته</w:t>
      </w:r>
      <w:r w:rsidRPr="006D6823">
        <w:rPr>
          <w:rFonts w:ascii="Simplified Arabic" w:hAnsi="Simplified Arabic" w:cs="Simplified Arabic"/>
          <w:sz w:val="28"/>
          <w:szCs w:val="28"/>
        </w:rPr>
        <w:t>:</w:t>
      </w:r>
    </w:p>
    <w:p w:rsidR="006D6823" w:rsidRPr="006D6823" w:rsidRDefault="009943D8" w:rsidP="006D6823">
      <w:pPr>
        <w:pStyle w:val="aa"/>
        <w:bidi/>
        <w:ind w:left="67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r>
            <w:rPr>
              <w:rFonts w:ascii="Cambria Math" w:hAnsi="Cambria Math" w:cs="Simplified Arabic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T</m:t>
              </m:r>
            </m:sub>
          </m:sSub>
        </m:oMath>
      </m:oMathPara>
    </w:p>
    <w:p w:rsidR="006D6823" w:rsidRPr="006D6823" w:rsidRDefault="006D6823" w:rsidP="00855C5D">
      <w:pPr>
        <w:pStyle w:val="aa"/>
        <w:numPr>
          <w:ilvl w:val="0"/>
          <w:numId w:val="126"/>
        </w:numPr>
        <w:bidi/>
        <w:rPr>
          <w:rFonts w:ascii="Simplified Arabic" w:hAnsi="Simplified Arabic" w:cs="Simplified Arabic"/>
          <w:sz w:val="28"/>
          <w:szCs w:val="28"/>
        </w:rPr>
      </w:pPr>
      <w:r w:rsidRPr="006D6823">
        <w:rPr>
          <w:rFonts w:ascii="Simplified Arabic" w:hAnsi="Simplified Arabic" w:cs="Simplified Arabic"/>
          <w:sz w:val="28"/>
          <w:szCs w:val="28"/>
          <w:rtl/>
        </w:rPr>
        <w:t>وإذا</w:t>
      </w:r>
      <w:r w:rsidRPr="006D6823">
        <w:rPr>
          <w:rFonts w:ascii="Simplified Arabic" w:hAnsi="Simplified Arabic" w:cs="Simplified Arabic"/>
          <w:sz w:val="28"/>
          <w:szCs w:val="28"/>
        </w:rPr>
        <w:t xml:space="preserve"> </w:t>
      </w:r>
      <w:r w:rsidRPr="006D6823">
        <w:rPr>
          <w:rFonts w:ascii="Simplified Arabic" w:hAnsi="Simplified Arabic" w:cs="Simplified Arabic"/>
          <w:sz w:val="28"/>
          <w:szCs w:val="28"/>
          <w:rtl/>
        </w:rPr>
        <w:t>كان</w:t>
      </w:r>
      <w:r w:rsidRPr="006D6823">
        <w:rPr>
          <w:rFonts w:ascii="Simplified Arabic" w:hAnsi="Simplified Arabic" w:cs="Simplified Arabic"/>
          <w:sz w:val="28"/>
          <w:szCs w:val="28"/>
        </w:rPr>
        <w:t xml:space="preserve"> </w:t>
      </w:r>
      <w:r w:rsidRPr="006D6823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6D6823">
        <w:rPr>
          <w:rFonts w:ascii="Simplified Arabic" w:hAnsi="Simplified Arabic" w:cs="Simplified Arabic"/>
          <w:sz w:val="28"/>
          <w:szCs w:val="28"/>
        </w:rPr>
        <w:t xml:space="preserve"> </w:t>
      </w:r>
      <w:r w:rsidRPr="006D6823">
        <w:rPr>
          <w:rFonts w:ascii="Simplified Arabic" w:hAnsi="Simplified Arabic" w:cs="Simplified Arabic"/>
          <w:sz w:val="28"/>
          <w:szCs w:val="28"/>
          <w:rtl/>
        </w:rPr>
        <w:t>السوق</w:t>
      </w:r>
      <w:r w:rsidRPr="006D6823">
        <w:rPr>
          <w:rFonts w:ascii="Simplified Arabic" w:hAnsi="Simplified Arabic" w:cs="Simplified Arabic"/>
          <w:sz w:val="28"/>
          <w:szCs w:val="28"/>
        </w:rPr>
        <w:t xml:space="preserve"> </w:t>
      </w:r>
      <w:r w:rsidRPr="006D6823">
        <w:rPr>
          <w:rFonts w:ascii="Simplified Arabic" w:hAnsi="Simplified Arabic" w:cs="Simplified Arabic"/>
          <w:sz w:val="28"/>
          <w:szCs w:val="28"/>
          <w:rtl/>
        </w:rPr>
        <w:t>أعلى</w:t>
      </w:r>
      <w:r w:rsidRPr="006D6823">
        <w:rPr>
          <w:rFonts w:ascii="Simplified Arabic" w:hAnsi="Simplified Arabic" w:cs="Simplified Arabic"/>
          <w:sz w:val="28"/>
          <w:szCs w:val="28"/>
        </w:rPr>
        <w:t xml:space="preserve"> </w:t>
      </w:r>
      <w:r w:rsidRPr="006D6823">
        <w:rPr>
          <w:rFonts w:ascii="Simplified Arabic" w:hAnsi="Simplified Arabic" w:cs="Simplified Arabic"/>
          <w:sz w:val="28"/>
          <w:szCs w:val="28"/>
          <w:rtl/>
        </w:rPr>
        <w:t>من</w:t>
      </w:r>
      <w:r w:rsidRPr="006D6823">
        <w:rPr>
          <w:rFonts w:ascii="Simplified Arabic" w:hAnsi="Simplified Arabic" w:cs="Simplified Arabic"/>
          <w:sz w:val="28"/>
          <w:szCs w:val="28"/>
        </w:rPr>
        <w:t xml:space="preserve"> </w:t>
      </w:r>
      <w:r w:rsidRPr="006D6823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6D6823">
        <w:rPr>
          <w:rFonts w:ascii="Simplified Arabic" w:hAnsi="Simplified Arabic" w:cs="Simplified Arabic"/>
          <w:sz w:val="28"/>
          <w:szCs w:val="28"/>
        </w:rPr>
        <w:t xml:space="preserve"> </w:t>
      </w:r>
      <w:r w:rsidRPr="006D6823">
        <w:rPr>
          <w:rFonts w:ascii="Simplified Arabic" w:hAnsi="Simplified Arabic" w:cs="Simplified Arabic"/>
          <w:sz w:val="28"/>
          <w:szCs w:val="28"/>
          <w:rtl/>
        </w:rPr>
        <w:t>التنفيذ،</w:t>
      </w:r>
      <w:r w:rsidRPr="006D6823">
        <w:rPr>
          <w:rFonts w:ascii="Simplified Arabic" w:hAnsi="Simplified Arabic" w:cs="Simplified Arabic"/>
          <w:sz w:val="28"/>
          <w:szCs w:val="28"/>
        </w:rPr>
        <w:t xml:space="preserve"> </w:t>
      </w:r>
      <w:r w:rsidRPr="006D6823">
        <w:rPr>
          <w:rFonts w:ascii="Simplified Arabic" w:hAnsi="Simplified Arabic" w:cs="Simplified Arabic"/>
          <w:sz w:val="28"/>
          <w:szCs w:val="28"/>
          <w:rtl/>
        </w:rPr>
        <w:t>فلا</w:t>
      </w:r>
      <w:r w:rsidRPr="006D6823">
        <w:rPr>
          <w:rFonts w:ascii="Simplified Arabic" w:hAnsi="Simplified Arabic" w:cs="Simplified Arabic"/>
          <w:sz w:val="28"/>
          <w:szCs w:val="28"/>
        </w:rPr>
        <w:t xml:space="preserve"> </w:t>
      </w:r>
      <w:r w:rsidRPr="006D6823">
        <w:rPr>
          <w:rFonts w:ascii="Simplified Arabic" w:hAnsi="Simplified Arabic" w:cs="Simplified Arabic"/>
          <w:sz w:val="28"/>
          <w:szCs w:val="28"/>
          <w:rtl/>
        </w:rPr>
        <w:t>فائدة</w:t>
      </w:r>
      <w:r w:rsidRPr="006D6823">
        <w:rPr>
          <w:rFonts w:ascii="Simplified Arabic" w:hAnsi="Simplified Arabic" w:cs="Simplified Arabic"/>
          <w:sz w:val="28"/>
          <w:szCs w:val="28"/>
        </w:rPr>
        <w:t xml:space="preserve"> </w:t>
      </w:r>
      <w:r w:rsidRPr="006D6823">
        <w:rPr>
          <w:rFonts w:ascii="Simplified Arabic" w:hAnsi="Simplified Arabic" w:cs="Simplified Arabic"/>
          <w:sz w:val="28"/>
          <w:szCs w:val="28"/>
          <w:rtl/>
        </w:rPr>
        <w:t>من</w:t>
      </w:r>
      <w:r w:rsidRPr="006D6823">
        <w:rPr>
          <w:rFonts w:ascii="Simplified Arabic" w:hAnsi="Simplified Arabic" w:cs="Simplified Arabic"/>
          <w:sz w:val="28"/>
          <w:szCs w:val="28"/>
        </w:rPr>
        <w:t xml:space="preserve"> </w:t>
      </w:r>
      <w:r w:rsidRPr="006D6823">
        <w:rPr>
          <w:rFonts w:ascii="Simplified Arabic" w:hAnsi="Simplified Arabic" w:cs="Simplified Arabic"/>
          <w:sz w:val="28"/>
          <w:szCs w:val="28"/>
          <w:rtl/>
        </w:rPr>
        <w:t>تنفيذ</w:t>
      </w:r>
      <w:r w:rsidRPr="006D6823">
        <w:rPr>
          <w:rFonts w:ascii="Simplified Arabic" w:hAnsi="Simplified Arabic" w:cs="Simplified Arabic"/>
          <w:sz w:val="28"/>
          <w:szCs w:val="28"/>
        </w:rPr>
        <w:t xml:space="preserve"> </w:t>
      </w:r>
      <w:r w:rsidRPr="006D6823">
        <w:rPr>
          <w:rFonts w:ascii="Simplified Arabic" w:hAnsi="Simplified Arabic" w:cs="Simplified Arabic"/>
          <w:sz w:val="28"/>
          <w:szCs w:val="28"/>
          <w:rtl/>
        </w:rPr>
        <w:t>الخيار،</w:t>
      </w:r>
      <w:r w:rsidRPr="006D6823">
        <w:rPr>
          <w:rFonts w:ascii="Simplified Arabic" w:hAnsi="Simplified Arabic" w:cs="Simplified Arabic"/>
          <w:sz w:val="28"/>
          <w:szCs w:val="28"/>
        </w:rPr>
        <w:t xml:space="preserve"> </w:t>
      </w:r>
      <w:r w:rsidRPr="006D6823">
        <w:rPr>
          <w:rFonts w:ascii="Simplified Arabic" w:hAnsi="Simplified Arabic" w:cs="Simplified Arabic"/>
          <w:sz w:val="28"/>
          <w:szCs w:val="28"/>
          <w:rtl/>
        </w:rPr>
        <w:t>وتكون</w:t>
      </w:r>
      <w:r w:rsidRPr="006D6823">
        <w:rPr>
          <w:rFonts w:ascii="Simplified Arabic" w:hAnsi="Simplified Arabic" w:cs="Simplified Arabic"/>
          <w:sz w:val="28"/>
          <w:szCs w:val="28"/>
        </w:rPr>
        <w:t xml:space="preserve"> </w:t>
      </w:r>
      <w:r w:rsidRPr="006D6823">
        <w:rPr>
          <w:rFonts w:ascii="Simplified Arabic" w:hAnsi="Simplified Arabic" w:cs="Simplified Arabic"/>
          <w:sz w:val="28"/>
          <w:szCs w:val="28"/>
          <w:rtl/>
        </w:rPr>
        <w:t>قيمته</w:t>
      </w:r>
      <w:r w:rsidRPr="006D6823">
        <w:rPr>
          <w:rFonts w:ascii="Simplified Arabic" w:hAnsi="Simplified Arabic" w:cs="Simplified Arabic"/>
          <w:sz w:val="28"/>
          <w:szCs w:val="28"/>
        </w:rPr>
        <w:t xml:space="preserve"> </w:t>
      </w:r>
      <w:r w:rsidRPr="006D6823">
        <w:rPr>
          <w:rFonts w:ascii="Simplified Arabic" w:hAnsi="Simplified Arabic" w:cs="Simplified Arabic"/>
          <w:sz w:val="28"/>
          <w:szCs w:val="28"/>
          <w:rtl/>
        </w:rPr>
        <w:t>صفرًا</w:t>
      </w:r>
      <w:r w:rsidRPr="006D6823">
        <w:rPr>
          <w:rFonts w:ascii="Simplified Arabic" w:hAnsi="Simplified Arabic" w:cs="Simplified Arabic"/>
          <w:sz w:val="28"/>
          <w:szCs w:val="28"/>
        </w:rPr>
        <w:t>:</w:t>
      </w:r>
    </w:p>
    <w:p w:rsidR="006D6823" w:rsidRPr="006D6823" w:rsidRDefault="009943D8" w:rsidP="006D6823">
      <w:pPr>
        <w:pStyle w:val="aa"/>
        <w:bidi/>
        <w:ind w:left="67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r>
            <w:rPr>
              <w:rFonts w:ascii="Cambria Math" w:hAnsi="Cambria Math" w:cs="Simplified Arabic"/>
              <w:sz w:val="28"/>
              <w:szCs w:val="28"/>
            </w:rPr>
            <m:t>0</m:t>
          </m:r>
        </m:oMath>
      </m:oMathPara>
    </w:p>
    <w:p w:rsidR="006D6823" w:rsidRPr="006D6823" w:rsidRDefault="009943D8" w:rsidP="006D6823">
      <w:pPr>
        <w:pStyle w:val="aa"/>
        <w:bidi/>
        <w:ind w:left="67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>
          <v:rect id="_x0000_i1034" style="width:0;height:1.5pt" o:hralign="center" o:hrstd="t" o:hr="t"/>
        </w:pict>
      </w:r>
    </w:p>
    <w:bookmarkEnd w:id="7"/>
    <w:p w:rsidR="001F3028" w:rsidRPr="006D6823" w:rsidRDefault="006D6823" w:rsidP="001F3028">
      <w:pPr>
        <w:pStyle w:val="aa"/>
        <w:bidi/>
        <w:ind w:left="670"/>
        <w:rPr>
          <w:rFonts w:ascii="Simplified Arabic" w:hAnsi="Simplified Arabic" w:cs="Simplified Arabic"/>
          <w:sz w:val="28"/>
          <w:szCs w:val="28"/>
        </w:rPr>
      </w:pPr>
      <w:r w:rsidRPr="006D6823">
        <w:rPr>
          <w:rFonts w:ascii="Simplified Arabic" w:hAnsi="Simplified Arabic" w:cs="Simplified Arabic"/>
          <w:noProof/>
          <w:sz w:val="28"/>
          <w:szCs w:val="28"/>
          <w:rtl/>
        </w:rPr>
        <w:drawing>
          <wp:inline distT="0" distB="0" distL="0" distR="0" wp14:anchorId="5D403BB8" wp14:editId="231A8062">
            <wp:extent cx="5486400" cy="2084705"/>
            <wp:effectExtent l="0" t="0" r="0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028" w:rsidRPr="001F3028" w:rsidRDefault="001F3028" w:rsidP="001F3028">
      <w:pPr>
        <w:pStyle w:val="aa"/>
        <w:bidi/>
        <w:ind w:left="670"/>
        <w:rPr>
          <w:rFonts w:ascii="Simplified Arabic" w:hAnsi="Simplified Arabic" w:cs="Simplified Arabic"/>
          <w:sz w:val="28"/>
          <w:szCs w:val="28"/>
        </w:rPr>
      </w:pP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الفكرة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الأساسية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بناء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شجرة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ثنائية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بعدد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خطوات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كبير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جدًا،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ثم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أخذ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النهاية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عندما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يقترب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عدد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الخطوات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n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→∞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عندها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يتقارب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المحسوب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بالشجرة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المغلق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(Closed-form)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لبلاك</w:t>
      </w:r>
      <w:r w:rsidRPr="001F3028">
        <w:rPr>
          <w:rFonts w:ascii="Simplified Arabic" w:hAnsi="Simplified Arabic" w:cs="Simplified Arabic"/>
          <w:sz w:val="28"/>
          <w:szCs w:val="28"/>
        </w:rPr>
        <w:t>–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شولز</w:t>
      </w:r>
      <w:r w:rsidRPr="001F3028">
        <w:rPr>
          <w:rFonts w:ascii="Simplified Arabic" w:hAnsi="Simplified Arabic" w:cs="Simplified Arabic"/>
          <w:sz w:val="28"/>
          <w:szCs w:val="28"/>
        </w:rPr>
        <w:t>–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مرتون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465644F1">
          <v:rect id="_x0000_i1035" style="width:0;height:1.5pt" o:hralign="center" o:hrstd="t" o:hr="t"/>
        </w:pict>
      </w:r>
    </w:p>
    <w:p w:rsidR="001F3028" w:rsidRPr="009943D8" w:rsidRDefault="001F3028" w:rsidP="001F3028">
      <w:pPr>
        <w:bidi/>
        <w:ind w:firstLine="310"/>
        <w:rPr>
          <w:rFonts w:ascii="Simplified Arabic" w:hAnsi="Simplified Arabic" w:cs="Simplified Arabic"/>
          <w:b/>
          <w:bCs/>
          <w:sz w:val="28"/>
          <w:szCs w:val="28"/>
        </w:rPr>
      </w:pPr>
      <w:r w:rsidRPr="009943D8">
        <w:rPr>
          <w:rFonts w:ascii="Simplified Arabic" w:hAnsi="Simplified Arabic" w:cs="Simplified Arabic"/>
          <w:b/>
          <w:bCs/>
          <w:sz w:val="28"/>
          <w:szCs w:val="28"/>
        </w:rPr>
        <w:t xml:space="preserve">2) </w:t>
      </w:r>
      <w:r w:rsidRPr="009943D8">
        <w:rPr>
          <w:rFonts w:ascii="Simplified Arabic" w:hAnsi="Simplified Arabic" w:cs="Simplified Arabic"/>
          <w:b/>
          <w:bCs/>
          <w:sz w:val="28"/>
          <w:szCs w:val="28"/>
          <w:rtl/>
        </w:rPr>
        <w:t>الصياغة</w:t>
      </w:r>
      <w:r w:rsidRPr="009943D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b/>
          <w:bCs/>
          <w:sz w:val="28"/>
          <w:szCs w:val="28"/>
          <w:rtl/>
        </w:rPr>
        <w:t>الرياضية</w:t>
      </w:r>
      <w:r w:rsidRPr="009943D8">
        <w:rPr>
          <w:rFonts w:ascii="Simplified Arabic" w:hAnsi="Simplified Arabic" w:cs="Simplified Arabic"/>
          <w:b/>
          <w:bCs/>
          <w:sz w:val="28"/>
          <w:szCs w:val="28"/>
        </w:rPr>
        <w:t xml:space="preserve"> (</w:t>
      </w:r>
      <w:r w:rsidRPr="009943D8">
        <w:rPr>
          <w:rFonts w:ascii="Simplified Arabic" w:hAnsi="Simplified Arabic" w:cs="Simplified Arabic"/>
          <w:b/>
          <w:bCs/>
          <w:sz w:val="28"/>
          <w:szCs w:val="28"/>
          <w:rtl/>
        </w:rPr>
        <w:t>المعادلة</w:t>
      </w:r>
      <w:r w:rsidRPr="009943D8">
        <w:rPr>
          <w:rFonts w:ascii="Simplified Arabic" w:hAnsi="Simplified Arabic" w:cs="Simplified Arabic"/>
          <w:b/>
          <w:bCs/>
          <w:sz w:val="28"/>
          <w:szCs w:val="28"/>
        </w:rPr>
        <w:t xml:space="preserve">) </w:t>
      </w:r>
      <w:r w:rsidRPr="009943D8">
        <w:rPr>
          <w:rFonts w:ascii="Simplified Arabic" w:hAnsi="Simplified Arabic" w:cs="Simplified Arabic"/>
          <w:b/>
          <w:bCs/>
          <w:sz w:val="28"/>
          <w:szCs w:val="28"/>
          <w:rtl/>
        </w:rPr>
        <w:t>وشرح</w:t>
      </w:r>
      <w:r w:rsidRPr="009943D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b/>
          <w:bCs/>
          <w:sz w:val="28"/>
          <w:szCs w:val="28"/>
          <w:rtl/>
        </w:rPr>
        <w:t>خطوات</w:t>
      </w:r>
      <w:r w:rsidRPr="009943D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b/>
          <w:bCs/>
          <w:sz w:val="28"/>
          <w:szCs w:val="28"/>
          <w:rtl/>
        </w:rPr>
        <w:t>الاشتقاق</w:t>
      </w:r>
    </w:p>
    <w:p w:rsidR="001F3028" w:rsidRPr="009943D8" w:rsidRDefault="001F3028" w:rsidP="001F3028">
      <w:pPr>
        <w:bidi/>
        <w:ind w:firstLine="310"/>
        <w:rPr>
          <w:rFonts w:ascii="Simplified Arabic" w:hAnsi="Simplified Arabic" w:cs="Simplified Arabic"/>
          <w:b/>
          <w:bCs/>
          <w:sz w:val="28"/>
          <w:szCs w:val="28"/>
        </w:rPr>
      </w:pPr>
      <w:r w:rsidRPr="009943D8">
        <w:rPr>
          <w:rFonts w:ascii="Simplified Arabic" w:hAnsi="Simplified Arabic" w:cs="Simplified Arabic"/>
          <w:b/>
          <w:bCs/>
          <w:sz w:val="28"/>
          <w:szCs w:val="28"/>
          <w:rtl/>
        </w:rPr>
        <w:t>أ</w:t>
      </w:r>
      <w:r w:rsidRPr="009943D8">
        <w:rPr>
          <w:rFonts w:ascii="Simplified Arabic" w:hAnsi="Simplified Arabic" w:cs="Simplified Arabic"/>
          <w:b/>
          <w:bCs/>
          <w:sz w:val="28"/>
          <w:szCs w:val="28"/>
        </w:rPr>
        <w:t xml:space="preserve">. </w:t>
      </w:r>
      <w:r w:rsidRPr="009943D8">
        <w:rPr>
          <w:rFonts w:ascii="Simplified Arabic" w:hAnsi="Simplified Arabic" w:cs="Simplified Arabic"/>
          <w:b/>
          <w:bCs/>
          <w:sz w:val="28"/>
          <w:szCs w:val="28"/>
          <w:rtl/>
        </w:rPr>
        <w:t>القيمة</w:t>
      </w:r>
      <w:r w:rsidRPr="009943D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b/>
          <w:bCs/>
          <w:sz w:val="28"/>
          <w:szCs w:val="28"/>
          <w:rtl/>
        </w:rPr>
        <w:t>المتوقعة</w:t>
      </w:r>
      <w:r w:rsidRPr="009943D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b/>
          <w:bCs/>
          <w:sz w:val="28"/>
          <w:szCs w:val="28"/>
          <w:rtl/>
        </w:rPr>
        <w:t>في</w:t>
      </w:r>
      <w:r w:rsidRPr="009943D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b/>
          <w:bCs/>
          <w:sz w:val="28"/>
          <w:szCs w:val="28"/>
          <w:rtl/>
        </w:rPr>
        <w:t>عالم</w:t>
      </w:r>
      <w:r w:rsidRPr="009943D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b/>
          <w:bCs/>
          <w:sz w:val="28"/>
          <w:szCs w:val="28"/>
          <w:rtl/>
        </w:rPr>
        <w:t>محايد</w:t>
      </w:r>
      <w:r w:rsidRPr="009943D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b/>
          <w:bCs/>
          <w:sz w:val="28"/>
          <w:szCs w:val="28"/>
          <w:rtl/>
        </w:rPr>
        <w:t>للمخاطر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نبدأ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صيغة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الحالية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لتوقع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العائد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عالم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محايد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للمخاطر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شراء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أوروبي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(Call)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سهم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يوزّع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أرباحًا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9943D8" w:rsidRDefault="001F3028" w:rsidP="001F3028">
      <w:pPr>
        <w:bidi/>
        <w:ind w:firstLine="310"/>
        <w:rPr>
          <w:rFonts w:asciiTheme="majorBidi" w:hAnsiTheme="majorBidi" w:cstheme="majorBidi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theme="majorBidi"/>
              <w:sz w:val="28"/>
              <w:szCs w:val="28"/>
            </w:rPr>
            <m:t>c</m:t>
          </m:r>
          <m:r>
            <m:rPr>
              <m:sty m:val="p"/>
            </m:rPr>
            <w:rPr>
              <w:rFonts w:ascii="Cambria Math" w:hAnsi="Cambria Math" w:cstheme="majorBidi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theme="majorBidi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ajorBidi"/>
                  <w:sz w:val="28"/>
                  <w:szCs w:val="28"/>
                </w:rPr>
                <m:t>-</m:t>
              </m:r>
              <m:r>
                <w:rPr>
                  <w:rFonts w:ascii="Cambria Math" w:hAnsi="Cambria Math" w:cstheme="majorBidi"/>
                  <w:sz w:val="28"/>
                  <w:szCs w:val="28"/>
                </w:rPr>
                <m:t>rT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 w:cstheme="majorBidi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theme="majorBidi"/>
                  <w:sz w:val="28"/>
                  <w:szCs w:val="28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 w:cstheme="majorBidi"/>
                  <w:sz w:val="28"/>
                  <w:szCs w:val="28"/>
                </w:rPr>
                <m:t>=</m:t>
              </m:r>
              <m:r>
                <w:rPr>
                  <w:rFonts w:ascii="Cambria Math" w:hAnsi="Cambria Math" w:cstheme="majorBidi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theme="majorBidi"/>
                  <w:sz w:val="28"/>
                  <w:szCs w:val="28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theme="majorBidi"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j</m:t>
                      </m:r>
                    </m:den>
                  </m:f>
                </m:e>
              </m:d>
            </m:e>
          </m:nary>
          <m:r>
            <w:rPr>
              <w:rFonts w:ascii="Cambria Math" w:hAnsi="Cambria Math" w:cstheme="majorBidi"/>
              <w:sz w:val="28"/>
              <w:szCs w:val="28"/>
            </w:rPr>
            <m:t> </m:t>
          </m:r>
          <m:sSup>
            <m:sSupPr>
              <m:ctrlPr>
                <w:rPr>
                  <w:rFonts w:ascii="Cambria Math" w:hAnsi="Cambria Math" w:cstheme="majorBidi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hAnsi="Cambria Math" w:cstheme="majorBidi"/>
                  <w:sz w:val="28"/>
                  <w:szCs w:val="28"/>
                </w:rPr>
                <m:t> j</m:t>
              </m:r>
            </m:sup>
          </m:sSup>
          <m:r>
            <m:rPr>
              <m:sty m:val="p"/>
            </m:rPr>
            <w:rPr>
              <w:rFonts w:ascii="Cambria Math" w:hAnsi="Cambria Math" w:cstheme="majorBidi"/>
              <w:sz w:val="28"/>
              <w:szCs w:val="28"/>
            </w:rPr>
            <m:t>(</m:t>
          </m:r>
          <m:r>
            <w:rPr>
              <w:rFonts w:ascii="Cambria Math" w:hAnsi="Cambria Math" w:cstheme="majorBidi"/>
              <w:sz w:val="28"/>
              <w:szCs w:val="28"/>
            </w:rPr>
            <m:t>1</m:t>
          </m:r>
          <m:r>
            <m:rPr>
              <m:sty m:val="p"/>
            </m:rPr>
            <w:rPr>
              <w:rFonts w:ascii="Cambria Math" w:hAnsi="Cambria Math" w:cstheme="majorBidi"/>
              <w:sz w:val="28"/>
              <w:szCs w:val="28"/>
            </w:rPr>
            <m:t>-</m:t>
          </m:r>
          <m:r>
            <w:rPr>
              <w:rFonts w:ascii="Cambria Math" w:hAnsi="Cambria Math" w:cstheme="majorBidi"/>
              <w:sz w:val="28"/>
              <w:szCs w:val="28"/>
            </w:rPr>
            <m:t>p</m:t>
          </m:r>
          <m:sSup>
            <m:sSupPr>
              <m:ctrlPr>
                <w:rPr>
                  <w:rFonts w:ascii="Cambria Math" w:hAnsi="Cambria Math" w:cstheme="majorBidi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ajorBidi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 w:cstheme="majorBidi"/>
                  <w:sz w:val="28"/>
                  <w:szCs w:val="28"/>
                </w:rPr>
                <m:t> n</m:t>
              </m:r>
              <m:r>
                <m:rPr>
                  <m:sty m:val="p"/>
                </m:rPr>
                <w:rPr>
                  <w:rFonts w:ascii="Cambria Math" w:hAnsi="Cambria Math" w:cstheme="majorBidi"/>
                  <w:sz w:val="28"/>
                  <w:szCs w:val="28"/>
                </w:rPr>
                <m:t>-</m:t>
              </m:r>
              <m:r>
                <w:rPr>
                  <w:rFonts w:ascii="Cambria Math" w:hAnsi="Cambria Math" w:cstheme="majorBidi"/>
                  <w:sz w:val="28"/>
                  <w:szCs w:val="28"/>
                </w:rPr>
                <m:t>j</m:t>
              </m:r>
            </m:sup>
          </m:sSup>
          <m:r>
            <m:rPr>
              <m:sty m:val="p"/>
            </m:rPr>
            <w:rPr>
              <w:rFonts w:ascii="Cambria Math" w:hAnsi="Cambria Math" w:cstheme="majorBidi"/>
              <w:sz w:val="28"/>
              <w:szCs w:val="28"/>
            </w:rPr>
            <m:t>max</m:t>
          </m:r>
          <m:r>
            <w:rPr>
              <w:rFonts w:ascii="Cambria Math" w:hAnsi="Cambria Math" w:cstheme="majorBidi"/>
              <w:sz w:val="28"/>
              <w:szCs w:val="28"/>
            </w:rPr>
            <m:t>​</m:t>
          </m:r>
          <m:d>
            <m:dPr>
              <m:ctrlPr>
                <w:rPr>
                  <w:rFonts w:ascii="Cambria Math" w:hAnsi="Cambria Math" w:cstheme="majorBidi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Bidi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 w:cstheme="majorBidi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j</m:t>
                  </m:r>
                </m:sup>
              </m:sSup>
              <m:sSup>
                <m:sSupPr>
                  <m:ctrlPr>
                    <w:rPr>
                      <w:rFonts w:ascii="Cambria Math" w:hAnsi="Cambria Math" w:cstheme="majorBidi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 n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j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ajorBidi"/>
                  <w:sz w:val="28"/>
                  <w:szCs w:val="28"/>
                </w:rPr>
                <m:t>-</m:t>
              </m:r>
              <m:r>
                <w:rPr>
                  <w:rFonts w:ascii="Cambria Math" w:hAnsi="Cambria Math" w:cstheme="majorBidi"/>
                  <w:sz w:val="28"/>
                  <w:szCs w:val="28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theme="majorBidi"/>
                  <w:sz w:val="28"/>
                  <w:szCs w:val="28"/>
                </w:rPr>
                <m:t>,</m:t>
              </m:r>
              <m:r>
                <w:rPr>
                  <w:rFonts w:ascii="Cambria Math" w:hAnsi="Cambria Math" w:cstheme="majorBidi"/>
                  <w:sz w:val="28"/>
                  <w:szCs w:val="28"/>
                </w:rPr>
                <m:t> 0</m:t>
              </m:r>
            </m:e>
          </m:d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حيث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p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احتمال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الصعود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المحايد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للمخاطر،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</w:t>
      </w:r>
      <m:oMath>
        <m:r>
          <w:rPr>
            <w:rFonts w:ascii="Cambria Math" w:hAnsi="Cambria Math" w:cs="Simplified Arabic"/>
            <w:sz w:val="28"/>
            <w:szCs w:val="28"/>
          </w:rPr>
          <m:t>u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,</m:t>
        </m:r>
        <m:r>
          <w:rPr>
            <w:rFonts w:ascii="Cambria Math" w:hAnsi="Cambria Math" w:cs="Simplified Arabic"/>
            <w:sz w:val="28"/>
            <w:szCs w:val="28"/>
          </w:rPr>
          <m:t>d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9943D8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نسبتا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الصعود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والهبوط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خطوة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9943D8" w:rsidRDefault="001F3028" w:rsidP="001F3028">
      <w:pPr>
        <w:bidi/>
        <w:ind w:firstLine="310"/>
        <w:rPr>
          <w:rFonts w:ascii="Simplified Arabic" w:hAnsi="Simplified Arabic" w:cs="Simplified Arabic"/>
          <w:b/>
          <w:bCs/>
          <w:sz w:val="28"/>
          <w:szCs w:val="28"/>
        </w:rPr>
      </w:pPr>
      <w:r w:rsidRPr="009943D8">
        <w:rPr>
          <w:rFonts w:ascii="Simplified Arabic" w:hAnsi="Simplified Arabic" w:cs="Simplified Arabic"/>
          <w:b/>
          <w:bCs/>
          <w:sz w:val="28"/>
          <w:szCs w:val="28"/>
          <w:rtl/>
        </w:rPr>
        <w:t>ب</w:t>
      </w:r>
      <w:r w:rsidRPr="009943D8">
        <w:rPr>
          <w:rFonts w:ascii="Simplified Arabic" w:hAnsi="Simplified Arabic" w:cs="Simplified Arabic"/>
          <w:b/>
          <w:bCs/>
          <w:sz w:val="28"/>
          <w:szCs w:val="28"/>
        </w:rPr>
        <w:t xml:space="preserve">. </w:t>
      </w:r>
      <w:r w:rsidRPr="009943D8">
        <w:rPr>
          <w:rFonts w:ascii="Simplified Arabic" w:hAnsi="Simplified Arabic" w:cs="Simplified Arabic"/>
          <w:b/>
          <w:bCs/>
          <w:sz w:val="28"/>
          <w:szCs w:val="28"/>
          <w:rtl/>
        </w:rPr>
        <w:t>متى</w:t>
      </w:r>
      <w:r w:rsidRPr="009943D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b/>
          <w:bCs/>
          <w:sz w:val="28"/>
          <w:szCs w:val="28"/>
          <w:rtl/>
        </w:rPr>
        <w:t>تكون</w:t>
      </w:r>
      <w:r w:rsidRPr="009943D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b/>
          <w:bCs/>
          <w:sz w:val="28"/>
          <w:szCs w:val="28"/>
          <w:rtl/>
        </w:rPr>
        <w:t>الحدود</w:t>
      </w:r>
      <w:r w:rsidRPr="009943D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b/>
          <w:bCs/>
          <w:sz w:val="28"/>
          <w:szCs w:val="28"/>
          <w:rtl/>
        </w:rPr>
        <w:t>داخل</w:t>
      </w:r>
      <w:r w:rsidRPr="009943D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b/>
          <w:bCs/>
          <w:sz w:val="28"/>
          <w:szCs w:val="28"/>
          <w:rtl/>
        </w:rPr>
        <w:t>المجموع</w:t>
      </w:r>
      <w:r w:rsidRPr="009943D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b/>
          <w:bCs/>
          <w:sz w:val="28"/>
          <w:szCs w:val="28"/>
          <w:rtl/>
        </w:rPr>
        <w:t>غير</w:t>
      </w:r>
      <w:r w:rsidRPr="009943D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b/>
          <w:bCs/>
          <w:sz w:val="28"/>
          <w:szCs w:val="28"/>
          <w:rtl/>
        </w:rPr>
        <w:t>صفرية؟</w:t>
      </w:r>
    </w:p>
    <w:p w:rsidR="009943D8" w:rsidRPr="009943D8" w:rsidRDefault="009943D8" w:rsidP="009943D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8" w:name="السياق-الرياضي-للمعادلة"/>
      <w:r w:rsidRPr="009943D8">
        <w:rPr>
          <w:rFonts w:ascii="Simplified Arabic" w:hAnsi="Simplified Arabic" w:cs="Simplified Arabic"/>
          <w:b/>
          <w:bCs/>
          <w:sz w:val="28"/>
          <w:szCs w:val="28"/>
        </w:rPr>
        <w:t xml:space="preserve">1. </w:t>
      </w:r>
      <w:r w:rsidRPr="009943D8">
        <w:rPr>
          <w:rFonts w:ascii="Simplified Arabic" w:hAnsi="Simplified Arabic" w:cs="Simplified Arabic"/>
          <w:b/>
          <w:bCs/>
          <w:sz w:val="28"/>
          <w:szCs w:val="28"/>
          <w:rtl/>
        </w:rPr>
        <w:t>السياق</w:t>
      </w:r>
      <w:r w:rsidRPr="009943D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b/>
          <w:bCs/>
          <w:sz w:val="28"/>
          <w:szCs w:val="28"/>
          <w:rtl/>
        </w:rPr>
        <w:t>الرياضي</w:t>
      </w:r>
      <w:r w:rsidRPr="009943D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b/>
          <w:bCs/>
          <w:sz w:val="28"/>
          <w:szCs w:val="28"/>
          <w:rtl/>
        </w:rPr>
        <w:t>للمعادلة</w:t>
      </w:r>
      <w:r w:rsidRPr="009943D8">
        <w:rPr>
          <w:rFonts w:ascii="Simplified Arabic" w:hAnsi="Simplified Arabic" w:cs="Simplified Arabic"/>
          <w:b/>
          <w:bCs/>
          <w:sz w:val="28"/>
          <w:szCs w:val="28"/>
        </w:rPr>
        <w:t>:</w:t>
      </w:r>
    </w:p>
    <w:p w:rsidR="009943D8" w:rsidRPr="009943D8" w:rsidRDefault="009943D8" w:rsidP="009943D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9943D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نموذج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تسعير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الخيارات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ثنائي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الحد،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يتم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حساب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قيمة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عند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تاريخ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الاستحقاق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عبر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مجموع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موزون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لاحتمالات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تحقق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الأسعار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المختلفة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.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عند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كل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نهاية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مسار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محتمل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للسعر،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نحسب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الحد</w:t>
      </w:r>
      <w:r w:rsidRPr="009943D8">
        <w:rPr>
          <w:rFonts w:ascii="Simplified Arabic" w:hAnsi="Simplified Arabic" w:cs="Simplified Arabic"/>
          <w:sz w:val="28"/>
          <w:szCs w:val="28"/>
        </w:rPr>
        <w:t>:</w:t>
      </w:r>
    </w:p>
    <w:p w:rsidR="009943D8" w:rsidRPr="009943D8" w:rsidRDefault="009943D8" w:rsidP="009943D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max(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 w:cs="Simplified Arabic"/>
                  <w:sz w:val="28"/>
                  <w:szCs w:val="28"/>
                </w:rPr>
                <m:t>j</m:t>
              </m:r>
            </m:sup>
          </m:sSup>
          <m:sSup>
            <m:sSup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 w:cs="Simplified Arabic"/>
                  <w:sz w:val="28"/>
                  <w:szCs w:val="28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j</m:t>
              </m:r>
            </m:sup>
          </m:sSup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r>
            <w:rPr>
              <w:rFonts w:ascii="Cambria Math" w:hAnsi="Cambria Math" w:cs="Simplified Arabic"/>
              <w:sz w:val="28"/>
              <w:szCs w:val="28"/>
            </w:rPr>
            <m:t>K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,</m:t>
          </m:r>
          <m:r>
            <w:rPr>
              <w:rFonts w:ascii="Cambria Math" w:hAnsi="Cambria Math" w:cs="Simplified Arabic"/>
              <w:sz w:val="28"/>
              <w:szCs w:val="28"/>
            </w:rPr>
            <m:t>0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</m:t>
          </m:r>
        </m:oMath>
      </m:oMathPara>
    </w:p>
    <w:p w:rsidR="009943D8" w:rsidRPr="009943D8" w:rsidRDefault="009943D8" w:rsidP="009943D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9943D8">
        <w:rPr>
          <w:rFonts w:ascii="Simplified Arabic" w:hAnsi="Simplified Arabic" w:cs="Simplified Arabic"/>
          <w:sz w:val="28"/>
          <w:szCs w:val="28"/>
          <w:rtl/>
        </w:rPr>
        <w:t>وهو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يمثل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الربح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المحتمل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خيار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الشراء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(Call)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تلك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الحالة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.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ولكن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هذا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الحد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سيكون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b/>
          <w:bCs/>
          <w:sz w:val="28"/>
          <w:szCs w:val="28"/>
          <w:rtl/>
        </w:rPr>
        <w:t>صفرًا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إذا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لم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يكن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"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داخل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المال</w:t>
      </w:r>
      <w:r w:rsidRPr="009943D8">
        <w:rPr>
          <w:rFonts w:ascii="Simplified Arabic" w:hAnsi="Simplified Arabic" w:cs="Simplified Arabic"/>
          <w:sz w:val="28"/>
          <w:szCs w:val="28"/>
        </w:rPr>
        <w:t>" (in the money)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،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أي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عندما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لا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يكون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هناك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فائدة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تنفيذه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.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لذا،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لكي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يكون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الحد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غير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صفري،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يجب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أن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يكون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النهائي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للأصل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أكبر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التنفيذ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K</m:t>
        </m:r>
      </m:oMath>
      <w:r w:rsidRPr="009943D8">
        <w:rPr>
          <w:rFonts w:ascii="Simplified Arabic" w:hAnsi="Simplified Arabic" w:cs="Simplified Arabic"/>
          <w:sz w:val="28"/>
          <w:szCs w:val="28"/>
        </w:rPr>
        <w:t>.</w:t>
      </w:r>
    </w:p>
    <w:p w:rsidR="009943D8" w:rsidRPr="009943D8" w:rsidRDefault="009943D8" w:rsidP="009943D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9943D8">
        <w:rPr>
          <w:rFonts w:ascii="Simplified Arabic" w:hAnsi="Simplified Arabic" w:cs="Simplified Arabic"/>
          <w:sz w:val="28"/>
          <w:szCs w:val="28"/>
        </w:rPr>
        <w:pict>
          <v:rect id="_x0000_i1257" style="width:0;height:1.5pt" o:hralign="center" o:hrstd="t" o:hr="t"/>
        </w:pict>
      </w:r>
    </w:p>
    <w:p w:rsidR="009943D8" w:rsidRPr="009943D8" w:rsidRDefault="009943D8" w:rsidP="009943D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9" w:name="تحويل-الشرط-إلى-شكل-لوغاريتمي"/>
      <w:bookmarkEnd w:id="8"/>
      <w:r w:rsidRPr="009943D8">
        <w:rPr>
          <w:rFonts w:ascii="Simplified Arabic" w:hAnsi="Simplified Arabic" w:cs="Simplified Arabic"/>
          <w:b/>
          <w:bCs/>
          <w:sz w:val="28"/>
          <w:szCs w:val="28"/>
        </w:rPr>
        <w:t xml:space="preserve">2. </w:t>
      </w:r>
      <w:r w:rsidRPr="009943D8">
        <w:rPr>
          <w:rFonts w:ascii="Simplified Arabic" w:hAnsi="Simplified Arabic" w:cs="Simplified Arabic"/>
          <w:b/>
          <w:bCs/>
          <w:sz w:val="28"/>
          <w:szCs w:val="28"/>
          <w:rtl/>
        </w:rPr>
        <w:t>تحويل</w:t>
      </w:r>
      <w:r w:rsidRPr="009943D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b/>
          <w:bCs/>
          <w:sz w:val="28"/>
          <w:szCs w:val="28"/>
          <w:rtl/>
        </w:rPr>
        <w:t>الشرط</w:t>
      </w:r>
      <w:r w:rsidRPr="009943D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b/>
          <w:bCs/>
          <w:sz w:val="28"/>
          <w:szCs w:val="28"/>
          <w:rtl/>
        </w:rPr>
        <w:t>إلى</w:t>
      </w:r>
      <w:r w:rsidRPr="009943D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b/>
          <w:bCs/>
          <w:sz w:val="28"/>
          <w:szCs w:val="28"/>
          <w:rtl/>
        </w:rPr>
        <w:t>شكل</w:t>
      </w:r>
      <w:r w:rsidRPr="009943D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b/>
          <w:bCs/>
          <w:sz w:val="28"/>
          <w:szCs w:val="28"/>
          <w:rtl/>
        </w:rPr>
        <w:t>لوغاريتمي</w:t>
      </w:r>
      <w:r w:rsidRPr="009943D8">
        <w:rPr>
          <w:rFonts w:ascii="Simplified Arabic" w:hAnsi="Simplified Arabic" w:cs="Simplified Arabic"/>
          <w:b/>
          <w:bCs/>
          <w:sz w:val="28"/>
          <w:szCs w:val="28"/>
        </w:rPr>
        <w:t>:</w:t>
      </w:r>
    </w:p>
    <w:p w:rsidR="009943D8" w:rsidRPr="009943D8" w:rsidRDefault="009943D8" w:rsidP="009943D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9943D8">
        <w:rPr>
          <w:rFonts w:ascii="Simplified Arabic" w:hAnsi="Simplified Arabic" w:cs="Simplified Arabic"/>
          <w:sz w:val="28"/>
          <w:szCs w:val="28"/>
          <w:rtl/>
        </w:rPr>
        <w:t>نأخذ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العلاقة</w:t>
      </w:r>
      <w:r w:rsidRPr="009943D8">
        <w:rPr>
          <w:rFonts w:ascii="Simplified Arabic" w:hAnsi="Simplified Arabic" w:cs="Simplified Arabic"/>
          <w:sz w:val="28"/>
          <w:szCs w:val="28"/>
        </w:rPr>
        <w:t>:</w:t>
      </w:r>
    </w:p>
    <w:p w:rsidR="009943D8" w:rsidRPr="009943D8" w:rsidRDefault="009943D8" w:rsidP="009943D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 w:cs="Simplified Arabic"/>
                  <w:sz w:val="28"/>
                  <w:szCs w:val="28"/>
                </w:rPr>
                <m:t>j</m:t>
              </m:r>
            </m:sup>
          </m:sSup>
          <m:sSup>
            <m:sSup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 w:cs="Simplified Arabic"/>
                  <w:sz w:val="28"/>
                  <w:szCs w:val="28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j</m:t>
              </m:r>
            </m:sup>
          </m:sSup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&gt;</m:t>
          </m:r>
          <m:r>
            <w:rPr>
              <w:rFonts w:ascii="Cambria Math" w:hAnsi="Cambria Math" w:cs="Simplified Arabic"/>
              <w:sz w:val="28"/>
              <w:szCs w:val="28"/>
            </w:rPr>
            <m:t>K</m:t>
          </m:r>
        </m:oMath>
      </m:oMathPara>
    </w:p>
    <w:p w:rsidR="009943D8" w:rsidRPr="009943D8" w:rsidRDefault="009943D8" w:rsidP="009943D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9943D8">
        <w:rPr>
          <w:rFonts w:ascii="Simplified Arabic" w:hAnsi="Simplified Arabic" w:cs="Simplified Arabic"/>
          <w:sz w:val="28"/>
          <w:szCs w:val="28"/>
          <w:rtl/>
        </w:rPr>
        <w:t>وهي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تعني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أن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النهائي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نهاية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المسار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أكبر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التنفيذ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.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بأخذ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اللوغاريتم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الطبيعي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للطرفين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نحصل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9943D8">
        <w:rPr>
          <w:rFonts w:ascii="Simplified Arabic" w:hAnsi="Simplified Arabic" w:cs="Simplified Arabic"/>
          <w:sz w:val="28"/>
          <w:szCs w:val="28"/>
        </w:rPr>
        <w:t>:</w:t>
      </w:r>
    </w:p>
    <w:p w:rsidR="009943D8" w:rsidRPr="009943D8" w:rsidRDefault="009943D8" w:rsidP="009943D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ln(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)+</m:t>
          </m:r>
          <m:r>
            <w:rPr>
              <w:rFonts w:ascii="Cambria Math" w:hAnsi="Cambria Math" w:cs="Simplified Arabic"/>
              <w:sz w:val="28"/>
              <w:szCs w:val="28"/>
            </w:rPr>
            <m:t>j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ln(</m:t>
          </m:r>
          <m:r>
            <w:rPr>
              <w:rFonts w:ascii="Cambria Math" w:hAnsi="Cambria Math" w:cs="Simplified Arabic"/>
              <w:sz w:val="28"/>
              <w:szCs w:val="28"/>
            </w:rPr>
            <m:t>u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)+(</m:t>
          </m:r>
          <m:r>
            <w:rPr>
              <w:rFonts w:ascii="Cambria Math" w:hAnsi="Cambria Math" w:cs="Simplified Arabic"/>
              <w:sz w:val="28"/>
              <w:szCs w:val="28"/>
            </w:rPr>
            <m:t>n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r>
            <w:rPr>
              <w:rFonts w:ascii="Cambria Math" w:hAnsi="Cambria Math" w:cs="Simplified Arabic"/>
              <w:sz w:val="28"/>
              <w:szCs w:val="28"/>
            </w:rPr>
            <m:t>j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)ln(</m:t>
          </m:r>
          <m:r>
            <w:rPr>
              <w:rFonts w:ascii="Cambria Math" w:hAnsi="Cambria Math" w:cs="Simplified Arabic"/>
              <w:sz w:val="28"/>
              <w:szCs w:val="28"/>
            </w:rPr>
            <m:t>d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)&gt;ln(</m:t>
          </m:r>
          <m:r>
            <w:rPr>
              <w:rFonts w:ascii="Cambria Math" w:hAnsi="Cambria Math" w:cs="Simplified Arabic"/>
              <w:sz w:val="28"/>
              <w:szCs w:val="28"/>
            </w:rPr>
            <m:t>K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</m:t>
          </m:r>
        </m:oMath>
      </m:oMathPara>
    </w:p>
    <w:p w:rsidR="009943D8" w:rsidRPr="009943D8" w:rsidRDefault="009943D8" w:rsidP="009943D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9943D8">
        <w:rPr>
          <w:rFonts w:ascii="Simplified Arabic" w:hAnsi="Simplified Arabic" w:cs="Simplified Arabic"/>
          <w:sz w:val="28"/>
          <w:szCs w:val="28"/>
          <w:rtl/>
        </w:rPr>
        <w:t>ومن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ثم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تُرتّب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لتصبح</w:t>
      </w:r>
      <w:r w:rsidRPr="009943D8">
        <w:rPr>
          <w:rFonts w:ascii="Simplified Arabic" w:hAnsi="Simplified Arabic" w:cs="Simplified Arabic"/>
          <w:sz w:val="28"/>
          <w:szCs w:val="28"/>
        </w:rPr>
        <w:t>:</w:t>
      </w:r>
    </w:p>
    <w:p w:rsidR="009943D8" w:rsidRPr="009943D8" w:rsidRDefault="009943D8" w:rsidP="009943D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ln(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/</m:t>
          </m:r>
          <m:r>
            <w:rPr>
              <w:rFonts w:ascii="Cambria Math" w:hAnsi="Cambria Math" w:cs="Simplified Arabic"/>
              <w:sz w:val="28"/>
              <w:szCs w:val="28"/>
            </w:rPr>
            <m:t>K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)&gt;-</m:t>
          </m:r>
          <m:r>
            <w:rPr>
              <w:rFonts w:ascii="Cambria Math" w:hAnsi="Cambria Math" w:cs="Simplified Arabic"/>
              <w:sz w:val="28"/>
              <w:szCs w:val="28"/>
            </w:rPr>
            <m:t>j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ln(</m:t>
          </m:r>
          <m:r>
            <w:rPr>
              <w:rFonts w:ascii="Cambria Math" w:hAnsi="Cambria Math" w:cs="Simplified Arabic"/>
              <w:sz w:val="28"/>
              <w:szCs w:val="28"/>
            </w:rPr>
            <m:t>u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)-(</m:t>
          </m:r>
          <m:r>
            <w:rPr>
              <w:rFonts w:ascii="Cambria Math" w:hAnsi="Cambria Math" w:cs="Simplified Arabic"/>
              <w:sz w:val="28"/>
              <w:szCs w:val="28"/>
            </w:rPr>
            <m:t>n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r>
            <w:rPr>
              <w:rFonts w:ascii="Cambria Math" w:hAnsi="Cambria Math" w:cs="Simplified Arabic"/>
              <w:sz w:val="28"/>
              <w:szCs w:val="28"/>
            </w:rPr>
            <m:t>j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)ln(</m:t>
          </m:r>
          <m:r>
            <w:rPr>
              <w:rFonts w:ascii="Cambria Math" w:hAnsi="Cambria Math" w:cs="Simplified Arabic"/>
              <w:sz w:val="28"/>
              <w:szCs w:val="28"/>
            </w:rPr>
            <m:t>d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</m:t>
          </m:r>
        </m:oMath>
      </m:oMathPara>
    </w:p>
    <w:p w:rsidR="009943D8" w:rsidRPr="009943D8" w:rsidRDefault="009943D8" w:rsidP="009943D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9943D8">
        <w:rPr>
          <w:rFonts w:ascii="Simplified Arabic" w:hAnsi="Simplified Arabic" w:cs="Simplified Arabic"/>
          <w:sz w:val="28"/>
          <w:szCs w:val="28"/>
          <w:rtl/>
        </w:rPr>
        <w:t>وهي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الصيغة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النهائية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التي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نستخدمها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للتحقق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كون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الحد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داخل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المجموع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غير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صفري</w:t>
      </w:r>
      <w:r w:rsidRPr="009943D8">
        <w:rPr>
          <w:rFonts w:ascii="Simplified Arabic" w:hAnsi="Simplified Arabic" w:cs="Simplified Arabic"/>
          <w:sz w:val="28"/>
          <w:szCs w:val="28"/>
        </w:rPr>
        <w:t>.</w:t>
      </w:r>
    </w:p>
    <w:p w:rsidR="009943D8" w:rsidRPr="009943D8" w:rsidRDefault="009943D8" w:rsidP="009943D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9943D8">
        <w:rPr>
          <w:rFonts w:ascii="Simplified Arabic" w:hAnsi="Simplified Arabic" w:cs="Simplified Arabic"/>
          <w:sz w:val="28"/>
          <w:szCs w:val="28"/>
        </w:rPr>
        <w:pict>
          <v:rect id="_x0000_i1258" style="width:0;height:1.5pt" o:hralign="center" o:hrstd="t" o:hr="t"/>
        </w:pict>
      </w:r>
    </w:p>
    <w:p w:rsidR="009943D8" w:rsidRPr="009943D8" w:rsidRDefault="009943D8" w:rsidP="009943D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10" w:name="التفسير-الاقتصادي-للشرط"/>
      <w:bookmarkEnd w:id="9"/>
      <w:r w:rsidRPr="009943D8">
        <w:rPr>
          <w:rFonts w:ascii="Simplified Arabic" w:hAnsi="Simplified Arabic" w:cs="Simplified Arabic"/>
          <w:b/>
          <w:bCs/>
          <w:sz w:val="28"/>
          <w:szCs w:val="28"/>
        </w:rPr>
        <w:t xml:space="preserve">3. </w:t>
      </w:r>
      <w:r w:rsidRPr="009943D8">
        <w:rPr>
          <w:rFonts w:ascii="Simplified Arabic" w:hAnsi="Simplified Arabic" w:cs="Simplified Arabic"/>
          <w:b/>
          <w:bCs/>
          <w:sz w:val="28"/>
          <w:szCs w:val="28"/>
          <w:rtl/>
        </w:rPr>
        <w:t>التفسير</w:t>
      </w:r>
      <w:r w:rsidRPr="009943D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b/>
          <w:bCs/>
          <w:sz w:val="28"/>
          <w:szCs w:val="28"/>
          <w:rtl/>
        </w:rPr>
        <w:t>الاقتصادي</w:t>
      </w:r>
      <w:r w:rsidRPr="009943D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b/>
          <w:bCs/>
          <w:sz w:val="28"/>
          <w:szCs w:val="28"/>
          <w:rtl/>
        </w:rPr>
        <w:t>للشرط</w:t>
      </w:r>
      <w:r w:rsidRPr="009943D8">
        <w:rPr>
          <w:rFonts w:ascii="Simplified Arabic" w:hAnsi="Simplified Arabic" w:cs="Simplified Arabic"/>
          <w:b/>
          <w:bCs/>
          <w:sz w:val="28"/>
          <w:szCs w:val="28"/>
        </w:rPr>
        <w:t>:</w:t>
      </w:r>
    </w:p>
    <w:p w:rsidR="009943D8" w:rsidRPr="009943D8" w:rsidRDefault="009943D8" w:rsidP="009943D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9943D8">
        <w:rPr>
          <w:rFonts w:ascii="Simplified Arabic" w:hAnsi="Simplified Arabic" w:cs="Simplified Arabic"/>
          <w:sz w:val="28"/>
          <w:szCs w:val="28"/>
          <w:rtl/>
        </w:rPr>
        <w:t>هذا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الشرط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يخبرنا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أن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الحدود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داخل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المجموع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أي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الأرباح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المحتملة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تنفيذ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)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ستكون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b/>
          <w:bCs/>
          <w:sz w:val="28"/>
          <w:szCs w:val="28"/>
          <w:rtl/>
        </w:rPr>
        <w:t>غير</w:t>
      </w:r>
      <w:r w:rsidRPr="009943D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b/>
          <w:bCs/>
          <w:sz w:val="28"/>
          <w:szCs w:val="28"/>
          <w:rtl/>
        </w:rPr>
        <w:t>صفرية</w:t>
      </w:r>
      <w:r w:rsidRPr="009943D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b/>
          <w:bCs/>
          <w:sz w:val="28"/>
          <w:szCs w:val="28"/>
          <w:rtl/>
        </w:rPr>
        <w:t>فقط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إذا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كان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النهائي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المحتمل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أكبر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التنفيذ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.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الناحية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العملية،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هذا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يعني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أن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عددًا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المسارات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الشجرة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الثنائية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سيتم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تجاهلها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قيمتها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تساوي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صفرًا</w:t>
      </w:r>
      <w:r w:rsidRPr="009943D8">
        <w:rPr>
          <w:rFonts w:ascii="Simplified Arabic" w:hAnsi="Simplified Arabic" w:cs="Simplified Arabic"/>
          <w:sz w:val="28"/>
          <w:szCs w:val="28"/>
        </w:rPr>
        <w:t>)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،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لأنها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لا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تولّد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أي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ربح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لحامل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.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هذا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التبسيط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يُستخدم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لتحسين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كفاءة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الحسابات،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والتركيز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فقط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المسارات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"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المربحة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"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عملية</w:t>
      </w:r>
      <w:r w:rsidRPr="009943D8">
        <w:rPr>
          <w:rFonts w:ascii="Simplified Arabic" w:hAnsi="Simplified Arabic" w:cs="Simplified Arabic"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sz w:val="28"/>
          <w:szCs w:val="28"/>
          <w:rtl/>
        </w:rPr>
        <w:t>التسعير</w:t>
      </w:r>
      <w:r w:rsidRPr="009943D8">
        <w:rPr>
          <w:rFonts w:ascii="Simplified Arabic" w:hAnsi="Simplified Arabic" w:cs="Simplified Arabic"/>
          <w:sz w:val="28"/>
          <w:szCs w:val="28"/>
        </w:rPr>
        <w:t>.</w:t>
      </w:r>
    </w:p>
    <w:p w:rsidR="009943D8" w:rsidRPr="009943D8" w:rsidRDefault="009943D8" w:rsidP="009943D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9943D8">
        <w:rPr>
          <w:rFonts w:ascii="Simplified Arabic" w:hAnsi="Simplified Arabic" w:cs="Simplified Arabic"/>
          <w:sz w:val="28"/>
          <w:szCs w:val="28"/>
        </w:rPr>
        <w:pict>
          <v:rect id="_x0000_i1259" style="width:0;height:1.5pt" o:hralign="center" o:hrstd="t" o:hr="t"/>
        </w:pict>
      </w:r>
    </w:p>
    <w:bookmarkEnd w:id="10"/>
    <w:p w:rsidR="001F3028" w:rsidRPr="009943D8" w:rsidRDefault="001F3028" w:rsidP="001F3028">
      <w:pPr>
        <w:bidi/>
        <w:ind w:firstLine="310"/>
        <w:rPr>
          <w:rFonts w:ascii="Simplified Arabic" w:hAnsi="Simplified Arabic" w:cs="Simplified Arabic"/>
          <w:b/>
          <w:bCs/>
          <w:sz w:val="28"/>
          <w:szCs w:val="28"/>
        </w:rPr>
      </w:pPr>
      <w:r w:rsidRPr="009943D8">
        <w:rPr>
          <w:rFonts w:ascii="Simplified Arabic" w:hAnsi="Simplified Arabic" w:cs="Simplified Arabic"/>
          <w:b/>
          <w:bCs/>
          <w:sz w:val="28"/>
          <w:szCs w:val="28"/>
          <w:rtl/>
        </w:rPr>
        <w:t>ج</w:t>
      </w:r>
      <w:r w:rsidRPr="009943D8">
        <w:rPr>
          <w:rFonts w:ascii="Simplified Arabic" w:hAnsi="Simplified Arabic" w:cs="Simplified Arabic"/>
          <w:b/>
          <w:bCs/>
          <w:sz w:val="28"/>
          <w:szCs w:val="28"/>
        </w:rPr>
        <w:t xml:space="preserve">. </w:t>
      </w:r>
      <w:r w:rsidRPr="009943D8">
        <w:rPr>
          <w:rFonts w:ascii="Simplified Arabic" w:hAnsi="Simplified Arabic" w:cs="Simplified Arabic"/>
          <w:b/>
          <w:bCs/>
          <w:sz w:val="28"/>
          <w:szCs w:val="28"/>
          <w:rtl/>
        </w:rPr>
        <w:t>اختيار</w:t>
      </w:r>
      <w:r w:rsidRPr="009943D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 w:cs="Simplified Arabic"/>
            <w:sz w:val="28"/>
            <w:szCs w:val="28"/>
          </w:rPr>
          <m:t>u</m:t>
        </m:r>
      </m:oMath>
      <w:r w:rsidRPr="009943D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b/>
          <w:bCs/>
          <w:sz w:val="28"/>
          <w:szCs w:val="28"/>
          <w:rtl/>
        </w:rPr>
        <w:t>و</w:t>
      </w:r>
      <w:r w:rsidRPr="009943D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 w:cs="Simplified Arabic"/>
            <w:sz w:val="28"/>
            <w:szCs w:val="28"/>
          </w:rPr>
          <m:t>d</m:t>
        </m:r>
      </m:oMath>
      <w:r w:rsidRPr="009943D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b/>
          <w:bCs/>
          <w:sz w:val="28"/>
          <w:szCs w:val="28"/>
          <w:rtl/>
        </w:rPr>
        <w:t>بما</w:t>
      </w:r>
      <w:r w:rsidRPr="009943D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b/>
          <w:bCs/>
          <w:sz w:val="28"/>
          <w:szCs w:val="28"/>
          <w:rtl/>
        </w:rPr>
        <w:t>يطابق</w:t>
      </w:r>
      <w:r w:rsidRPr="009943D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b/>
          <w:bCs/>
          <w:sz w:val="28"/>
          <w:szCs w:val="28"/>
          <w:rtl/>
        </w:rPr>
        <w:t>التذبذب</w:t>
      </w:r>
      <w:r w:rsidRPr="009943D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 w:cs="Simplified Arabic"/>
            <w:sz w:val="28"/>
            <w:szCs w:val="28"/>
          </w:rPr>
          <m:t>σ</m:t>
        </m:r>
      </m:oMath>
    </w:p>
    <w:p w:rsidR="00E212E2" w:rsidRPr="00E212E2" w:rsidRDefault="00E212E2" w:rsidP="00E212E2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E212E2">
        <w:rPr>
          <w:rFonts w:ascii="Simplified Arabic" w:hAnsi="Simplified Arabic" w:cs="Simplified Arabic"/>
          <w:sz w:val="28"/>
          <w:szCs w:val="28"/>
          <w:rtl/>
        </w:rPr>
        <w:t>بالطبع،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إليك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b/>
          <w:bCs/>
          <w:sz w:val="28"/>
          <w:szCs w:val="28"/>
          <w:rtl/>
        </w:rPr>
        <w:t>إعادة</w:t>
      </w:r>
      <w:r w:rsidRPr="00E212E2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b/>
          <w:bCs/>
          <w:sz w:val="28"/>
          <w:szCs w:val="28"/>
          <w:rtl/>
        </w:rPr>
        <w:t>صياغة</w:t>
      </w:r>
      <w:r w:rsidRPr="00E212E2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b/>
          <w:bCs/>
          <w:sz w:val="28"/>
          <w:szCs w:val="28"/>
          <w:rtl/>
        </w:rPr>
        <w:t>علمية</w:t>
      </w:r>
      <w:r w:rsidRPr="00E212E2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b/>
          <w:bCs/>
          <w:sz w:val="28"/>
          <w:szCs w:val="28"/>
          <w:rtl/>
        </w:rPr>
        <w:t>أكاديمية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مكونة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من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b/>
          <w:bCs/>
          <w:sz w:val="28"/>
          <w:szCs w:val="28"/>
          <w:rtl/>
        </w:rPr>
        <w:t>ثلاث</w:t>
      </w:r>
      <w:r w:rsidRPr="00E212E2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b/>
          <w:bCs/>
          <w:sz w:val="28"/>
          <w:szCs w:val="28"/>
          <w:rtl/>
        </w:rPr>
        <w:t>فقرات</w:t>
      </w:r>
      <w:r w:rsidRPr="00E212E2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b/>
          <w:bCs/>
          <w:sz w:val="28"/>
          <w:szCs w:val="28"/>
          <w:rtl/>
        </w:rPr>
        <w:t>نظرية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وفـقـرة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b/>
          <w:bCs/>
          <w:sz w:val="28"/>
          <w:szCs w:val="28"/>
          <w:rtl/>
        </w:rPr>
        <w:t>رابعة</w:t>
      </w:r>
      <w:r w:rsidRPr="00E212E2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b/>
          <w:bCs/>
          <w:sz w:val="28"/>
          <w:szCs w:val="28"/>
          <w:rtl/>
        </w:rPr>
        <w:t>تطبيقية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،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في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إطار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b/>
          <w:bCs/>
          <w:sz w:val="28"/>
          <w:szCs w:val="28"/>
          <w:rtl/>
        </w:rPr>
        <w:t>النظرية</w:t>
      </w:r>
      <w:r w:rsidRPr="00E212E2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b/>
          <w:bCs/>
          <w:sz w:val="28"/>
          <w:szCs w:val="28"/>
          <w:rtl/>
        </w:rPr>
        <w:t>المالية</w:t>
      </w:r>
      <w:r w:rsidRPr="00E212E2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b/>
          <w:bCs/>
          <w:sz w:val="28"/>
          <w:szCs w:val="28"/>
          <w:rtl/>
        </w:rPr>
        <w:t>والنموذج</w:t>
      </w:r>
      <w:r w:rsidRPr="00E212E2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b/>
          <w:bCs/>
          <w:sz w:val="28"/>
          <w:szCs w:val="28"/>
          <w:rtl/>
        </w:rPr>
        <w:t>الثنائي</w:t>
      </w:r>
      <w:r w:rsidRPr="00E212E2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b/>
          <w:bCs/>
          <w:sz w:val="28"/>
          <w:szCs w:val="28"/>
          <w:rtl/>
        </w:rPr>
        <w:t>لتسعير</w:t>
      </w:r>
      <w:r w:rsidRPr="00E212E2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b/>
          <w:bCs/>
          <w:sz w:val="28"/>
          <w:szCs w:val="28"/>
          <w:rtl/>
        </w:rPr>
        <w:t>الخيارات</w:t>
      </w:r>
      <w:r w:rsidRPr="00E212E2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b/>
          <w:bCs/>
          <w:sz w:val="28"/>
          <w:szCs w:val="28"/>
          <w:rtl/>
        </w:rPr>
        <w:t>المالية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،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تغطي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سؤالي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: </w:t>
      </w:r>
      <w:r w:rsidRPr="00E212E2">
        <w:rPr>
          <w:rFonts w:ascii="Simplified Arabic" w:hAnsi="Simplified Arabic" w:cs="Simplified Arabic"/>
          <w:b/>
          <w:bCs/>
          <w:sz w:val="28"/>
          <w:szCs w:val="28"/>
          <w:rtl/>
        </w:rPr>
        <w:t>متى</w:t>
      </w:r>
      <w:r w:rsidRPr="00E212E2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b/>
          <w:bCs/>
          <w:sz w:val="28"/>
          <w:szCs w:val="28"/>
          <w:rtl/>
        </w:rPr>
        <w:t>تكون</w:t>
      </w:r>
      <w:r w:rsidRPr="00E212E2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b/>
          <w:bCs/>
          <w:sz w:val="28"/>
          <w:szCs w:val="28"/>
          <w:rtl/>
        </w:rPr>
        <w:t>الحدود</w:t>
      </w:r>
      <w:r w:rsidRPr="00E212E2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b/>
          <w:bCs/>
          <w:sz w:val="28"/>
          <w:szCs w:val="28"/>
          <w:rtl/>
        </w:rPr>
        <w:t>داخل</w:t>
      </w:r>
      <w:r w:rsidRPr="00E212E2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b/>
          <w:bCs/>
          <w:sz w:val="28"/>
          <w:szCs w:val="28"/>
          <w:rtl/>
        </w:rPr>
        <w:t>المجموع</w:t>
      </w:r>
      <w:r w:rsidRPr="00E212E2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b/>
          <w:bCs/>
          <w:sz w:val="28"/>
          <w:szCs w:val="28"/>
          <w:rtl/>
        </w:rPr>
        <w:t>غير</w:t>
      </w:r>
      <w:r w:rsidRPr="00E212E2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b/>
          <w:bCs/>
          <w:sz w:val="28"/>
          <w:szCs w:val="28"/>
          <w:rtl/>
        </w:rPr>
        <w:t>صفرية؟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و</w:t>
      </w:r>
      <w:r w:rsidRPr="00E212E2">
        <w:rPr>
          <w:rFonts w:ascii="Simplified Arabic" w:hAnsi="Simplified Arabic" w:cs="Simplified Arabic"/>
          <w:b/>
          <w:bCs/>
          <w:sz w:val="28"/>
          <w:szCs w:val="28"/>
          <w:rtl/>
        </w:rPr>
        <w:t>كيفية</w:t>
      </w:r>
      <w:r w:rsidRPr="00E212E2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b/>
          <w:bCs/>
          <w:sz w:val="28"/>
          <w:szCs w:val="28"/>
          <w:rtl/>
        </w:rPr>
        <w:t>اختيار</w:t>
      </w:r>
      <w:r w:rsidRPr="00E212E2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u</m:t>
        </m:r>
      </m:oMath>
      <w:r w:rsidRPr="00E212E2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b/>
          <w:bCs/>
          <w:sz w:val="28"/>
          <w:szCs w:val="28"/>
          <w:rtl/>
        </w:rPr>
        <w:t>و</w:t>
      </w:r>
      <w:r w:rsidRPr="00E212E2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d</m:t>
        </m:r>
      </m:oMath>
      <w:r w:rsidRPr="00E212E2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b/>
          <w:bCs/>
          <w:sz w:val="28"/>
          <w:szCs w:val="28"/>
          <w:rtl/>
        </w:rPr>
        <w:t>لتمثيل</w:t>
      </w:r>
      <w:r w:rsidRPr="00E212E2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b/>
          <w:bCs/>
          <w:sz w:val="28"/>
          <w:szCs w:val="28"/>
          <w:rtl/>
        </w:rPr>
        <w:t>التذبذب</w:t>
      </w:r>
      <w:r w:rsidRPr="00E212E2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σ</m:t>
        </m:r>
      </m:oMath>
      <w:r w:rsidRPr="00E212E2">
        <w:rPr>
          <w:rFonts w:ascii="Simplified Arabic" w:hAnsi="Simplified Arabic" w:cs="Simplified Arabic"/>
          <w:sz w:val="28"/>
          <w:szCs w:val="28"/>
        </w:rPr>
        <w:t>:</w:t>
      </w:r>
    </w:p>
    <w:p w:rsidR="00E212E2" w:rsidRPr="00E212E2" w:rsidRDefault="00E212E2" w:rsidP="00E212E2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E212E2">
        <w:rPr>
          <w:rFonts w:ascii="Simplified Arabic" w:hAnsi="Simplified Arabic" w:cs="Simplified Arabic"/>
          <w:sz w:val="28"/>
          <w:szCs w:val="28"/>
        </w:rPr>
        <w:pict>
          <v:rect id="_x0000_i1260" style="width:0;height:1.5pt" o:hralign="center" o:hrstd="t" o:hr="t"/>
        </w:pict>
      </w:r>
    </w:p>
    <w:p w:rsidR="00E212E2" w:rsidRPr="00E212E2" w:rsidRDefault="00E212E2" w:rsidP="00E212E2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11" w:name="X4c096354a09b67b760d6849347c44a51f1c30c3"/>
      <w:r w:rsidRPr="00E212E2">
        <w:rPr>
          <w:rFonts w:ascii="Simplified Arabic" w:hAnsi="Simplified Arabic" w:cs="Simplified Arabic"/>
          <w:b/>
          <w:bCs/>
          <w:sz w:val="28"/>
          <w:szCs w:val="28"/>
        </w:rPr>
        <w:t xml:space="preserve">1. </w:t>
      </w:r>
      <w:r w:rsidRPr="00E212E2">
        <w:rPr>
          <w:rFonts w:ascii="Simplified Arabic" w:hAnsi="Simplified Arabic" w:cs="Simplified Arabic"/>
          <w:b/>
          <w:bCs/>
          <w:sz w:val="28"/>
          <w:szCs w:val="28"/>
          <w:rtl/>
        </w:rPr>
        <w:t>شرط</w:t>
      </w:r>
      <w:r w:rsidRPr="00E212E2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b/>
          <w:bCs/>
          <w:sz w:val="28"/>
          <w:szCs w:val="28"/>
          <w:rtl/>
        </w:rPr>
        <w:t>كون</w:t>
      </w:r>
      <w:r w:rsidRPr="00E212E2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b/>
          <w:bCs/>
          <w:sz w:val="28"/>
          <w:szCs w:val="28"/>
          <w:rtl/>
        </w:rPr>
        <w:t>الحدود</w:t>
      </w:r>
      <w:r w:rsidRPr="00E212E2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b/>
          <w:bCs/>
          <w:sz w:val="28"/>
          <w:szCs w:val="28"/>
          <w:rtl/>
        </w:rPr>
        <w:t>داخل</w:t>
      </w:r>
      <w:r w:rsidRPr="00E212E2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b/>
          <w:bCs/>
          <w:sz w:val="28"/>
          <w:szCs w:val="28"/>
          <w:rtl/>
        </w:rPr>
        <w:t>المجموع</w:t>
      </w:r>
      <w:r w:rsidRPr="00E212E2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b/>
          <w:bCs/>
          <w:sz w:val="28"/>
          <w:szCs w:val="28"/>
          <w:rtl/>
        </w:rPr>
        <w:t>غير</w:t>
      </w:r>
      <w:r w:rsidRPr="00E212E2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b/>
          <w:bCs/>
          <w:sz w:val="28"/>
          <w:szCs w:val="28"/>
          <w:rtl/>
        </w:rPr>
        <w:t>صفرية</w:t>
      </w:r>
      <w:r w:rsidRPr="00E212E2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b/>
          <w:bCs/>
          <w:sz w:val="28"/>
          <w:szCs w:val="28"/>
          <w:rtl/>
        </w:rPr>
        <w:t>في</w:t>
      </w:r>
      <w:r w:rsidRPr="00E212E2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b/>
          <w:bCs/>
          <w:sz w:val="28"/>
          <w:szCs w:val="28"/>
          <w:rtl/>
        </w:rPr>
        <w:t>نموذج</w:t>
      </w:r>
      <w:r w:rsidRPr="00E212E2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b/>
          <w:bCs/>
          <w:sz w:val="28"/>
          <w:szCs w:val="28"/>
          <w:rtl/>
        </w:rPr>
        <w:t>التسعير</w:t>
      </w:r>
      <w:r w:rsidRPr="00E212E2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b/>
          <w:bCs/>
          <w:sz w:val="28"/>
          <w:szCs w:val="28"/>
          <w:rtl/>
        </w:rPr>
        <w:t>الثنائي</w:t>
      </w:r>
    </w:p>
    <w:p w:rsidR="00E212E2" w:rsidRPr="00E212E2" w:rsidRDefault="00E212E2" w:rsidP="00E212E2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E212E2">
        <w:rPr>
          <w:rFonts w:ascii="Simplified Arabic" w:hAnsi="Simplified Arabic" w:cs="Simplified Arabic"/>
          <w:sz w:val="28"/>
          <w:szCs w:val="28"/>
          <w:rtl/>
        </w:rPr>
        <w:t>في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إطار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النموذج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الثنائي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لتسعير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الخيارات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المالية،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يتم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تمثيل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تطور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الأصل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الأساسي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عبر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سلسلة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من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الحركات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التصاعدية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والانخفاضية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خلال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عدد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معين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من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الفترات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الزمنية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n</m:t>
        </m:r>
      </m:oMath>
      <w:r w:rsidRPr="00E212E2">
        <w:rPr>
          <w:rFonts w:ascii="Simplified Arabic" w:hAnsi="Simplified Arabic" w:cs="Simplified Arabic"/>
          <w:sz w:val="28"/>
          <w:szCs w:val="28"/>
        </w:rPr>
        <w:t xml:space="preserve">.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وعند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حساب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القيمة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النهائية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لخيار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الشراء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الأوروبي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(Call)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عند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الاستحقاق،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تتم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مراجعة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الحدود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داخل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مجموع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يمثل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القيمة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المتوقعة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المخصومة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.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إلا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أن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هذه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الحدود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تكون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غير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صفرية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فقط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في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الحالات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التي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يكون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فيها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النهائي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المحتمل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للأصل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(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أي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pPr>
          <m:e>
            <m:r>
              <w:rPr>
                <w:rFonts w:ascii="Cambria Math" w:hAnsi="Cambria Math" w:cs="Simplified Arabic"/>
                <w:sz w:val="28"/>
                <w:szCs w:val="28"/>
              </w:rPr>
              <m:t>u</m:t>
            </m:r>
          </m:e>
          <m:sup>
            <m:r>
              <w:rPr>
                <w:rFonts w:ascii="Cambria Math" w:hAnsi="Cambria Math" w:cs="Simplified Arabic"/>
                <w:sz w:val="28"/>
                <w:szCs w:val="28"/>
              </w:rPr>
              <m:t>j</m:t>
            </m:r>
          </m:sup>
        </m:sSup>
        <m:sSup>
          <m:sSup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pPr>
          <m:e>
            <m:r>
              <w:rPr>
                <w:rFonts w:ascii="Cambria Math" w:hAnsi="Cambria Math" w:cs="Simplified Arabic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 w:cs="Simplified Arabic"/>
                <w:sz w:val="28"/>
                <w:szCs w:val="28"/>
              </w:rPr>
              <m:t>n</m:t>
            </m:r>
            <m:r>
              <m:rPr>
                <m:sty m:val="p"/>
              </m:rPr>
              <w:rPr>
                <w:rFonts w:ascii="Cambria Math" w:hAnsi="Cambria Math" w:cs="Simplified Arabic"/>
                <w:sz w:val="28"/>
                <w:szCs w:val="28"/>
              </w:rPr>
              <m:t>-</m:t>
            </m:r>
            <m:r>
              <w:rPr>
                <w:rFonts w:ascii="Cambria Math" w:hAnsi="Cambria Math" w:cs="Simplified Arabic"/>
                <w:sz w:val="28"/>
                <w:szCs w:val="28"/>
              </w:rPr>
              <m:t>j</m:t>
            </m:r>
          </m:sup>
        </m:sSup>
      </m:oMath>
      <w:r w:rsidRPr="00E212E2">
        <w:rPr>
          <w:rFonts w:ascii="Simplified Arabic" w:hAnsi="Simplified Arabic" w:cs="Simplified Arabic"/>
          <w:sz w:val="28"/>
          <w:szCs w:val="28"/>
        </w:rPr>
        <w:t xml:space="preserve">)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أعلى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من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التنفيذ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K</m:t>
        </m:r>
      </m:oMath>
      <w:r w:rsidRPr="00E212E2">
        <w:rPr>
          <w:rFonts w:ascii="Simplified Arabic" w:hAnsi="Simplified Arabic" w:cs="Simplified Arabic"/>
          <w:sz w:val="28"/>
          <w:szCs w:val="28"/>
          <w:rtl/>
        </w:rPr>
        <w:t>،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مما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يعني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أن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يكون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b/>
          <w:bCs/>
          <w:sz w:val="28"/>
          <w:szCs w:val="28"/>
          <w:rtl/>
        </w:rPr>
        <w:t>داخل</w:t>
      </w:r>
      <w:r w:rsidRPr="00E212E2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b/>
          <w:bCs/>
          <w:sz w:val="28"/>
          <w:szCs w:val="28"/>
          <w:rtl/>
        </w:rPr>
        <w:t>المال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(In the Money).</w:t>
      </w:r>
    </w:p>
    <w:p w:rsidR="00E212E2" w:rsidRPr="00E212E2" w:rsidRDefault="00E212E2" w:rsidP="00E212E2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E212E2">
        <w:rPr>
          <w:rFonts w:ascii="Simplified Arabic" w:hAnsi="Simplified Arabic" w:cs="Simplified Arabic"/>
          <w:sz w:val="28"/>
          <w:szCs w:val="28"/>
        </w:rPr>
        <w:pict>
          <v:rect id="_x0000_i1261" style="width:0;height:1.5pt" o:hralign="center" o:hrstd="t" o:hr="t"/>
        </w:pict>
      </w:r>
    </w:p>
    <w:p w:rsidR="00E212E2" w:rsidRPr="00E212E2" w:rsidRDefault="00E212E2" w:rsidP="00E212E2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12" w:name="إعادة-صياغة-الشرط-رياضيا"/>
      <w:bookmarkEnd w:id="11"/>
      <w:r w:rsidRPr="00E212E2">
        <w:rPr>
          <w:rFonts w:ascii="Simplified Arabic" w:hAnsi="Simplified Arabic" w:cs="Simplified Arabic"/>
          <w:b/>
          <w:bCs/>
          <w:sz w:val="28"/>
          <w:szCs w:val="28"/>
        </w:rPr>
        <w:t xml:space="preserve">2. </w:t>
      </w:r>
      <w:r w:rsidRPr="00E212E2">
        <w:rPr>
          <w:rFonts w:ascii="Simplified Arabic" w:hAnsi="Simplified Arabic" w:cs="Simplified Arabic"/>
          <w:b/>
          <w:bCs/>
          <w:sz w:val="28"/>
          <w:szCs w:val="28"/>
          <w:rtl/>
        </w:rPr>
        <w:t>إعادة</w:t>
      </w:r>
      <w:r w:rsidRPr="00E212E2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b/>
          <w:bCs/>
          <w:sz w:val="28"/>
          <w:szCs w:val="28"/>
          <w:rtl/>
        </w:rPr>
        <w:t>صياغة</w:t>
      </w:r>
      <w:r w:rsidRPr="00E212E2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b/>
          <w:bCs/>
          <w:sz w:val="28"/>
          <w:szCs w:val="28"/>
          <w:rtl/>
        </w:rPr>
        <w:t>الشرط</w:t>
      </w:r>
      <w:r w:rsidRPr="00E212E2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b/>
          <w:bCs/>
          <w:sz w:val="28"/>
          <w:szCs w:val="28"/>
          <w:rtl/>
        </w:rPr>
        <w:t>رياضيًا</w:t>
      </w:r>
    </w:p>
    <w:p w:rsidR="00E212E2" w:rsidRPr="00E212E2" w:rsidRDefault="00E212E2" w:rsidP="00E212E2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E212E2">
        <w:rPr>
          <w:rFonts w:ascii="Simplified Arabic" w:hAnsi="Simplified Arabic" w:cs="Simplified Arabic"/>
          <w:sz w:val="28"/>
          <w:szCs w:val="28"/>
          <w:rtl/>
        </w:rPr>
        <w:t>التحقق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من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كون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داخل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المال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يُترجم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رياضيًا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إلى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عدم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انعدام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القيمة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النهائية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عند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الاستحقاق،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والتي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تُحسب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وفق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العلاقة</w:t>
      </w:r>
      <w:r w:rsidRPr="00E212E2">
        <w:rPr>
          <w:rFonts w:ascii="Simplified Arabic" w:hAnsi="Simplified Arabic" w:cs="Simplified Arabic"/>
          <w:sz w:val="28"/>
          <w:szCs w:val="28"/>
        </w:rPr>
        <w:t>:</w:t>
      </w:r>
    </w:p>
    <w:p w:rsidR="00E212E2" w:rsidRPr="00E212E2" w:rsidRDefault="00E212E2" w:rsidP="00E212E2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 w:cs="Simplified Arabic"/>
                  <w:sz w:val="28"/>
                  <w:szCs w:val="28"/>
                </w:rPr>
                <m:t>j</m:t>
              </m:r>
            </m:sup>
          </m:sSup>
          <m:sSup>
            <m:sSup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 w:cs="Simplified Arabic"/>
                  <w:sz w:val="28"/>
                  <w:szCs w:val="28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j</m:t>
              </m:r>
            </m:sup>
          </m:sSup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&gt;</m:t>
          </m:r>
          <m:r>
            <w:rPr>
              <w:rFonts w:ascii="Cambria Math" w:hAnsi="Cambria Math" w:cs="Simplified Arabic"/>
              <w:sz w:val="28"/>
              <w:szCs w:val="28"/>
            </w:rPr>
            <m:t>K</m:t>
          </m:r>
        </m:oMath>
      </m:oMathPara>
    </w:p>
    <w:p w:rsidR="00E212E2" w:rsidRPr="00E212E2" w:rsidRDefault="00E212E2" w:rsidP="00E212E2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E212E2">
        <w:rPr>
          <w:rFonts w:ascii="Simplified Arabic" w:hAnsi="Simplified Arabic" w:cs="Simplified Arabic"/>
          <w:sz w:val="28"/>
          <w:szCs w:val="28"/>
          <w:rtl/>
        </w:rPr>
        <w:t>بأخذ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اللوغاريتم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للطرفين،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يمكن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تحويل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هذا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الشرط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إلى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شكل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تحليلي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أكثر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وضوحًا</w:t>
      </w:r>
      <w:r w:rsidRPr="00E212E2">
        <w:rPr>
          <w:rFonts w:ascii="Simplified Arabic" w:hAnsi="Simplified Arabic" w:cs="Simplified Arabic"/>
          <w:sz w:val="28"/>
          <w:szCs w:val="28"/>
        </w:rPr>
        <w:t>:</w:t>
      </w:r>
    </w:p>
    <w:p w:rsidR="00E212E2" w:rsidRPr="00E212E2" w:rsidRDefault="00E212E2" w:rsidP="00E212E2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ln</m:t>
          </m:r>
          <m:d>
            <m:d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Simplified Arabic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Simplified Arabic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Simplified Arabic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K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&gt;-</m:t>
          </m:r>
          <m:r>
            <w:rPr>
              <w:rFonts w:ascii="Cambria Math" w:hAnsi="Cambria Math" w:cs="Simplified Arabic"/>
              <w:sz w:val="28"/>
              <w:szCs w:val="28"/>
            </w:rPr>
            <m:t>j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ln(</m:t>
          </m:r>
          <m:r>
            <w:rPr>
              <w:rFonts w:ascii="Cambria Math" w:hAnsi="Cambria Math" w:cs="Simplified Arabic"/>
              <w:sz w:val="28"/>
              <w:szCs w:val="28"/>
            </w:rPr>
            <m:t>u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)-(</m:t>
          </m:r>
          <m:r>
            <w:rPr>
              <w:rFonts w:ascii="Cambria Math" w:hAnsi="Cambria Math" w:cs="Simplified Arabic"/>
              <w:sz w:val="28"/>
              <w:szCs w:val="28"/>
            </w:rPr>
            <m:t>n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r>
            <w:rPr>
              <w:rFonts w:ascii="Cambria Math" w:hAnsi="Cambria Math" w:cs="Simplified Arabic"/>
              <w:sz w:val="28"/>
              <w:szCs w:val="28"/>
            </w:rPr>
            <m:t>j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)ln(</m:t>
          </m:r>
          <m:r>
            <w:rPr>
              <w:rFonts w:ascii="Cambria Math" w:hAnsi="Cambria Math" w:cs="Simplified Arabic"/>
              <w:sz w:val="28"/>
              <w:szCs w:val="28"/>
            </w:rPr>
            <m:t>d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</m:t>
          </m:r>
        </m:oMath>
      </m:oMathPara>
    </w:p>
    <w:p w:rsidR="00E212E2" w:rsidRPr="00E212E2" w:rsidRDefault="00E212E2" w:rsidP="00E212E2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E212E2">
        <w:rPr>
          <w:rFonts w:ascii="Simplified Arabic" w:hAnsi="Simplified Arabic" w:cs="Simplified Arabic"/>
          <w:sz w:val="28"/>
          <w:szCs w:val="28"/>
          <w:rtl/>
        </w:rPr>
        <w:t>وهو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ما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يسمح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بتحديد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نطاق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القيم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الممكنة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لعدد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الحركات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التصاعدية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j</m:t>
        </m:r>
      </m:oMath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التي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تجعل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قابلًا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للتنفيذ،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وبالتالي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تُستثنى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باقي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المسارات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غير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المجدية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اقتصاديًا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عند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الحساب</w:t>
      </w:r>
      <w:r w:rsidRPr="00E212E2">
        <w:rPr>
          <w:rFonts w:ascii="Simplified Arabic" w:hAnsi="Simplified Arabic" w:cs="Simplified Arabic"/>
          <w:sz w:val="28"/>
          <w:szCs w:val="28"/>
        </w:rPr>
        <w:t>.</w:t>
      </w:r>
    </w:p>
    <w:p w:rsidR="00E212E2" w:rsidRPr="00E212E2" w:rsidRDefault="00E212E2" w:rsidP="00E212E2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E212E2">
        <w:rPr>
          <w:rFonts w:ascii="Simplified Arabic" w:hAnsi="Simplified Arabic" w:cs="Simplified Arabic"/>
          <w:sz w:val="28"/>
          <w:szCs w:val="28"/>
        </w:rPr>
        <w:pict>
          <v:rect id="_x0000_i1262" style="width:0;height:1.5pt" o:hralign="center" o:hrstd="t" o:hr="t"/>
        </w:pict>
      </w:r>
    </w:p>
    <w:p w:rsidR="00E212E2" w:rsidRPr="00E212E2" w:rsidRDefault="00E212E2" w:rsidP="00E212E2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13" w:name="اختيار-u-و-d-وفقا-لتذبذب-الأصل-σ"/>
      <w:bookmarkEnd w:id="12"/>
      <w:r w:rsidRPr="00E212E2">
        <w:rPr>
          <w:rFonts w:ascii="Simplified Arabic" w:hAnsi="Simplified Arabic" w:cs="Simplified Arabic"/>
          <w:b/>
          <w:bCs/>
          <w:sz w:val="28"/>
          <w:szCs w:val="28"/>
        </w:rPr>
        <w:t xml:space="preserve">3. </w:t>
      </w:r>
      <w:r w:rsidRPr="00E212E2">
        <w:rPr>
          <w:rFonts w:ascii="Simplified Arabic" w:hAnsi="Simplified Arabic" w:cs="Simplified Arabic"/>
          <w:b/>
          <w:bCs/>
          <w:sz w:val="28"/>
          <w:szCs w:val="28"/>
          <w:rtl/>
        </w:rPr>
        <w:t>اختيار</w:t>
      </w:r>
      <w:r w:rsidRPr="00E212E2">
        <w:rPr>
          <w:rFonts w:ascii="Simplified Arabic" w:hAnsi="Simplified Arabic" w:cs="Simplified Arabic"/>
          <w:b/>
          <w:bCs/>
          <w:sz w:val="28"/>
          <w:szCs w:val="28"/>
        </w:rPr>
        <w:t xml:space="preserve"> u </w:t>
      </w:r>
      <w:r w:rsidRPr="00E212E2">
        <w:rPr>
          <w:rFonts w:ascii="Simplified Arabic" w:hAnsi="Simplified Arabic" w:cs="Simplified Arabic"/>
          <w:b/>
          <w:bCs/>
          <w:sz w:val="28"/>
          <w:szCs w:val="28"/>
          <w:rtl/>
        </w:rPr>
        <w:t>و</w:t>
      </w:r>
      <w:r w:rsidRPr="00E212E2">
        <w:rPr>
          <w:rFonts w:ascii="Simplified Arabic" w:hAnsi="Simplified Arabic" w:cs="Simplified Arabic"/>
          <w:b/>
          <w:bCs/>
          <w:sz w:val="28"/>
          <w:szCs w:val="28"/>
        </w:rPr>
        <w:t xml:space="preserve"> d </w:t>
      </w:r>
      <w:r w:rsidRPr="00E212E2">
        <w:rPr>
          <w:rFonts w:ascii="Simplified Arabic" w:hAnsi="Simplified Arabic" w:cs="Simplified Arabic"/>
          <w:b/>
          <w:bCs/>
          <w:sz w:val="28"/>
          <w:szCs w:val="28"/>
          <w:rtl/>
        </w:rPr>
        <w:t>وفقًا</w:t>
      </w:r>
      <w:r w:rsidRPr="00E212E2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b/>
          <w:bCs/>
          <w:sz w:val="28"/>
          <w:szCs w:val="28"/>
          <w:rtl/>
        </w:rPr>
        <w:t>لتذبذب</w:t>
      </w:r>
      <w:r w:rsidRPr="00E212E2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b/>
          <w:bCs/>
          <w:sz w:val="28"/>
          <w:szCs w:val="28"/>
          <w:rtl/>
        </w:rPr>
        <w:t>الأصل</w:t>
      </w:r>
      <w:r w:rsidRPr="00E212E2">
        <w:rPr>
          <w:rFonts w:ascii="Simplified Arabic" w:hAnsi="Simplified Arabic" w:cs="Simplified Arabic"/>
          <w:b/>
          <w:bCs/>
          <w:sz w:val="28"/>
          <w:szCs w:val="28"/>
        </w:rPr>
        <w:t xml:space="preserve"> (</w:t>
      </w:r>
      <w:r w:rsidRPr="00E212E2">
        <w:rPr>
          <w:rFonts w:ascii="Times New Roman" w:hAnsi="Times New Roman" w:cs="Times New Roman"/>
          <w:b/>
          <w:bCs/>
          <w:sz w:val="28"/>
          <w:szCs w:val="28"/>
        </w:rPr>
        <w:t>σ</w:t>
      </w:r>
      <w:r w:rsidRPr="00E212E2">
        <w:rPr>
          <w:rFonts w:ascii="Simplified Arabic" w:hAnsi="Simplified Arabic" w:cs="Simplified Arabic"/>
          <w:b/>
          <w:bCs/>
          <w:sz w:val="28"/>
          <w:szCs w:val="28"/>
        </w:rPr>
        <w:t>)</w:t>
      </w:r>
    </w:p>
    <w:p w:rsidR="00E212E2" w:rsidRPr="00E212E2" w:rsidRDefault="00E212E2" w:rsidP="00E212E2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E212E2">
        <w:rPr>
          <w:rFonts w:ascii="Simplified Arabic" w:hAnsi="Simplified Arabic" w:cs="Simplified Arabic"/>
          <w:sz w:val="28"/>
          <w:szCs w:val="28"/>
          <w:rtl/>
        </w:rPr>
        <w:t>لضمان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اتساق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النموذج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الثنائي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مع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النماذج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الاستمرارية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مثل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نموذج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بلاك</w:t>
      </w:r>
      <w:r w:rsidRPr="00E212E2">
        <w:rPr>
          <w:rFonts w:ascii="Simplified Arabic" w:hAnsi="Simplified Arabic" w:cs="Simplified Arabic"/>
          <w:sz w:val="28"/>
          <w:szCs w:val="28"/>
        </w:rPr>
        <w:t>-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شولز،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يُختار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عادةً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معامل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الارتفاع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u</m:t>
        </m:r>
      </m:oMath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والانخفاض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d</m:t>
        </m:r>
      </m:oMath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بطريقة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تجعل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التباين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في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الشجرة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يتوافق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مع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التباين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اللحظي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للسعر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في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النموذج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المستمر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.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الصيغة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المتعارف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عليها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لذلك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هي</w:t>
      </w:r>
      <w:r w:rsidRPr="00E212E2">
        <w:rPr>
          <w:rFonts w:ascii="Simplified Arabic" w:hAnsi="Simplified Arabic" w:cs="Simplified Arabic"/>
          <w:sz w:val="28"/>
          <w:szCs w:val="28"/>
        </w:rPr>
        <w:t>:</w:t>
      </w:r>
    </w:p>
    <w:p w:rsidR="00E212E2" w:rsidRPr="00E212E2" w:rsidRDefault="00E212E2" w:rsidP="00E212E2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Simplified Arabic"/>
              <w:sz w:val="28"/>
              <w:szCs w:val="28"/>
            </w:rPr>
            <m:t>u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Simplified Arabic"/>
                  <w:sz w:val="28"/>
                  <w:szCs w:val="28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 w:cs="Simplified Arabic"/>
                      <w:sz w:val="28"/>
                      <w:szCs w:val="28"/>
                    </w:rPr>
                    <m:t>/</m:t>
                  </m:r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n</m:t>
                  </m:r>
                </m:e>
              </m:rad>
            </m:sup>
          </m:sSup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,</m:t>
          </m:r>
          <m:r>
            <w:rPr>
              <w:rFonts w:ascii="Cambria Math" w:hAnsi="Cambria Math" w:cs="Simplified Arabic"/>
              <w:sz w:val="28"/>
              <w:szCs w:val="28"/>
            </w:rPr>
            <m:t> d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 w:cs="Simplified Arabic"/>
                      <w:sz w:val="28"/>
                      <w:szCs w:val="28"/>
                    </w:rPr>
                    <m:t>/</m:t>
                  </m:r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n</m:t>
                  </m:r>
                </m:e>
              </m:rad>
            </m:sup>
          </m:sSup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implified Arabic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Simplified Arabic"/>
                  <w:sz w:val="28"/>
                  <w:szCs w:val="28"/>
                </w:rPr>
                <m:t>u</m:t>
              </m:r>
            </m:den>
          </m:f>
        </m:oMath>
      </m:oMathPara>
    </w:p>
    <w:p w:rsidR="00E212E2" w:rsidRPr="00E212E2" w:rsidRDefault="00E212E2" w:rsidP="00E212E2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E212E2">
        <w:rPr>
          <w:rFonts w:ascii="Simplified Arabic" w:hAnsi="Simplified Arabic" w:cs="Simplified Arabic"/>
          <w:sz w:val="28"/>
          <w:szCs w:val="28"/>
          <w:rtl/>
        </w:rPr>
        <w:t>هذا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الاختيار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يعكس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فرضية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أن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التغير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في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خلال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خطوة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زمنية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صغيرة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يُمكن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تمثيله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كجزء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من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حركة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براونية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هندسية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مستمرة،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مما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يمنح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النموذج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الثنائي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قدرة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دقيقة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محاكاة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سلوك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الأسواق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المالية</w:t>
      </w:r>
      <w:r w:rsidRPr="00E212E2">
        <w:rPr>
          <w:rFonts w:ascii="Simplified Arabic" w:hAnsi="Simplified Arabic" w:cs="Simplified Arabic"/>
          <w:sz w:val="28"/>
          <w:szCs w:val="28"/>
        </w:rPr>
        <w:t>.</w:t>
      </w:r>
    </w:p>
    <w:p w:rsidR="00E212E2" w:rsidRPr="00E212E2" w:rsidRDefault="00E212E2" w:rsidP="00E212E2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E212E2">
        <w:rPr>
          <w:rFonts w:ascii="Simplified Arabic" w:hAnsi="Simplified Arabic" w:cs="Simplified Arabic"/>
          <w:sz w:val="28"/>
          <w:szCs w:val="28"/>
        </w:rPr>
        <w:pict>
          <v:rect id="_x0000_i1263" style="width:0;height:1.5pt" o:hralign="center" o:hrstd="t" o:hr="t"/>
        </w:pict>
      </w:r>
    </w:p>
    <w:p w:rsidR="00E212E2" w:rsidRPr="00E212E2" w:rsidRDefault="00E212E2" w:rsidP="00E212E2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14" w:name="X35b1584c205a7f0b6ab4fda32204f0f53b3d12a"/>
      <w:bookmarkEnd w:id="13"/>
      <w:r w:rsidRPr="00E212E2">
        <w:rPr>
          <w:rFonts w:ascii="Simplified Arabic" w:hAnsi="Simplified Arabic" w:cs="Simplified Arabic"/>
          <w:b/>
          <w:bCs/>
          <w:sz w:val="28"/>
          <w:szCs w:val="28"/>
          <w:rtl/>
        </w:rPr>
        <w:t>التطبيق</w:t>
      </w:r>
      <w:r w:rsidRPr="00E212E2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b/>
          <w:bCs/>
          <w:sz w:val="28"/>
          <w:szCs w:val="28"/>
          <w:rtl/>
        </w:rPr>
        <w:t>العملي</w:t>
      </w:r>
      <w:r w:rsidRPr="00E212E2">
        <w:rPr>
          <w:rFonts w:ascii="Simplified Arabic" w:hAnsi="Simplified Arabic" w:cs="Simplified Arabic"/>
          <w:b/>
          <w:bCs/>
          <w:sz w:val="28"/>
          <w:szCs w:val="28"/>
        </w:rPr>
        <w:t xml:space="preserve">: </w:t>
      </w:r>
      <w:r w:rsidRPr="00E212E2">
        <w:rPr>
          <w:rFonts w:ascii="Simplified Arabic" w:hAnsi="Simplified Arabic" w:cs="Simplified Arabic"/>
          <w:b/>
          <w:bCs/>
          <w:sz w:val="28"/>
          <w:szCs w:val="28"/>
          <w:rtl/>
        </w:rPr>
        <w:t>تحسين</w:t>
      </w:r>
      <w:r w:rsidRPr="00E212E2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b/>
          <w:bCs/>
          <w:sz w:val="28"/>
          <w:szCs w:val="28"/>
          <w:rtl/>
        </w:rPr>
        <w:t>كفاءة</w:t>
      </w:r>
      <w:r w:rsidRPr="00E212E2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b/>
          <w:bCs/>
          <w:sz w:val="28"/>
          <w:szCs w:val="28"/>
          <w:rtl/>
        </w:rPr>
        <w:t>الحسابات</w:t>
      </w:r>
      <w:r w:rsidRPr="00E212E2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b/>
          <w:bCs/>
          <w:sz w:val="28"/>
          <w:szCs w:val="28"/>
          <w:rtl/>
        </w:rPr>
        <w:t>وتقريب</w:t>
      </w:r>
      <w:r w:rsidRPr="00E212E2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b/>
          <w:bCs/>
          <w:sz w:val="28"/>
          <w:szCs w:val="28"/>
          <w:rtl/>
        </w:rPr>
        <w:t>بلاك</w:t>
      </w:r>
      <w:r w:rsidRPr="00E212E2">
        <w:rPr>
          <w:rFonts w:ascii="Simplified Arabic" w:hAnsi="Simplified Arabic" w:cs="Simplified Arabic"/>
          <w:b/>
          <w:bCs/>
          <w:sz w:val="28"/>
          <w:szCs w:val="28"/>
        </w:rPr>
        <w:t>-</w:t>
      </w:r>
      <w:r w:rsidRPr="00E212E2">
        <w:rPr>
          <w:rFonts w:ascii="Simplified Arabic" w:hAnsi="Simplified Arabic" w:cs="Simplified Arabic"/>
          <w:b/>
          <w:bCs/>
          <w:sz w:val="28"/>
          <w:szCs w:val="28"/>
          <w:rtl/>
        </w:rPr>
        <w:t>شولز</w:t>
      </w:r>
    </w:p>
    <w:p w:rsidR="00E212E2" w:rsidRPr="00E212E2" w:rsidRDefault="00E212E2" w:rsidP="00E212E2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E212E2">
        <w:rPr>
          <w:rFonts w:ascii="Simplified Arabic" w:hAnsi="Simplified Arabic" w:cs="Simplified Arabic"/>
          <w:sz w:val="28"/>
          <w:szCs w:val="28"/>
          <w:rtl/>
        </w:rPr>
        <w:t>في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التطبيق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العملي،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يُستخدم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هذا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البناء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لتسعير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الخيارات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في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بيئة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زمنية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متقطعة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قبل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المرور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إلى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النموذج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المستمر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.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فمن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خلال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زيادة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عدد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الخطوات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n</m:t>
        </m:r>
      </m:oMath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في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الشجرة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الثنائية،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تقترب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النتائج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تدريجيًا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من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القيمة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النظرية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التي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يعطيها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نموذج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بلاك</w:t>
      </w:r>
      <w:r w:rsidRPr="00E212E2">
        <w:rPr>
          <w:rFonts w:ascii="Simplified Arabic" w:hAnsi="Simplified Arabic" w:cs="Simplified Arabic"/>
          <w:sz w:val="28"/>
          <w:szCs w:val="28"/>
        </w:rPr>
        <w:t>-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شولز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.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كما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يتيح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الشرط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أعلاه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(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حول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القيم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غير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الصفرية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)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تحسين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كفاءة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الحساب،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من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خلال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التركيز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فقط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المسارات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التي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تُفضي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إلى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ربح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فعلي،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وتجاهل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المسارات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الخاسرة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.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هذا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يُقلل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عدد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العمليات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الحسابية،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ويزيد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من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سرعة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النمذجة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دون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التأثير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دقتها</w:t>
      </w:r>
      <w:r w:rsidRPr="00E212E2">
        <w:rPr>
          <w:rFonts w:ascii="Simplified Arabic" w:hAnsi="Simplified Arabic" w:cs="Simplified Arabic"/>
          <w:sz w:val="28"/>
          <w:szCs w:val="28"/>
        </w:rPr>
        <w:t>.</w:t>
      </w:r>
    </w:p>
    <w:p w:rsidR="00E212E2" w:rsidRPr="00E212E2" w:rsidRDefault="00E212E2" w:rsidP="00E212E2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E212E2">
        <w:rPr>
          <w:rFonts w:ascii="Simplified Arabic" w:hAnsi="Simplified Arabic" w:cs="Simplified Arabic"/>
          <w:sz w:val="28"/>
          <w:szCs w:val="28"/>
        </w:rPr>
        <w:pict>
          <v:rect id="_x0000_i1264" style="width:0;height:1.5pt" o:hralign="center" o:hrstd="t" o:hr="t"/>
        </w:pict>
      </w:r>
    </w:p>
    <w:bookmarkEnd w:id="14"/>
    <w:p w:rsidR="001F3028" w:rsidRPr="009943D8" w:rsidRDefault="001F3028" w:rsidP="001F3028">
      <w:pPr>
        <w:bidi/>
        <w:ind w:firstLine="310"/>
        <w:rPr>
          <w:rFonts w:ascii="Simplified Arabic" w:hAnsi="Simplified Arabic" w:cs="Simplified Arabic"/>
          <w:b/>
          <w:bCs/>
          <w:sz w:val="28"/>
          <w:szCs w:val="28"/>
        </w:rPr>
      </w:pPr>
      <w:r w:rsidRPr="009943D8">
        <w:rPr>
          <w:rFonts w:ascii="Simplified Arabic" w:hAnsi="Simplified Arabic" w:cs="Simplified Arabic"/>
          <w:b/>
          <w:bCs/>
          <w:sz w:val="28"/>
          <w:szCs w:val="28"/>
          <w:rtl/>
        </w:rPr>
        <w:t>د</w:t>
      </w:r>
      <w:r w:rsidRPr="009943D8">
        <w:rPr>
          <w:rFonts w:ascii="Simplified Arabic" w:hAnsi="Simplified Arabic" w:cs="Simplified Arabic"/>
          <w:b/>
          <w:bCs/>
          <w:sz w:val="28"/>
          <w:szCs w:val="28"/>
        </w:rPr>
        <w:t xml:space="preserve">. </w:t>
      </w:r>
      <w:r w:rsidRPr="009943D8">
        <w:rPr>
          <w:rFonts w:ascii="Simplified Arabic" w:hAnsi="Simplified Arabic" w:cs="Simplified Arabic"/>
          <w:b/>
          <w:bCs/>
          <w:sz w:val="28"/>
          <w:szCs w:val="28"/>
          <w:rtl/>
        </w:rPr>
        <w:t>من</w:t>
      </w:r>
      <w:r w:rsidRPr="009943D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b/>
          <w:bCs/>
          <w:sz w:val="28"/>
          <w:szCs w:val="28"/>
          <w:rtl/>
        </w:rPr>
        <w:t>الثنائي</w:t>
      </w:r>
      <w:r w:rsidRPr="009943D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b/>
          <w:bCs/>
          <w:sz w:val="28"/>
          <w:szCs w:val="28"/>
          <w:rtl/>
        </w:rPr>
        <w:t>إلى</w:t>
      </w:r>
      <w:r w:rsidRPr="009943D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b/>
          <w:bCs/>
          <w:sz w:val="28"/>
          <w:szCs w:val="28"/>
          <w:rtl/>
        </w:rPr>
        <w:t>الطبيعي</w:t>
      </w:r>
      <w:r w:rsidRPr="009943D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9943D8">
        <w:rPr>
          <w:rFonts w:ascii="Simplified Arabic" w:hAnsi="Simplified Arabic" w:cs="Simplified Arabic"/>
          <w:b/>
          <w:bCs/>
          <w:sz w:val="28"/>
          <w:szCs w:val="28"/>
          <w:rtl/>
        </w:rPr>
        <w:t>المعياري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لأن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مجموعات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الصعود</w:t>
      </w:r>
      <w:r w:rsidRPr="001F3028">
        <w:rPr>
          <w:rFonts w:ascii="Simplified Arabic" w:hAnsi="Simplified Arabic" w:cs="Simplified Arabic"/>
          <w:sz w:val="28"/>
          <w:szCs w:val="28"/>
        </w:rPr>
        <w:t>/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الهبوط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تتبع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توزيعًا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ثنائيًا،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يمكن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تقريبها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بتوزيع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طبيعي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معياري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عندما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يكون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n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كبيرًا،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مما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يسمح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بتحويل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المجموع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دالة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التوزيع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التراكمي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الطبيعي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N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(⋅)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E212E2" w:rsidRDefault="001F3028" w:rsidP="001F3028">
      <w:pPr>
        <w:bidi/>
        <w:ind w:firstLine="310"/>
        <w:rPr>
          <w:rFonts w:ascii="Simplified Arabic" w:hAnsi="Simplified Arabic" w:cs="Simplified Arabic"/>
          <w:b/>
          <w:bCs/>
          <w:sz w:val="28"/>
          <w:szCs w:val="28"/>
        </w:rPr>
      </w:pPr>
      <w:r w:rsidRPr="00E212E2">
        <w:rPr>
          <w:rFonts w:ascii="Simplified Arabic" w:hAnsi="Simplified Arabic" w:cs="Simplified Arabic"/>
          <w:b/>
          <w:bCs/>
          <w:sz w:val="28"/>
          <w:szCs w:val="28"/>
          <w:rtl/>
        </w:rPr>
        <w:t>هـ</w:t>
      </w:r>
      <w:r w:rsidRPr="00E212E2">
        <w:rPr>
          <w:rFonts w:ascii="Simplified Arabic" w:hAnsi="Simplified Arabic" w:cs="Simplified Arabic"/>
          <w:b/>
          <w:bCs/>
          <w:sz w:val="28"/>
          <w:szCs w:val="28"/>
        </w:rPr>
        <w:t xml:space="preserve">. </w:t>
      </w:r>
      <w:r w:rsidRPr="00E212E2">
        <w:rPr>
          <w:rFonts w:ascii="Simplified Arabic" w:hAnsi="Simplified Arabic" w:cs="Simplified Arabic"/>
          <w:b/>
          <w:bCs/>
          <w:sz w:val="28"/>
          <w:szCs w:val="28"/>
          <w:rtl/>
        </w:rPr>
        <w:t>خطوة</w:t>
      </w:r>
      <w:r w:rsidRPr="00E212E2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b/>
          <w:bCs/>
          <w:sz w:val="28"/>
          <w:szCs w:val="28"/>
          <w:rtl/>
        </w:rPr>
        <w:t>وسيطة</w:t>
      </w:r>
      <w:r w:rsidRPr="00E212E2">
        <w:rPr>
          <w:rFonts w:ascii="Simplified Arabic" w:hAnsi="Simplified Arabic" w:cs="Simplified Arabic"/>
          <w:b/>
          <w:bCs/>
          <w:sz w:val="28"/>
          <w:szCs w:val="28"/>
        </w:rPr>
        <w:t xml:space="preserve"> (</w:t>
      </w:r>
      <w:r w:rsidRPr="00E212E2">
        <w:rPr>
          <w:rFonts w:ascii="Simplified Arabic" w:hAnsi="Simplified Arabic" w:cs="Simplified Arabic"/>
          <w:b/>
          <w:bCs/>
          <w:sz w:val="28"/>
          <w:szCs w:val="28"/>
          <w:rtl/>
        </w:rPr>
        <w:t>مثال</w:t>
      </w:r>
      <w:r w:rsidRPr="00E212E2">
        <w:rPr>
          <w:rFonts w:ascii="Simplified Arabic" w:hAnsi="Simplified Arabic" w:cs="Simplified Arabic"/>
          <w:b/>
          <w:bCs/>
          <w:sz w:val="28"/>
          <w:szCs w:val="28"/>
        </w:rPr>
        <w:t xml:space="preserve"> Hull: </w:t>
      </w:r>
      <m:oMath>
        <m:sSub>
          <m:sSubPr>
            <m:ctrlPr>
              <w:rPr>
                <w:rFonts w:ascii="Cambria Math" w:hAnsi="Cambria Math" w:cs="Simplified Arabic"/>
                <w:b/>
                <w:b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1</m:t>
            </m:r>
          </m:sub>
        </m:sSub>
      </m:oMath>
      <w:r w:rsidRPr="00E212E2">
        <w:rPr>
          <w:rFonts w:ascii="Simplified Arabic" w:hAnsi="Simplified Arabic" w:cs="Simplified Arabic"/>
          <w:b/>
          <w:bCs/>
          <w:sz w:val="28"/>
          <w:szCs w:val="28"/>
        </w:rPr>
        <w:t>)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ينتهي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بنا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المطاف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تعبير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وسيط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نوع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Simplified Arabic"/>
                  <w:sz w:val="28"/>
                  <w:szCs w:val="28"/>
                </w:rPr>
                <m:t>rT</m:t>
              </m:r>
            </m:sup>
          </m:sSup>
          <m:r>
            <w:rPr>
              <w:rFonts w:ascii="Cambria Math" w:hAnsi="Cambria Math" w:cs="Simplified Arabic"/>
              <w:sz w:val="28"/>
              <w:szCs w:val="28"/>
            </w:rPr>
            <m:t> N​</m:t>
          </m:r>
          <m:d>
            <m:d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Simplified Arabic"/>
                      <w:sz w:val="28"/>
                      <w:szCs w:val="28"/>
                    </w:rPr>
                    <m:t>ln(</m:t>
                  </m:r>
                  <m:sSub>
                    <m:sSubPr>
                      <m:ctrlPr>
                        <w:rPr>
                          <w:rFonts w:ascii="Cambria Math" w:hAnsi="Cambria Math" w:cs="Simplified Arabic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Simplified Arabic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Simplified Arabic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Simplified Arabic"/>
                      <w:sz w:val="28"/>
                      <w:szCs w:val="28"/>
                    </w:rPr>
                    <m:t>/</m:t>
                  </m:r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 w:cs="Simplified Arabic"/>
                      <w:sz w:val="28"/>
                      <w:szCs w:val="28"/>
                    </w:rPr>
                    <m:t>)+(</m:t>
                  </m:r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 w:cs="Simplified Arabic"/>
                      <w:sz w:val="28"/>
                      <w:szCs w:val="28"/>
                    </w:rPr>
                    <m:t>+</m:t>
                  </m:r>
                  <m:f>
                    <m:fPr>
                      <m:type m:val="lin"/>
                      <m:ctrlPr>
                        <w:rPr>
                          <w:rFonts w:ascii="Cambria Math" w:hAnsi="Cambria Math" w:cs="Simplified Arabic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Simplified Arabic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Simplified Arabic"/>
                          <w:sz w:val="28"/>
                          <w:szCs w:val="28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Simplified Arabic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Simplified Arabic"/>
                          <w:sz w:val="28"/>
                          <w:szCs w:val="2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Simplified Arabic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Simplified Arabic"/>
                      <w:sz w:val="28"/>
                      <w:szCs w:val="28"/>
                    </w:rPr>
                    <m:t>)</m:t>
                  </m:r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T</m:t>
                  </m:r>
                </m:num>
                <m:den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σ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Simplified Arabic"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Simplified Arabic"/>
                          <w:sz w:val="28"/>
                          <w:szCs w:val="28"/>
                        </w:rPr>
                        <m:t>T</m:t>
                      </m:r>
                    </m:e>
                  </m:rad>
                </m:den>
              </m:f>
            </m:e>
          </m:d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>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خطوات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رياضية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تعتمد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حدود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النهاية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لـ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$p^\*, u, d$).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النتيجة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النهائية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صيغة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بلاك</w:t>
      </w:r>
      <w:r w:rsidRPr="001F3028">
        <w:rPr>
          <w:rFonts w:ascii="Simplified Arabic" w:hAnsi="Simplified Arabic" w:cs="Simplified Arabic"/>
          <w:sz w:val="28"/>
          <w:szCs w:val="28"/>
        </w:rPr>
        <w:t>–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شولز</w:t>
      </w:r>
      <w:r w:rsidRPr="001F3028">
        <w:rPr>
          <w:rFonts w:ascii="Simplified Arabic" w:hAnsi="Simplified Arabic" w:cs="Simplified Arabic"/>
          <w:sz w:val="28"/>
          <w:szCs w:val="28"/>
        </w:rPr>
        <w:t>–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مرتون</w:t>
      </w:r>
      <w:r w:rsidRPr="001F3028">
        <w:rPr>
          <w:rFonts w:ascii="Simplified Arabic" w:hAnsi="Simplified Arabic" w:cs="Simplified Arabic"/>
          <w:sz w:val="28"/>
          <w:szCs w:val="28"/>
        </w:rPr>
        <w:t>)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بتجميع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النتائج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السابقة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نحصل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الصيغة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المغلقة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الشراء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الأوروبي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Simplified Arabic"/>
              <w:sz w:val="28"/>
              <w:szCs w:val="28"/>
            </w:rPr>
            <m:t>c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Simplified Arabic"/>
              <w:sz w:val="28"/>
              <w:szCs w:val="28"/>
            </w:rPr>
            <m:t>N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)-</m:t>
          </m:r>
          <m:r>
            <w:rPr>
              <w:rFonts w:ascii="Cambria Math" w:hAnsi="Cambria Math" w:cs="Simplified Arabic"/>
              <w:sz w:val="28"/>
              <w:szCs w:val="28"/>
            </w:rPr>
            <m:t>K</m:t>
          </m:r>
          <m:sSup>
            <m:sSup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rT</m:t>
              </m:r>
            </m:sup>
          </m:sSup>
          <m:r>
            <w:rPr>
              <w:rFonts w:ascii="Cambria Math" w:hAnsi="Cambria Math" w:cs="Simplified Arabic"/>
              <w:sz w:val="28"/>
              <w:szCs w:val="28"/>
            </w:rPr>
            <m:t>N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</m:t>
          </m:r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حيث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ln(</m:t>
              </m:r>
              <m:sSub>
                <m:sSubPr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/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)+</m:t>
              </m:r>
              <m:d>
                <m:dPr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 w:cs="Simplified Arabic"/>
                      <w:sz w:val="28"/>
                      <w:szCs w:val="28"/>
                    </w:rPr>
                    <m:t>+</m:t>
                  </m:r>
                  <m:f>
                    <m:fPr>
                      <m:type m:val="lin"/>
                      <m:ctrlPr>
                        <w:rPr>
                          <w:rFonts w:ascii="Cambria Math" w:hAnsi="Cambria Math" w:cs="Simplified Arabic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Simplified Arabic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Simplified Arabic"/>
                          <w:sz w:val="28"/>
                          <w:szCs w:val="28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Simplified Arabic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Simplified Arabic"/>
                          <w:sz w:val="28"/>
                          <w:szCs w:val="2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Simplified Arabic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Simplified Arabic"/>
                  <w:sz w:val="28"/>
                  <w:szCs w:val="28"/>
                </w:rPr>
                <m:t>T</m:t>
              </m:r>
            </m:num>
            <m:den>
              <m:r>
                <w:rPr>
                  <w:rFonts w:ascii="Cambria Math" w:hAnsi="Cambria Math" w:cs="Simplified Arabic"/>
                  <w:sz w:val="28"/>
                  <w:szCs w:val="28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T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,</m:t>
          </m:r>
          <m:r>
            <w:rPr>
              <w:rFonts w:ascii="Cambria Math" w:hAnsi="Cambria Math" w:cs="Simplified Arabic"/>
              <w:sz w:val="28"/>
              <w:szCs w:val="28"/>
            </w:rPr>
            <m:t>  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r>
            <w:rPr>
              <w:rFonts w:ascii="Cambria Math" w:hAnsi="Cambria Math" w:cs="Simplified Arabic"/>
              <w:sz w:val="28"/>
              <w:szCs w:val="28"/>
            </w:rPr>
            <m:t>σ</m:t>
          </m:r>
          <m:rad>
            <m:radPr>
              <m:degHide m:val="1"/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T</m:t>
              </m:r>
            </m:e>
          </m:rad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وهذه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الصيغة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الشهيرة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لبلاك</w:t>
      </w:r>
      <w:r w:rsidRPr="001F3028">
        <w:rPr>
          <w:rFonts w:ascii="Simplified Arabic" w:hAnsi="Simplified Arabic" w:cs="Simplified Arabic"/>
          <w:sz w:val="28"/>
          <w:szCs w:val="28"/>
        </w:rPr>
        <w:t>–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شولز</w:t>
      </w:r>
      <w:r w:rsidRPr="001F3028">
        <w:rPr>
          <w:rFonts w:ascii="Simplified Arabic" w:hAnsi="Simplified Arabic" w:cs="Simplified Arabic"/>
          <w:sz w:val="28"/>
          <w:szCs w:val="28"/>
        </w:rPr>
        <w:t>–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مرتون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ملاحظة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توضيحية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مهمة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للطلبة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: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كلما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زادت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عدد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الخطوات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الشجرة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الثنائية،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تقاربت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بلاك</w:t>
      </w:r>
      <w:r w:rsidRPr="001F3028">
        <w:rPr>
          <w:rFonts w:ascii="Simplified Arabic" w:hAnsi="Simplified Arabic" w:cs="Simplified Arabic"/>
          <w:sz w:val="28"/>
          <w:szCs w:val="28"/>
        </w:rPr>
        <w:t>–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شولز</w:t>
      </w:r>
      <w:r w:rsidRPr="001F3028">
        <w:rPr>
          <w:rFonts w:ascii="Simplified Arabic" w:hAnsi="Simplified Arabic" w:cs="Simplified Arabic"/>
          <w:sz w:val="28"/>
          <w:szCs w:val="28"/>
        </w:rPr>
        <w:t>–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مرتون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الأوروبية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769FB50D">
          <v:rect id="_x0000_i1036" style="width:0;height:1.5pt" o:hralign="center" o:hrstd="t" o:hr="t"/>
        </w:pic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 xml:space="preserve">3)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شرح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الرموز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بطريقة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مبسطة</w:t>
      </w:r>
      <w:r w:rsidRPr="001F3028">
        <w:rPr>
          <w:rFonts w:ascii="Simplified Arabic" w:hAnsi="Simplified Arabic" w:cs="Simplified Arabic"/>
          <w:sz w:val="28"/>
          <w:szCs w:val="28"/>
        </w:rPr>
        <w:t>)</w:t>
      </w:r>
    </w:p>
    <w:p w:rsidR="001F3028" w:rsidRPr="001F3028" w:rsidRDefault="009943D8" w:rsidP="00E212E2">
      <w:pPr>
        <w:numPr>
          <w:ilvl w:val="0"/>
          <w:numId w:val="6"/>
        </w:numPr>
        <w:tabs>
          <w:tab w:val="clear" w:pos="1080"/>
        </w:tabs>
        <w:bidi/>
        <w:ind w:left="594" w:firstLine="310"/>
        <w:rPr>
          <w:rFonts w:ascii="Simplified Arabic" w:hAnsi="Simplified Arabic" w:cs="Simplified Arabic"/>
          <w:sz w:val="28"/>
          <w:szCs w:val="28"/>
        </w:rPr>
      </w:pP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0</m:t>
            </m:r>
          </m:sub>
        </m:sSub>
      </m:oMath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الأصل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السهم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)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اليوم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(Current stock price).</w:t>
      </w:r>
    </w:p>
    <w:p w:rsidR="001F3028" w:rsidRPr="001F3028" w:rsidRDefault="001F3028" w:rsidP="00E212E2">
      <w:pPr>
        <w:numPr>
          <w:ilvl w:val="0"/>
          <w:numId w:val="6"/>
        </w:numPr>
        <w:tabs>
          <w:tab w:val="clear" w:pos="1080"/>
        </w:tabs>
        <w:bidi/>
        <w:ind w:left="594" w:firstLine="310"/>
        <w:rPr>
          <w:rFonts w:ascii="Simplified Arabic" w:hAnsi="Simplified Arabic" w:cs="Simplified Arabic"/>
          <w:sz w:val="28"/>
          <w:szCs w:val="28"/>
        </w:rPr>
      </w:pPr>
      <m:oMath>
        <m:r>
          <w:rPr>
            <w:rFonts w:ascii="Cambria Math" w:hAnsi="Cambria Math" w:cs="Simplified Arabic"/>
            <w:sz w:val="28"/>
            <w:szCs w:val="28"/>
          </w:rPr>
          <m:t>K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التنفيذ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(Strike price).</w:t>
      </w:r>
    </w:p>
    <w:p w:rsidR="001F3028" w:rsidRPr="001F3028" w:rsidRDefault="001F3028" w:rsidP="00E212E2">
      <w:pPr>
        <w:numPr>
          <w:ilvl w:val="0"/>
          <w:numId w:val="6"/>
        </w:numPr>
        <w:tabs>
          <w:tab w:val="clear" w:pos="1080"/>
        </w:tabs>
        <w:bidi/>
        <w:ind w:left="594" w:firstLine="310"/>
        <w:rPr>
          <w:rFonts w:ascii="Simplified Arabic" w:hAnsi="Simplified Arabic" w:cs="Simplified Arabic"/>
          <w:sz w:val="28"/>
          <w:szCs w:val="28"/>
        </w:rPr>
      </w:pPr>
      <m:oMath>
        <m:r>
          <w:rPr>
            <w:rFonts w:ascii="Cambria Math" w:hAnsi="Cambria Math" w:cs="Simplified Arabic"/>
            <w:sz w:val="28"/>
            <w:szCs w:val="28"/>
          </w:rPr>
          <m:t>T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حتى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الاستحقاق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بالسنوات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(Time to maturity).</w:t>
      </w:r>
    </w:p>
    <w:p w:rsidR="001F3028" w:rsidRPr="001F3028" w:rsidRDefault="001F3028" w:rsidP="00E212E2">
      <w:pPr>
        <w:numPr>
          <w:ilvl w:val="0"/>
          <w:numId w:val="6"/>
        </w:numPr>
        <w:tabs>
          <w:tab w:val="clear" w:pos="1080"/>
        </w:tabs>
        <w:bidi/>
        <w:ind w:left="594" w:firstLine="310"/>
        <w:rPr>
          <w:rFonts w:ascii="Simplified Arabic" w:hAnsi="Simplified Arabic" w:cs="Simplified Arabic"/>
          <w:sz w:val="28"/>
          <w:szCs w:val="28"/>
        </w:rPr>
      </w:pPr>
      <m:oMath>
        <m:r>
          <w:rPr>
            <w:rFonts w:ascii="Cambria Math" w:hAnsi="Cambria Math" w:cs="Simplified Arabic"/>
            <w:sz w:val="28"/>
            <w:szCs w:val="28"/>
          </w:rPr>
          <m:t>r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معدل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الفائدة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الخالي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المخاطر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بالتراكم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المستمر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(Risk</w:t>
      </w:r>
      <w:r w:rsidRPr="001F3028">
        <w:rPr>
          <w:rFonts w:ascii="Times New Roman" w:hAnsi="Times New Roman" w:cs="Times New Roman"/>
          <w:sz w:val="28"/>
          <w:szCs w:val="28"/>
        </w:rPr>
        <w:t>‑</w:t>
      </w:r>
      <w:r w:rsidRPr="001F3028">
        <w:rPr>
          <w:rFonts w:ascii="Simplified Arabic" w:hAnsi="Simplified Arabic" w:cs="Simplified Arabic"/>
          <w:sz w:val="28"/>
          <w:szCs w:val="28"/>
        </w:rPr>
        <w:t>free rate, continuously compounded).</w:t>
      </w:r>
    </w:p>
    <w:p w:rsidR="001F3028" w:rsidRPr="001F3028" w:rsidRDefault="001F3028" w:rsidP="00E212E2">
      <w:pPr>
        <w:numPr>
          <w:ilvl w:val="0"/>
          <w:numId w:val="6"/>
        </w:numPr>
        <w:tabs>
          <w:tab w:val="clear" w:pos="1080"/>
        </w:tabs>
        <w:bidi/>
        <w:ind w:left="594" w:firstLine="310"/>
        <w:rPr>
          <w:rFonts w:ascii="Simplified Arabic" w:hAnsi="Simplified Arabic" w:cs="Simplified Arabic"/>
          <w:sz w:val="28"/>
          <w:szCs w:val="28"/>
        </w:rPr>
      </w:pPr>
      <m:oMath>
        <m:r>
          <w:rPr>
            <w:rFonts w:ascii="Cambria Math" w:hAnsi="Cambria Math" w:cs="Simplified Arabic"/>
            <w:sz w:val="28"/>
            <w:szCs w:val="28"/>
          </w:rPr>
          <m:t>σ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الانحراف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المعياري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السنوي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التذبذب</w:t>
      </w:r>
      <w:r w:rsidRPr="001F3028">
        <w:rPr>
          <w:rFonts w:ascii="Simplified Arabic" w:hAnsi="Simplified Arabic" w:cs="Simplified Arabic"/>
          <w:sz w:val="28"/>
          <w:szCs w:val="28"/>
        </w:rPr>
        <w:t>/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التقلب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السهم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(Volatility).</w:t>
      </w:r>
    </w:p>
    <w:p w:rsidR="001F3028" w:rsidRPr="001F3028" w:rsidRDefault="001F3028" w:rsidP="00E212E2">
      <w:pPr>
        <w:numPr>
          <w:ilvl w:val="0"/>
          <w:numId w:val="6"/>
        </w:numPr>
        <w:tabs>
          <w:tab w:val="clear" w:pos="1080"/>
        </w:tabs>
        <w:bidi/>
        <w:ind w:left="594" w:firstLine="310"/>
        <w:rPr>
          <w:rFonts w:ascii="Simplified Arabic" w:hAnsi="Simplified Arabic" w:cs="Simplified Arabic"/>
          <w:sz w:val="28"/>
          <w:szCs w:val="28"/>
        </w:rPr>
      </w:pPr>
      <m:oMath>
        <m:r>
          <w:rPr>
            <w:rFonts w:ascii="Cambria Math" w:hAnsi="Cambria Math" w:cs="Simplified Arabic"/>
            <w:sz w:val="28"/>
            <w:szCs w:val="28"/>
          </w:rPr>
          <m:t>N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(⋅)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دالة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التوزيع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الطبيعي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التراكمي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(Cumulative Normal Distribution Function).</w:t>
      </w:r>
    </w:p>
    <w:p w:rsidR="001F3028" w:rsidRPr="001F3028" w:rsidRDefault="009943D8" w:rsidP="00E212E2">
      <w:pPr>
        <w:numPr>
          <w:ilvl w:val="0"/>
          <w:numId w:val="6"/>
        </w:numPr>
        <w:tabs>
          <w:tab w:val="clear" w:pos="1080"/>
        </w:tabs>
        <w:bidi/>
        <w:ind w:left="594" w:firstLine="310"/>
        <w:rPr>
          <w:rFonts w:ascii="Simplified Arabic" w:hAnsi="Simplified Arabic" w:cs="Simplified Arabic"/>
          <w:sz w:val="28"/>
          <w:szCs w:val="28"/>
        </w:rPr>
      </w:pP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2</m:t>
            </m:r>
          </m:sub>
        </m:sSub>
      </m:oMath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قيم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معيارية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(Z-scores)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تحدد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موقِع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اللوغاريتم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الطبيعي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للسعر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بالنسبة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للانحراف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المعياري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خلال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الفترة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T</m:t>
        </m:r>
      </m:oMath>
      <w:r w:rsidR="001F3028"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67F1BC51">
          <v:rect id="_x0000_i1037" style="width:0;height:1.5pt" o:hralign="center" o:hrstd="t" o:hr="t"/>
        </w:pict>
      </w:r>
    </w:p>
    <w:p w:rsidR="001F3028" w:rsidRPr="00E212E2" w:rsidRDefault="001F3028" w:rsidP="001F3028">
      <w:pPr>
        <w:bidi/>
        <w:ind w:firstLine="310"/>
        <w:rPr>
          <w:rFonts w:ascii="Simplified Arabic" w:hAnsi="Simplified Arabic" w:cs="Simplified Arabic"/>
          <w:b/>
          <w:bCs/>
          <w:sz w:val="28"/>
          <w:szCs w:val="28"/>
        </w:rPr>
      </w:pPr>
      <w:r w:rsidRPr="00E212E2">
        <w:rPr>
          <w:rFonts w:ascii="Simplified Arabic" w:hAnsi="Simplified Arabic" w:cs="Simplified Arabic"/>
          <w:b/>
          <w:bCs/>
          <w:sz w:val="28"/>
          <w:szCs w:val="28"/>
        </w:rPr>
        <w:t xml:space="preserve">4) </w:t>
      </w:r>
      <w:r w:rsidRPr="00E212E2">
        <w:rPr>
          <w:rFonts w:ascii="Simplified Arabic" w:hAnsi="Simplified Arabic" w:cs="Simplified Arabic"/>
          <w:b/>
          <w:bCs/>
          <w:sz w:val="28"/>
          <w:szCs w:val="28"/>
          <w:rtl/>
        </w:rPr>
        <w:t>أمثلة</w:t>
      </w:r>
      <w:r w:rsidRPr="00E212E2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b/>
          <w:bCs/>
          <w:sz w:val="28"/>
          <w:szCs w:val="28"/>
          <w:rtl/>
        </w:rPr>
        <w:t>منهجية</w:t>
      </w:r>
      <w:r w:rsidRPr="00E212E2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b/>
          <w:bCs/>
          <w:sz w:val="28"/>
          <w:szCs w:val="28"/>
          <w:rtl/>
        </w:rPr>
        <w:t>تطبيقية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المثال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1: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تسعير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شراء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أوروبي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(Call)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مباشرة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بصيغة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BSM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المعطيات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: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50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, </w:t>
      </w:r>
      <m:oMath>
        <m:r>
          <w:rPr>
            <w:rFonts w:ascii="Cambria Math" w:hAnsi="Cambria Math" w:cs="Simplified Arabic"/>
            <w:sz w:val="28"/>
            <w:szCs w:val="28"/>
          </w:rPr>
          <m:t>K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52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, </w:t>
      </w:r>
      <m:oMath>
        <m:r>
          <w:rPr>
            <w:rFonts w:ascii="Cambria Math" w:hAnsi="Cambria Math" w:cs="Simplified Arabic"/>
            <w:sz w:val="28"/>
            <w:szCs w:val="28"/>
          </w:rPr>
          <m:t>r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5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%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مركب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استمراري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), </w:t>
      </w:r>
      <m:oMath>
        <m:r>
          <w:rPr>
            <w:rFonts w:ascii="Cambria Math" w:hAnsi="Cambria Math" w:cs="Simplified Arabic"/>
            <w:sz w:val="28"/>
            <w:szCs w:val="28"/>
          </w:rPr>
          <m:t>σ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30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%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, </w:t>
      </w:r>
      <m:oMath>
        <m:r>
          <w:rPr>
            <w:rFonts w:ascii="Cambria Math" w:hAnsi="Cambria Math" w:cs="Simplified Arabic"/>
            <w:sz w:val="28"/>
            <w:szCs w:val="28"/>
          </w:rPr>
          <m:t>T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0.5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سنة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الخطوات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:</w:t>
      </w:r>
    </w:p>
    <w:p w:rsidR="001F3028" w:rsidRPr="001F3028" w:rsidRDefault="001F3028" w:rsidP="00855C5D">
      <w:pPr>
        <w:numPr>
          <w:ilvl w:val="0"/>
          <w:numId w:val="7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احسب</w:t>
      </w:r>
    </w:p>
    <w:p w:rsidR="001F3028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ln(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50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/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52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)+(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0.05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+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0.5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×</m:t>
              </m:r>
              <m:sSup>
                <m:sSupPr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0.30</m:t>
                  </m:r>
                </m:e>
                <m:sup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)×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0.5</m:t>
              </m:r>
            </m:num>
            <m:den>
              <m:r>
                <w:rPr>
                  <w:rFonts w:ascii="Cambria Math" w:hAnsi="Cambria Math" w:cs="Simplified Arabic"/>
                  <w:sz w:val="28"/>
                  <w:szCs w:val="28"/>
                </w:rPr>
                <m:t>0.30</m:t>
              </m:r>
              <m:rad>
                <m:radPr>
                  <m:degHide m:val="1"/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0.5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≈</m:t>
          </m:r>
          <m:r>
            <w:rPr>
              <w:rFonts w:ascii="Cambria Math" w:hAnsi="Cambria Math" w:cs="Simplified Arabic"/>
              <w:sz w:val="28"/>
              <w:szCs w:val="28"/>
            </w:rPr>
            <m:t>0.039</m:t>
          </m:r>
        </m:oMath>
      </m:oMathPara>
    </w:p>
    <w:p w:rsidR="001F3028" w:rsidRPr="001F3028" w:rsidRDefault="001F3028" w:rsidP="00855C5D">
      <w:pPr>
        <w:numPr>
          <w:ilvl w:val="0"/>
          <w:numId w:val="8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ثم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-</m:t>
        </m:r>
        <m:r>
          <w:rPr>
            <w:rFonts w:ascii="Cambria Math" w:hAnsi="Cambria Math" w:cs="Simplified Arabic"/>
            <w:sz w:val="28"/>
            <w:szCs w:val="28"/>
          </w:rPr>
          <m:t>0.30</m:t>
        </m:r>
        <m:rad>
          <m:radPr>
            <m:degHide m:val="1"/>
            <m:ctrlPr>
              <w:rPr>
                <w:rFonts w:ascii="Cambria Math" w:hAnsi="Cambria Math" w:cs="Simplified Arabic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Simplified Arabic"/>
                <w:sz w:val="28"/>
                <w:szCs w:val="28"/>
              </w:rPr>
              <m:t>0.5</m:t>
            </m:r>
          </m:e>
        </m:rad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≈-</m:t>
        </m:r>
        <m:r>
          <w:rPr>
            <w:rFonts w:ascii="Cambria Math" w:hAnsi="Cambria Math" w:cs="Simplified Arabic"/>
            <w:sz w:val="28"/>
            <w:szCs w:val="28"/>
          </w:rPr>
          <m:t>0.173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855C5D">
      <w:pPr>
        <w:numPr>
          <w:ilvl w:val="0"/>
          <w:numId w:val="7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احسب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N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)≈</m:t>
        </m:r>
        <m:r>
          <w:rPr>
            <w:rFonts w:ascii="Cambria Math" w:hAnsi="Cambria Math" w:cs="Simplified Arabic"/>
            <w:sz w:val="28"/>
            <w:szCs w:val="28"/>
          </w:rPr>
          <m:t>0.516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, </w:t>
      </w:r>
      <m:oMath>
        <m:r>
          <w:rPr>
            <w:rFonts w:ascii="Cambria Math" w:hAnsi="Cambria Math" w:cs="Simplified Arabic"/>
            <w:sz w:val="28"/>
            <w:szCs w:val="28"/>
          </w:rPr>
          <m:t>N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)≈</m:t>
        </m:r>
        <m:r>
          <w:rPr>
            <w:rFonts w:ascii="Cambria Math" w:hAnsi="Cambria Math" w:cs="Simplified Arabic"/>
            <w:sz w:val="28"/>
            <w:szCs w:val="28"/>
          </w:rPr>
          <m:t>0.431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855C5D">
      <w:pPr>
        <w:numPr>
          <w:ilvl w:val="0"/>
          <w:numId w:val="7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احسب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Simplified Arabic"/>
              <w:sz w:val="28"/>
              <w:szCs w:val="28"/>
            </w:rPr>
            <m:t>c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r>
            <w:rPr>
              <w:rFonts w:ascii="Cambria Math" w:hAnsi="Cambria Math" w:cs="Simplified Arabic"/>
              <w:sz w:val="28"/>
              <w:szCs w:val="28"/>
            </w:rPr>
            <m:t>50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×</m:t>
          </m:r>
          <m:r>
            <w:rPr>
              <w:rFonts w:ascii="Cambria Math" w:hAnsi="Cambria Math" w:cs="Simplified Arabic"/>
              <w:sz w:val="28"/>
              <w:szCs w:val="28"/>
            </w:rPr>
            <m:t>0.516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r>
            <w:rPr>
              <w:rFonts w:ascii="Cambria Math" w:hAnsi="Cambria Math" w:cs="Simplified Arabic"/>
              <w:sz w:val="28"/>
              <w:szCs w:val="28"/>
            </w:rPr>
            <m:t>52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×</m:t>
          </m:r>
          <m:sSup>
            <m:sSup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0.05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×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0.5</m:t>
              </m:r>
            </m:sup>
          </m:sSup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×</m:t>
          </m:r>
          <m:r>
            <w:rPr>
              <w:rFonts w:ascii="Cambria Math" w:hAnsi="Cambria Math" w:cs="Simplified Arabic"/>
              <w:sz w:val="28"/>
              <w:szCs w:val="28"/>
            </w:rPr>
            <m:t>0.431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≈</m:t>
          </m:r>
          <m:r>
            <w:rPr>
              <w:rFonts w:ascii="Cambria Math" w:hAnsi="Cambria Math" w:cs="Simplified Arabic"/>
              <w:sz w:val="28"/>
              <w:szCs w:val="28"/>
            </w:rPr>
            <m:t>3.94</m:t>
          </m:r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تعليق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بيداغوجي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: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لاحظ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1</m:t>
            </m:r>
          </m:sub>
        </m:sSub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2</m:t>
            </m:r>
          </m:sub>
        </m:sSub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ليسا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“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احتمالين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”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مباشرة،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مؤشرات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معيارية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بينما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N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)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يُستخدم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كثيرًا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لتقدير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احتمال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انتهاء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داخل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(in-the-money)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إطار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الرؤية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المحايدة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للمخاطر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المثال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2: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نحو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الاشتقاق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شجرة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ثنائية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خطوات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مختصرة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للطلبة</w:t>
      </w:r>
      <w:r w:rsidRPr="001F3028">
        <w:rPr>
          <w:rFonts w:ascii="Simplified Arabic" w:hAnsi="Simplified Arabic" w:cs="Simplified Arabic"/>
          <w:sz w:val="28"/>
          <w:szCs w:val="28"/>
        </w:rPr>
        <w:t>)</w:t>
      </w:r>
    </w:p>
    <w:p w:rsidR="001F3028" w:rsidRPr="001F3028" w:rsidRDefault="001F3028" w:rsidP="00855C5D">
      <w:pPr>
        <w:numPr>
          <w:ilvl w:val="0"/>
          <w:numId w:val="9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اختر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n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1000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خطوة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كمثال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عددي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كبير</w:t>
      </w:r>
      <w:r w:rsidRPr="001F3028">
        <w:rPr>
          <w:rFonts w:ascii="Simplified Arabic" w:hAnsi="Simplified Arabic" w:cs="Simplified Arabic"/>
          <w:sz w:val="28"/>
          <w:szCs w:val="28"/>
        </w:rPr>
        <w:t>).</w:t>
      </w:r>
    </w:p>
    <w:p w:rsidR="001F3028" w:rsidRPr="001F3028" w:rsidRDefault="001F3028" w:rsidP="00855C5D">
      <w:pPr>
        <w:numPr>
          <w:ilvl w:val="0"/>
          <w:numId w:val="9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احسب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Δ</m:t>
        </m:r>
        <m:r>
          <w:rPr>
            <w:rFonts w:ascii="Cambria Math" w:hAnsi="Cambria Math" w:cs="Simplified Arabic"/>
            <w:sz w:val="28"/>
            <w:szCs w:val="28"/>
          </w:rPr>
          <m:t>t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T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/</m:t>
        </m:r>
        <m:r>
          <w:rPr>
            <w:rFonts w:ascii="Cambria Math" w:hAnsi="Cambria Math" w:cs="Simplified Arabic"/>
            <w:sz w:val="28"/>
            <w:szCs w:val="28"/>
          </w:rPr>
          <m:t>n</m:t>
        </m:r>
      </m:oMath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ثم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u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pPr>
          <m:e>
            <m:r>
              <w:rPr>
                <w:rFonts w:ascii="Cambria Math" w:hAnsi="Cambria Math" w:cs="Simplified Arabic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Simplified Arabic"/>
                <w:sz w:val="28"/>
                <w:szCs w:val="28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 w:cs="Simplified Arabic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Δ</m:t>
                </m:r>
                <m:r>
                  <w:rPr>
                    <w:rFonts w:ascii="Cambria Math" w:hAnsi="Cambria Math" w:cs="Simplified Arabic"/>
                    <w:sz w:val="28"/>
                    <w:szCs w:val="28"/>
                  </w:rPr>
                  <m:t>t</m:t>
                </m:r>
              </m:e>
            </m:rad>
          </m:sup>
        </m:sSup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,</m:t>
        </m:r>
        <m:r>
          <w:rPr>
            <w:rFonts w:ascii="Cambria Math" w:hAnsi="Cambria Math" w:cs="Simplified Arabic"/>
            <w:sz w:val="28"/>
            <w:szCs w:val="28"/>
          </w:rPr>
          <m:t>d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1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/</m:t>
        </m:r>
        <m:r>
          <w:rPr>
            <w:rFonts w:ascii="Cambria Math" w:hAnsi="Cambria Math" w:cs="Simplified Arabic"/>
            <w:sz w:val="28"/>
            <w:szCs w:val="28"/>
          </w:rPr>
          <m:t>u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855C5D">
      <w:pPr>
        <w:numPr>
          <w:ilvl w:val="0"/>
          <w:numId w:val="9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حدّد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الاحتمال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المحايد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للمخاطر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Simplified Arabic"/>
              <w:sz w:val="28"/>
              <w:szCs w:val="28"/>
            </w:rPr>
            <m:t>p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 w:cs="Simplified Arabic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hAnsi="Cambria Math" w:cs="Simplified Arabic"/>
                  <w:sz w:val="28"/>
                  <w:szCs w:val="28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d</m:t>
              </m:r>
            </m:den>
          </m:f>
        </m:oMath>
      </m:oMathPara>
    </w:p>
    <w:p w:rsidR="001F3028" w:rsidRPr="001F3028" w:rsidRDefault="001F3028" w:rsidP="00855C5D">
      <w:pPr>
        <w:numPr>
          <w:ilvl w:val="0"/>
          <w:numId w:val="9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احسب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مجموع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(13A.1)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باستخدام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برنامج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(Excel / Python)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وراقب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كيف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يقترب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BSM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كلما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زاد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n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تمرين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للطلبة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: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كرّر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المثال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السابق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لقيم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مختلفة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لـ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,</m:t>
        </m:r>
        <m:r>
          <w:rPr>
            <w:rFonts w:ascii="Cambria Math" w:hAnsi="Cambria Math" w:cs="Simplified Arabic"/>
            <w:sz w:val="28"/>
            <w:szCs w:val="28"/>
          </w:rPr>
          <m:t>K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,</m:t>
        </m:r>
        <m:r>
          <w:rPr>
            <w:rFonts w:ascii="Cambria Math" w:hAnsi="Cambria Math" w:cs="Simplified Arabic"/>
            <w:sz w:val="28"/>
            <w:szCs w:val="28"/>
          </w:rPr>
          <m:t>σ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سجّل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الفرق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الشجرة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n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50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,</m:t>
        </m:r>
        <m:r>
          <w:rPr>
            <w:rFonts w:ascii="Cambria Math" w:hAnsi="Cambria Math" w:cs="Simplified Arabic"/>
            <w:sz w:val="28"/>
            <w:szCs w:val="28"/>
          </w:rPr>
          <m:t>100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,</m:t>
        </m:r>
        <m:r>
          <w:rPr>
            <w:rFonts w:ascii="Cambria Math" w:hAnsi="Cambria Math" w:cs="Simplified Arabic"/>
            <w:sz w:val="28"/>
            <w:szCs w:val="28"/>
          </w:rPr>
          <m:t>500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BSM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وارسم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التطابق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3FD24E5C">
          <v:rect id="_x0000_i1038" style="width:0;height:1.5pt" o:hralign="center" o:hrstd="t" o:hr="t"/>
        </w:pic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هل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تريد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المحتوى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ملف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Word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PDF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تنسيقات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المعادلات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بشكل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احترافي؟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أستطيع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تجهيز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ملف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Word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بخط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Simplified Arabic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معادلات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مرقّمة،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ورسوم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توضيحية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وإرساله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لك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مباشرة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فقط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أخبرني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E212E2" w:rsidRDefault="001F3028" w:rsidP="001F3028">
      <w:pPr>
        <w:bidi/>
        <w:ind w:firstLine="310"/>
        <w:rPr>
          <w:rFonts w:ascii="Simplified Arabic" w:hAnsi="Simplified Arabic" w:cs="Simplified Arabic"/>
          <w:b/>
          <w:bCs/>
          <w:sz w:val="28"/>
          <w:szCs w:val="28"/>
        </w:rPr>
      </w:pPr>
      <w:r w:rsidRPr="00E212E2">
        <w:rPr>
          <w:rFonts w:ascii="Simplified Arabic" w:hAnsi="Simplified Arabic" w:cs="Simplified Arabic"/>
          <w:b/>
          <w:bCs/>
          <w:sz w:val="28"/>
          <w:szCs w:val="28"/>
        </w:rPr>
        <w:t xml:space="preserve">13.3 </w:t>
      </w:r>
      <w:r w:rsidRPr="00E212E2">
        <w:rPr>
          <w:rFonts w:ascii="Simplified Arabic" w:hAnsi="Simplified Arabic" w:cs="Simplified Arabic"/>
          <w:b/>
          <w:bCs/>
          <w:sz w:val="28"/>
          <w:szCs w:val="28"/>
          <w:rtl/>
        </w:rPr>
        <w:t>أشجار</w:t>
      </w:r>
      <w:r w:rsidRPr="00E212E2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b/>
          <w:bCs/>
          <w:sz w:val="28"/>
          <w:szCs w:val="28"/>
          <w:rtl/>
        </w:rPr>
        <w:t>ثنائية</w:t>
      </w:r>
      <w:r w:rsidRPr="00E212E2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b/>
          <w:bCs/>
          <w:sz w:val="28"/>
          <w:szCs w:val="28"/>
          <w:rtl/>
        </w:rPr>
        <w:t>الخطوتين</w:t>
      </w:r>
      <w:r w:rsidRPr="00E212E2">
        <w:rPr>
          <w:rFonts w:ascii="Simplified Arabic" w:hAnsi="Simplified Arabic" w:cs="Simplified Arabic"/>
          <w:b/>
          <w:bCs/>
          <w:sz w:val="28"/>
          <w:szCs w:val="28"/>
        </w:rPr>
        <w:t xml:space="preserve"> (Two-step binomial trees)</w:t>
      </w:r>
    </w:p>
    <w:p w:rsidR="001F3028" w:rsidRPr="00E212E2" w:rsidRDefault="001F3028" w:rsidP="001F3028">
      <w:pPr>
        <w:bidi/>
        <w:ind w:firstLine="310"/>
        <w:rPr>
          <w:rFonts w:ascii="Simplified Arabic" w:hAnsi="Simplified Arabic" w:cs="Simplified Arabic" w:hint="cs"/>
          <w:b/>
          <w:bCs/>
          <w:sz w:val="28"/>
          <w:szCs w:val="28"/>
          <w:rtl/>
        </w:rPr>
      </w:pPr>
      <w:r w:rsidRPr="00E212E2">
        <w:rPr>
          <w:rFonts w:ascii="Simplified Arabic" w:hAnsi="Simplified Arabic" w:cs="Simplified Arabic"/>
          <w:b/>
          <w:bCs/>
          <w:sz w:val="28"/>
          <w:szCs w:val="28"/>
          <w:rtl/>
        </w:rPr>
        <w:t>مقدمة</w:t>
      </w:r>
    </w:p>
    <w:p w:rsidR="001F3028" w:rsidRPr="001F3028" w:rsidRDefault="001F3028" w:rsidP="00E212E2">
      <w:pPr>
        <w:bidi/>
        <w:ind w:firstLine="310"/>
        <w:jc w:val="both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تُعتبر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الأشجار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الثنائية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(Binomial Trees)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إحدى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الطرق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المهمة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تسعير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المالية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الفكرة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الأساسية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لهذا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النموذج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تقوم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افتراض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الأصل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المالي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سهم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مؤشر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غيره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يمكن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يتحرك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باتجاهين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محتملين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فترة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زمنية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إما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نحو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نحو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الأسفل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الجزء،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سنتناول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بالتفصيل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نموذج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الشجرة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الثنائية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المكوّن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خطوتين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(Two-step binomial trees)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والذي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يُساعدنا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تحديد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بشكل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منهجي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واضح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وسهل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التطبيق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E212E2" w:rsidRDefault="001F3028" w:rsidP="001F3028">
      <w:pPr>
        <w:bidi/>
        <w:ind w:firstLine="310"/>
        <w:rPr>
          <w:rFonts w:ascii="Simplified Arabic" w:hAnsi="Simplified Arabic" w:cs="Simplified Arabic"/>
          <w:b/>
          <w:bCs/>
          <w:sz w:val="28"/>
          <w:szCs w:val="28"/>
        </w:rPr>
      </w:pPr>
      <w:r w:rsidRPr="00E212E2">
        <w:rPr>
          <w:rFonts w:ascii="Simplified Arabic" w:hAnsi="Simplified Arabic" w:cs="Simplified Arabic"/>
          <w:b/>
          <w:bCs/>
          <w:sz w:val="28"/>
          <w:szCs w:val="28"/>
          <w:rtl/>
        </w:rPr>
        <w:t>المعادلة</w:t>
      </w:r>
      <w:r w:rsidRPr="00E212E2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b/>
          <w:bCs/>
          <w:sz w:val="28"/>
          <w:szCs w:val="28"/>
          <w:rtl/>
        </w:rPr>
        <w:t>الرياضية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نموذج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الشجرة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الثنائية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بخطوتين،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نفترض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الأصل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الحالي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0</m:t>
            </m:r>
          </m:sub>
        </m:sSub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خطوة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زمنية،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يمكن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يتحرك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إما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صعودًا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m:oMath>
        <m:r>
          <w:rPr>
            <w:rFonts w:ascii="Cambria Math" w:hAnsi="Cambria Math" w:cs="Simplified Arabic"/>
            <w:sz w:val="28"/>
            <w:szCs w:val="28"/>
          </w:rPr>
          <m:t>u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هبوطًا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m:oMath>
        <m:r>
          <w:rPr>
            <w:rFonts w:ascii="Cambria Math" w:hAnsi="Cambria Math" w:cs="Simplified Arabic"/>
            <w:sz w:val="28"/>
            <w:szCs w:val="28"/>
          </w:rPr>
          <m:t>d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).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وهكذا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بعد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فترتين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زمنيّتين،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يمكن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تكون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الأسعار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المحتملة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كالتالي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E212E2" w:rsidRDefault="001F3028" w:rsidP="00E212E2">
      <w:pPr>
        <w:pStyle w:val="3"/>
        <w:numPr>
          <w:ilvl w:val="0"/>
          <w:numId w:val="127"/>
        </w:numPr>
        <w:bidi/>
        <w:rPr>
          <w:rFonts w:ascii="Simplified Arabic" w:hAnsi="Simplified Arabic" w:cs="Simplified Arabic"/>
          <w:sz w:val="28"/>
          <w:szCs w:val="28"/>
        </w:rPr>
      </w:pPr>
      <w:r w:rsidRPr="00E212E2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الأصل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إذا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ارتفع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sz w:val="28"/>
          <w:szCs w:val="28"/>
          <w:rtl/>
        </w:rPr>
        <w:t>مرتين</w:t>
      </w:r>
      <w:r w:rsidRPr="00E212E2">
        <w:rPr>
          <w:rFonts w:ascii="Simplified Arabic" w:hAnsi="Simplified Arabic" w:cs="Simplified Arabic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Simplified Arabic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Simplified Arabic"/>
                <w:sz w:val="28"/>
                <w:szCs w:val="28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 w:cs="Simplified Arabic"/>
                <w:sz w:val="28"/>
                <w:szCs w:val="28"/>
              </w:rPr>
              <m:t>2</m:t>
            </m:r>
          </m:sup>
        </m:sSup>
      </m:oMath>
    </w:p>
    <w:p w:rsidR="001F3028" w:rsidRPr="001F3028" w:rsidRDefault="001F3028" w:rsidP="00E212E2">
      <w:pPr>
        <w:pStyle w:val="3"/>
        <w:numPr>
          <w:ilvl w:val="0"/>
          <w:numId w:val="127"/>
        </w:numPr>
        <w:bidi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الأصل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انخفض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مرتين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Simplified Arabic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Simplified Arabic"/>
                <w:sz w:val="28"/>
                <w:szCs w:val="28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 w:cs="Simplified Arabic"/>
                <w:sz w:val="28"/>
                <w:szCs w:val="28"/>
              </w:rPr>
              <m:t>2</m:t>
            </m:r>
          </m:sup>
        </m:sSup>
      </m:oMath>
    </w:p>
    <w:p w:rsidR="001F3028" w:rsidRPr="001F3028" w:rsidRDefault="001F3028" w:rsidP="00E212E2">
      <w:pPr>
        <w:pStyle w:val="3"/>
        <w:numPr>
          <w:ilvl w:val="0"/>
          <w:numId w:val="127"/>
        </w:numPr>
        <w:bidi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الأصل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ارتفع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واحدة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ثم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انخفض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واحدة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العكس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):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Simplified Arabic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ud</m:t>
        </m:r>
      </m:oMath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لحساب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المتوقعة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بعد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خطوتين،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نستخدم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طريقة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التقييم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المحايدة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للمخاطر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(Risk-Neutral Valuation)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وتُحسب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الحالية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f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بالصيغة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التالية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Simplified Arabic"/>
              <w:sz w:val="28"/>
              <w:szCs w:val="28"/>
            </w:rPr>
            <m:t>f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2r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Δ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[</m:t>
          </m:r>
          <m:sSup>
            <m:sSup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q</m:t>
              </m:r>
            </m:e>
            <m:sup>
              <m:r>
                <w:rPr>
                  <w:rFonts w:ascii="Cambria Math" w:hAnsi="Cambria Math" w:cs="Simplified Arabic"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uu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+</m:t>
          </m:r>
          <m:r>
            <w:rPr>
              <w:rFonts w:ascii="Cambria Math" w:hAnsi="Cambria Math" w:cs="Simplified Arabic"/>
              <w:sz w:val="28"/>
              <w:szCs w:val="28"/>
            </w:rPr>
            <m:t>2q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(</m:t>
          </m:r>
          <m:r>
            <w:rPr>
              <w:rFonts w:ascii="Cambria Math" w:hAnsi="Cambria Math" w:cs="Simplified Arabic"/>
              <w:sz w:val="28"/>
              <w:szCs w:val="28"/>
            </w:rPr>
            <m:t>1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r>
            <w:rPr>
              <w:rFonts w:ascii="Cambria Math" w:hAnsi="Cambria Math" w:cs="Simplified Arabic"/>
              <w:sz w:val="28"/>
              <w:szCs w:val="28"/>
            </w:rPr>
            <m:t>q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ud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+(</m:t>
          </m:r>
          <m:r>
            <w:rPr>
              <w:rFonts w:ascii="Cambria Math" w:hAnsi="Cambria Math" w:cs="Simplified Arabic"/>
              <w:sz w:val="28"/>
              <w:szCs w:val="28"/>
            </w:rPr>
            <m:t>1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r>
            <w:rPr>
              <w:rFonts w:ascii="Cambria Math" w:hAnsi="Cambria Math" w:cs="Simplified Arabic"/>
              <w:sz w:val="28"/>
              <w:szCs w:val="28"/>
            </w:rPr>
            <m:t>q</m:t>
          </m:r>
          <m:sSup>
            <m:sSup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 w:cs="Simplified Arabic"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dd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]</m:t>
          </m:r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حيث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AF1C78">
      <w:pPr>
        <w:numPr>
          <w:ilvl w:val="0"/>
          <w:numId w:val="128"/>
        </w:numPr>
        <w:bidi/>
        <w:rPr>
          <w:rFonts w:ascii="Simplified Arabic" w:hAnsi="Simplified Arabic" w:cs="Simplified Arabic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f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الحالية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للخيار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AF1C78">
      <w:pPr>
        <w:numPr>
          <w:ilvl w:val="0"/>
          <w:numId w:val="128"/>
        </w:numPr>
        <w:bidi/>
        <w:rPr>
          <w:rFonts w:ascii="Simplified Arabic" w:hAnsi="Simplified Arabic" w:cs="Simplified Arabic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r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معدل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الفائدة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السنوي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الخالي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المخاطر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AF1C78">
      <w:pPr>
        <w:numPr>
          <w:ilvl w:val="0"/>
          <w:numId w:val="128"/>
        </w:numPr>
        <w:bidi/>
        <w:rPr>
          <w:rFonts w:ascii="Simplified Arabic" w:hAnsi="Simplified Arabic" w:cs="Simplified Arabic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Δ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t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طول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الفترة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الزمنية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لكل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خطوة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AF1C78">
      <w:pPr>
        <w:numPr>
          <w:ilvl w:val="0"/>
          <w:numId w:val="128"/>
        </w:numPr>
        <w:bidi/>
        <w:rPr>
          <w:rFonts w:ascii="Simplified Arabic" w:hAnsi="Simplified Arabic" w:cs="Simplified Arabic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q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الاحتمال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المحايد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للمخاطر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(Risk-neutral probability)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ويُعطى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بالصيغة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Simplified Arabic"/>
              <w:sz w:val="28"/>
              <w:szCs w:val="28"/>
            </w:rPr>
            <m:t>q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 w:cs="Simplified Arabic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hAnsi="Cambria Math" w:cs="Simplified Arabic"/>
                  <w:sz w:val="28"/>
                  <w:szCs w:val="28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d</m:t>
              </m:r>
            </m:den>
          </m:f>
        </m:oMath>
      </m:oMathPara>
    </w:p>
    <w:p w:rsidR="001F3028" w:rsidRPr="001F3028" w:rsidRDefault="009943D8" w:rsidP="00855C5D">
      <w:pPr>
        <w:numPr>
          <w:ilvl w:val="0"/>
          <w:numId w:val="9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uu</m:t>
            </m:r>
          </m:sub>
        </m:sSub>
      </m:oMath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قيمة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بعد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حركتين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صاعدتين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9943D8" w:rsidP="00855C5D">
      <w:pPr>
        <w:numPr>
          <w:ilvl w:val="0"/>
          <w:numId w:val="9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ud</m:t>
            </m:r>
          </m:sub>
        </m:sSub>
      </m:oMath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قيمة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بعد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حركة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صاعدة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ثم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هابطة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9943D8" w:rsidP="00855C5D">
      <w:pPr>
        <w:numPr>
          <w:ilvl w:val="0"/>
          <w:numId w:val="9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dd</m:t>
            </m:r>
          </m:sub>
        </m:sSub>
      </m:oMath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قيمة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بعد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حركتين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هابطتين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E212E2" w:rsidRDefault="001F3028" w:rsidP="001F3028">
      <w:pPr>
        <w:bidi/>
        <w:ind w:firstLine="310"/>
        <w:rPr>
          <w:rFonts w:ascii="Simplified Arabic" w:hAnsi="Simplified Arabic" w:cs="Simplified Arabic"/>
          <w:b/>
          <w:bCs/>
          <w:sz w:val="28"/>
          <w:szCs w:val="28"/>
        </w:rPr>
      </w:pPr>
      <w:r w:rsidRPr="00E212E2">
        <w:rPr>
          <w:rFonts w:ascii="Simplified Arabic" w:hAnsi="Simplified Arabic" w:cs="Simplified Arabic"/>
          <w:b/>
          <w:bCs/>
          <w:sz w:val="28"/>
          <w:szCs w:val="28"/>
          <w:rtl/>
        </w:rPr>
        <w:t>مثال</w:t>
      </w:r>
      <w:r w:rsidRPr="00E212E2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b/>
          <w:bCs/>
          <w:sz w:val="28"/>
          <w:szCs w:val="28"/>
          <w:rtl/>
        </w:rPr>
        <w:t>منهجي</w:t>
      </w:r>
      <w:r w:rsidRPr="00E212E2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E212E2">
        <w:rPr>
          <w:rFonts w:ascii="Simplified Arabic" w:hAnsi="Simplified Arabic" w:cs="Simplified Arabic"/>
          <w:b/>
          <w:bCs/>
          <w:sz w:val="28"/>
          <w:szCs w:val="28"/>
          <w:rtl/>
        </w:rPr>
        <w:t>تطبيقي</w:t>
      </w:r>
    </w:p>
    <w:p w:rsidR="001729E5" w:rsidRPr="001729E5" w:rsidRDefault="001729E5" w:rsidP="001729E5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729E5">
        <w:rPr>
          <w:rFonts w:ascii="Simplified Arabic" w:hAnsi="Simplified Arabic" w:cs="Simplified Arabic"/>
          <w:sz w:val="28"/>
          <w:szCs w:val="28"/>
        </w:rPr>
        <w:t xml:space="preserve">🧮 </w:t>
      </w:r>
      <w:r w:rsidRPr="001729E5">
        <w:rPr>
          <w:rFonts w:ascii="Simplified Arabic" w:hAnsi="Simplified Arabic" w:cs="Simplified Arabic"/>
          <w:sz w:val="28"/>
          <w:szCs w:val="28"/>
          <w:rtl/>
        </w:rPr>
        <w:t>تمرين</w:t>
      </w:r>
      <w:r w:rsidRPr="001729E5">
        <w:rPr>
          <w:rFonts w:ascii="Simplified Arabic" w:hAnsi="Simplified Arabic" w:cs="Simplified Arabic"/>
          <w:sz w:val="28"/>
          <w:szCs w:val="28"/>
        </w:rPr>
        <w:t xml:space="preserve"> </w:t>
      </w:r>
      <w:r w:rsidRPr="001729E5">
        <w:rPr>
          <w:rFonts w:ascii="Simplified Arabic" w:hAnsi="Simplified Arabic" w:cs="Simplified Arabic"/>
          <w:sz w:val="28"/>
          <w:szCs w:val="28"/>
          <w:rtl/>
        </w:rPr>
        <w:t>تطبيقي</w:t>
      </w:r>
      <w:r w:rsidRPr="001729E5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729E5">
        <w:rPr>
          <w:rFonts w:ascii="Simplified Arabic" w:hAnsi="Simplified Arabic" w:cs="Simplified Arabic"/>
          <w:sz w:val="28"/>
          <w:szCs w:val="28"/>
          <w:rtl/>
        </w:rPr>
        <w:t>بناء</w:t>
      </w:r>
      <w:r w:rsidRPr="001729E5">
        <w:rPr>
          <w:rFonts w:ascii="Simplified Arabic" w:hAnsi="Simplified Arabic" w:cs="Simplified Arabic"/>
          <w:sz w:val="28"/>
          <w:szCs w:val="28"/>
        </w:rPr>
        <w:t xml:space="preserve"> </w:t>
      </w:r>
      <w:r w:rsidRPr="001729E5">
        <w:rPr>
          <w:rFonts w:ascii="Simplified Arabic" w:hAnsi="Simplified Arabic" w:cs="Simplified Arabic"/>
          <w:sz w:val="28"/>
          <w:szCs w:val="28"/>
          <w:rtl/>
        </w:rPr>
        <w:t>شجرة</w:t>
      </w:r>
      <w:r w:rsidRPr="001729E5">
        <w:rPr>
          <w:rFonts w:ascii="Simplified Arabic" w:hAnsi="Simplified Arabic" w:cs="Simplified Arabic"/>
          <w:sz w:val="28"/>
          <w:szCs w:val="28"/>
        </w:rPr>
        <w:t xml:space="preserve"> </w:t>
      </w:r>
      <w:r w:rsidRPr="001729E5">
        <w:rPr>
          <w:rFonts w:ascii="Simplified Arabic" w:hAnsi="Simplified Arabic" w:cs="Simplified Arabic"/>
          <w:sz w:val="28"/>
          <w:szCs w:val="28"/>
          <w:rtl/>
        </w:rPr>
        <w:t>ثنائية</w:t>
      </w:r>
      <w:r w:rsidRPr="001729E5">
        <w:rPr>
          <w:rFonts w:ascii="Simplified Arabic" w:hAnsi="Simplified Arabic" w:cs="Simplified Arabic"/>
          <w:sz w:val="28"/>
          <w:szCs w:val="28"/>
        </w:rPr>
        <w:t xml:space="preserve"> </w:t>
      </w:r>
      <w:r w:rsidRPr="001729E5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729E5">
        <w:rPr>
          <w:rFonts w:ascii="Simplified Arabic" w:hAnsi="Simplified Arabic" w:cs="Simplified Arabic"/>
          <w:sz w:val="28"/>
          <w:szCs w:val="28"/>
        </w:rPr>
        <w:t xml:space="preserve"> </w:t>
      </w:r>
      <w:r w:rsidRPr="001729E5">
        <w:rPr>
          <w:rFonts w:ascii="Simplified Arabic" w:hAnsi="Simplified Arabic" w:cs="Simplified Arabic"/>
          <w:sz w:val="28"/>
          <w:szCs w:val="28"/>
          <w:rtl/>
        </w:rPr>
        <w:t>خطوتين</w:t>
      </w:r>
      <w:r w:rsidRPr="001729E5">
        <w:rPr>
          <w:rFonts w:ascii="Simplified Arabic" w:hAnsi="Simplified Arabic" w:cs="Simplified Arabic"/>
          <w:sz w:val="28"/>
          <w:szCs w:val="28"/>
        </w:rPr>
        <w:t xml:space="preserve"> </w:t>
      </w:r>
      <w:r w:rsidRPr="001729E5">
        <w:rPr>
          <w:rFonts w:ascii="Simplified Arabic" w:hAnsi="Simplified Arabic" w:cs="Simplified Arabic"/>
          <w:sz w:val="28"/>
          <w:szCs w:val="28"/>
          <w:rtl/>
        </w:rPr>
        <w:t>لتسعير</w:t>
      </w:r>
      <w:r w:rsidRPr="001729E5">
        <w:rPr>
          <w:rFonts w:ascii="Simplified Arabic" w:hAnsi="Simplified Arabic" w:cs="Simplified Arabic"/>
          <w:sz w:val="28"/>
          <w:szCs w:val="28"/>
        </w:rPr>
        <w:t xml:space="preserve"> </w:t>
      </w:r>
      <w:r w:rsidRPr="001729E5">
        <w:rPr>
          <w:rFonts w:ascii="Simplified Arabic" w:hAnsi="Simplified Arabic" w:cs="Simplified Arabic"/>
          <w:sz w:val="28"/>
          <w:szCs w:val="28"/>
          <w:rtl/>
        </w:rPr>
        <w:t>خيار</w:t>
      </w:r>
      <w:r w:rsidRPr="001729E5">
        <w:rPr>
          <w:rFonts w:ascii="Simplified Arabic" w:hAnsi="Simplified Arabic" w:cs="Simplified Arabic"/>
          <w:sz w:val="28"/>
          <w:szCs w:val="28"/>
        </w:rPr>
        <w:t xml:space="preserve"> </w:t>
      </w:r>
      <w:r w:rsidRPr="001729E5">
        <w:rPr>
          <w:rFonts w:ascii="Simplified Arabic" w:hAnsi="Simplified Arabic" w:cs="Simplified Arabic"/>
          <w:sz w:val="28"/>
          <w:szCs w:val="28"/>
          <w:rtl/>
        </w:rPr>
        <w:t>شراء</w:t>
      </w:r>
    </w:p>
    <w:p w:rsidR="001729E5" w:rsidRPr="001729E5" w:rsidRDefault="001729E5" w:rsidP="001729E5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729E5">
        <w:rPr>
          <w:rFonts w:ascii="Simplified Arabic" w:hAnsi="Simplified Arabic" w:cs="Simplified Arabic"/>
          <w:sz w:val="28"/>
          <w:szCs w:val="28"/>
          <w:rtl/>
        </w:rPr>
        <w:t>لنفترض</w:t>
      </w:r>
      <w:r w:rsidRPr="001729E5">
        <w:rPr>
          <w:rFonts w:ascii="Simplified Arabic" w:hAnsi="Simplified Arabic" w:cs="Simplified Arabic"/>
          <w:sz w:val="28"/>
          <w:szCs w:val="28"/>
        </w:rPr>
        <w:t xml:space="preserve"> </w:t>
      </w:r>
      <w:r w:rsidRPr="001729E5">
        <w:rPr>
          <w:rFonts w:ascii="Simplified Arabic" w:hAnsi="Simplified Arabic" w:cs="Simplified Arabic"/>
          <w:sz w:val="28"/>
          <w:szCs w:val="28"/>
          <w:rtl/>
        </w:rPr>
        <w:t>أن</w:t>
      </w:r>
      <w:r w:rsidRPr="001729E5">
        <w:rPr>
          <w:rFonts w:ascii="Simplified Arabic" w:hAnsi="Simplified Arabic" w:cs="Simplified Arabic"/>
          <w:sz w:val="28"/>
          <w:szCs w:val="28"/>
        </w:rPr>
        <w:t xml:space="preserve"> </w:t>
      </w:r>
      <w:r w:rsidRPr="001729E5">
        <w:rPr>
          <w:rFonts w:ascii="Simplified Arabic" w:hAnsi="Simplified Arabic" w:cs="Simplified Arabic"/>
          <w:sz w:val="28"/>
          <w:szCs w:val="28"/>
          <w:rtl/>
        </w:rPr>
        <w:t>مستثمرًا</w:t>
      </w:r>
      <w:r w:rsidRPr="001729E5">
        <w:rPr>
          <w:rFonts w:ascii="Simplified Arabic" w:hAnsi="Simplified Arabic" w:cs="Simplified Arabic"/>
          <w:sz w:val="28"/>
          <w:szCs w:val="28"/>
        </w:rPr>
        <w:t xml:space="preserve"> </w:t>
      </w:r>
      <w:r w:rsidRPr="001729E5">
        <w:rPr>
          <w:rFonts w:ascii="Simplified Arabic" w:hAnsi="Simplified Arabic" w:cs="Simplified Arabic"/>
          <w:sz w:val="28"/>
          <w:szCs w:val="28"/>
          <w:rtl/>
        </w:rPr>
        <w:t>يرغب</w:t>
      </w:r>
      <w:r w:rsidRPr="001729E5">
        <w:rPr>
          <w:rFonts w:ascii="Simplified Arabic" w:hAnsi="Simplified Arabic" w:cs="Simplified Arabic"/>
          <w:sz w:val="28"/>
          <w:szCs w:val="28"/>
        </w:rPr>
        <w:t xml:space="preserve"> </w:t>
      </w:r>
      <w:r w:rsidRPr="001729E5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729E5">
        <w:rPr>
          <w:rFonts w:ascii="Simplified Arabic" w:hAnsi="Simplified Arabic" w:cs="Simplified Arabic"/>
          <w:sz w:val="28"/>
          <w:szCs w:val="28"/>
        </w:rPr>
        <w:t xml:space="preserve"> </w:t>
      </w:r>
      <w:r w:rsidRPr="001729E5">
        <w:rPr>
          <w:rFonts w:ascii="Simplified Arabic" w:hAnsi="Simplified Arabic" w:cs="Simplified Arabic"/>
          <w:sz w:val="28"/>
          <w:szCs w:val="28"/>
          <w:rtl/>
        </w:rPr>
        <w:t>تقييم</w:t>
      </w:r>
      <w:r w:rsidRPr="001729E5">
        <w:rPr>
          <w:rFonts w:ascii="Simplified Arabic" w:hAnsi="Simplified Arabic" w:cs="Simplified Arabic"/>
          <w:sz w:val="28"/>
          <w:szCs w:val="28"/>
        </w:rPr>
        <w:t xml:space="preserve"> </w:t>
      </w:r>
      <w:r w:rsidRPr="001729E5">
        <w:rPr>
          <w:rFonts w:ascii="Simplified Arabic" w:hAnsi="Simplified Arabic" w:cs="Simplified Arabic"/>
          <w:b/>
          <w:bCs/>
          <w:sz w:val="28"/>
          <w:szCs w:val="28"/>
          <w:rtl/>
        </w:rPr>
        <w:t>خيار</w:t>
      </w:r>
      <w:r w:rsidRPr="001729E5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729E5">
        <w:rPr>
          <w:rFonts w:ascii="Simplified Arabic" w:hAnsi="Simplified Arabic" w:cs="Simplified Arabic"/>
          <w:b/>
          <w:bCs/>
          <w:sz w:val="28"/>
          <w:szCs w:val="28"/>
          <w:rtl/>
        </w:rPr>
        <w:t>شراء</w:t>
      </w:r>
      <w:r w:rsidRPr="001729E5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729E5">
        <w:rPr>
          <w:rFonts w:ascii="Simplified Arabic" w:hAnsi="Simplified Arabic" w:cs="Simplified Arabic"/>
          <w:b/>
          <w:bCs/>
          <w:sz w:val="28"/>
          <w:szCs w:val="28"/>
          <w:rtl/>
        </w:rPr>
        <w:t>أوروبي</w:t>
      </w:r>
      <w:r w:rsidRPr="001729E5">
        <w:rPr>
          <w:rFonts w:ascii="Simplified Arabic" w:hAnsi="Simplified Arabic" w:cs="Simplified Arabic"/>
          <w:b/>
          <w:bCs/>
          <w:sz w:val="28"/>
          <w:szCs w:val="28"/>
        </w:rPr>
        <w:t xml:space="preserve"> (European Call Option)</w:t>
      </w:r>
      <w:r w:rsidRPr="001729E5">
        <w:rPr>
          <w:rFonts w:ascii="Simplified Arabic" w:hAnsi="Simplified Arabic" w:cs="Simplified Arabic"/>
          <w:sz w:val="28"/>
          <w:szCs w:val="28"/>
        </w:rPr>
        <w:t xml:space="preserve"> </w:t>
      </w:r>
      <w:r w:rsidRPr="001729E5">
        <w:rPr>
          <w:rFonts w:ascii="Simplified Arabic" w:hAnsi="Simplified Arabic" w:cs="Simplified Arabic"/>
          <w:sz w:val="28"/>
          <w:szCs w:val="28"/>
          <w:rtl/>
        </w:rPr>
        <w:t>باستخدام</w:t>
      </w:r>
      <w:r w:rsidRPr="001729E5">
        <w:rPr>
          <w:rFonts w:ascii="Simplified Arabic" w:hAnsi="Simplified Arabic" w:cs="Simplified Arabic"/>
          <w:sz w:val="28"/>
          <w:szCs w:val="28"/>
        </w:rPr>
        <w:t xml:space="preserve"> </w:t>
      </w:r>
      <w:r w:rsidRPr="001729E5">
        <w:rPr>
          <w:rFonts w:ascii="Simplified Arabic" w:hAnsi="Simplified Arabic" w:cs="Simplified Arabic"/>
          <w:b/>
          <w:bCs/>
          <w:sz w:val="28"/>
          <w:szCs w:val="28"/>
          <w:rtl/>
        </w:rPr>
        <w:t>نموذج</w:t>
      </w:r>
      <w:r w:rsidRPr="001729E5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729E5">
        <w:rPr>
          <w:rFonts w:ascii="Simplified Arabic" w:hAnsi="Simplified Arabic" w:cs="Simplified Arabic"/>
          <w:b/>
          <w:bCs/>
          <w:sz w:val="28"/>
          <w:szCs w:val="28"/>
          <w:rtl/>
        </w:rPr>
        <w:t>شجرة</w:t>
      </w:r>
      <w:r w:rsidRPr="001729E5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729E5">
        <w:rPr>
          <w:rFonts w:ascii="Simplified Arabic" w:hAnsi="Simplified Arabic" w:cs="Simplified Arabic"/>
          <w:b/>
          <w:bCs/>
          <w:sz w:val="28"/>
          <w:szCs w:val="28"/>
          <w:rtl/>
        </w:rPr>
        <w:t>ثنائية</w:t>
      </w:r>
      <w:r w:rsidRPr="001729E5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729E5">
        <w:rPr>
          <w:rFonts w:ascii="Simplified Arabic" w:hAnsi="Simplified Arabic" w:cs="Simplified Arabic"/>
          <w:b/>
          <w:bCs/>
          <w:sz w:val="28"/>
          <w:szCs w:val="28"/>
          <w:rtl/>
        </w:rPr>
        <w:t>من</w:t>
      </w:r>
      <w:r w:rsidRPr="001729E5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729E5">
        <w:rPr>
          <w:rFonts w:ascii="Simplified Arabic" w:hAnsi="Simplified Arabic" w:cs="Simplified Arabic"/>
          <w:b/>
          <w:bCs/>
          <w:sz w:val="28"/>
          <w:szCs w:val="28"/>
          <w:rtl/>
        </w:rPr>
        <w:t>خطوتين</w:t>
      </w:r>
      <w:r w:rsidRPr="001729E5">
        <w:rPr>
          <w:rFonts w:ascii="Simplified Arabic" w:hAnsi="Simplified Arabic" w:cs="Simplified Arabic"/>
          <w:sz w:val="28"/>
          <w:szCs w:val="28"/>
        </w:rPr>
        <w:t xml:space="preserve">. </w:t>
      </w:r>
      <w:r w:rsidRPr="001729E5">
        <w:rPr>
          <w:rFonts w:ascii="Simplified Arabic" w:hAnsi="Simplified Arabic" w:cs="Simplified Arabic"/>
          <w:sz w:val="28"/>
          <w:szCs w:val="28"/>
          <w:rtl/>
        </w:rPr>
        <w:t>المعطيات</w:t>
      </w:r>
      <w:r w:rsidRPr="001729E5">
        <w:rPr>
          <w:rFonts w:ascii="Simplified Arabic" w:hAnsi="Simplified Arabic" w:cs="Simplified Arabic"/>
          <w:sz w:val="28"/>
          <w:szCs w:val="28"/>
        </w:rPr>
        <w:t xml:space="preserve"> </w:t>
      </w:r>
      <w:r w:rsidRPr="001729E5">
        <w:rPr>
          <w:rFonts w:ascii="Simplified Arabic" w:hAnsi="Simplified Arabic" w:cs="Simplified Arabic"/>
          <w:sz w:val="28"/>
          <w:szCs w:val="28"/>
          <w:rtl/>
        </w:rPr>
        <w:t>الواقعية</w:t>
      </w:r>
      <w:r w:rsidRPr="001729E5">
        <w:rPr>
          <w:rFonts w:ascii="Simplified Arabic" w:hAnsi="Simplified Arabic" w:cs="Simplified Arabic"/>
          <w:sz w:val="28"/>
          <w:szCs w:val="28"/>
        </w:rPr>
        <w:t xml:space="preserve"> </w:t>
      </w:r>
      <w:r w:rsidRPr="001729E5">
        <w:rPr>
          <w:rFonts w:ascii="Simplified Arabic" w:hAnsi="Simplified Arabic" w:cs="Simplified Arabic"/>
          <w:sz w:val="28"/>
          <w:szCs w:val="28"/>
          <w:rtl/>
        </w:rPr>
        <w:t>المتوفرة</w:t>
      </w:r>
      <w:r w:rsidRPr="001729E5">
        <w:rPr>
          <w:rFonts w:ascii="Simplified Arabic" w:hAnsi="Simplified Arabic" w:cs="Simplified Arabic"/>
          <w:sz w:val="28"/>
          <w:szCs w:val="28"/>
        </w:rPr>
        <w:t xml:space="preserve"> </w:t>
      </w:r>
      <w:r w:rsidRPr="001729E5">
        <w:rPr>
          <w:rFonts w:ascii="Simplified Arabic" w:hAnsi="Simplified Arabic" w:cs="Simplified Arabic"/>
          <w:sz w:val="28"/>
          <w:szCs w:val="28"/>
          <w:rtl/>
        </w:rPr>
        <w:t>هي</w:t>
      </w:r>
      <w:r w:rsidRPr="001729E5">
        <w:rPr>
          <w:rFonts w:ascii="Simplified Arabic" w:hAnsi="Simplified Arabic" w:cs="Simplified Arabic"/>
          <w:sz w:val="28"/>
          <w:szCs w:val="28"/>
        </w:rPr>
        <w:t xml:space="preserve"> </w:t>
      </w:r>
      <w:r w:rsidRPr="001729E5">
        <w:rPr>
          <w:rFonts w:ascii="Simplified Arabic" w:hAnsi="Simplified Arabic" w:cs="Simplified Arabic"/>
          <w:sz w:val="28"/>
          <w:szCs w:val="28"/>
          <w:rtl/>
        </w:rPr>
        <w:t>كما</w:t>
      </w:r>
      <w:r w:rsidRPr="001729E5">
        <w:rPr>
          <w:rFonts w:ascii="Simplified Arabic" w:hAnsi="Simplified Arabic" w:cs="Simplified Arabic"/>
          <w:sz w:val="28"/>
          <w:szCs w:val="28"/>
        </w:rPr>
        <w:t xml:space="preserve"> </w:t>
      </w:r>
      <w:r w:rsidRPr="001729E5">
        <w:rPr>
          <w:rFonts w:ascii="Simplified Arabic" w:hAnsi="Simplified Arabic" w:cs="Simplified Arabic"/>
          <w:sz w:val="28"/>
          <w:szCs w:val="28"/>
          <w:rtl/>
        </w:rPr>
        <w:t>يلي</w:t>
      </w:r>
      <w:r w:rsidRPr="001729E5">
        <w:rPr>
          <w:rFonts w:ascii="Simplified Arabic" w:hAnsi="Simplified Arabic" w:cs="Simplified Arabic"/>
          <w:sz w:val="28"/>
          <w:szCs w:val="28"/>
        </w:rPr>
        <w:t>:</w:t>
      </w:r>
    </w:p>
    <w:p w:rsidR="001729E5" w:rsidRPr="001729E5" w:rsidRDefault="001729E5" w:rsidP="00AF1C78">
      <w:pPr>
        <w:numPr>
          <w:ilvl w:val="0"/>
          <w:numId w:val="129"/>
        </w:numPr>
        <w:bidi/>
        <w:spacing w:after="0"/>
        <w:rPr>
          <w:rFonts w:ascii="Simplified Arabic" w:hAnsi="Simplified Arabic" w:cs="Simplified Arabic"/>
          <w:sz w:val="28"/>
          <w:szCs w:val="28"/>
        </w:rPr>
      </w:pPr>
      <w:r w:rsidRPr="001729E5">
        <w:rPr>
          <w:rFonts w:ascii="Simplified Arabic" w:hAnsi="Simplified Arabic" w:cs="Simplified Arabic"/>
          <w:b/>
          <w:bCs/>
          <w:sz w:val="28"/>
          <w:szCs w:val="28"/>
          <w:rtl/>
        </w:rPr>
        <w:t>سعر</w:t>
      </w:r>
      <w:r w:rsidRPr="001729E5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729E5">
        <w:rPr>
          <w:rFonts w:ascii="Simplified Arabic" w:hAnsi="Simplified Arabic" w:cs="Simplified Arabic"/>
          <w:b/>
          <w:bCs/>
          <w:sz w:val="28"/>
          <w:szCs w:val="28"/>
          <w:rtl/>
        </w:rPr>
        <w:t>السهم</w:t>
      </w:r>
      <w:r w:rsidRPr="001729E5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729E5">
        <w:rPr>
          <w:rFonts w:ascii="Simplified Arabic" w:hAnsi="Simplified Arabic" w:cs="Simplified Arabic"/>
          <w:b/>
          <w:bCs/>
          <w:sz w:val="28"/>
          <w:szCs w:val="28"/>
          <w:rtl/>
        </w:rPr>
        <w:t>الحالي</w:t>
      </w:r>
      <w:r w:rsidRPr="001729E5">
        <w:rPr>
          <w:rFonts w:ascii="Simplified Arabic" w:hAnsi="Simplified Arabic" w:cs="Simplified Arabic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100</m:t>
        </m:r>
      </m:oMath>
      <w:r w:rsidRPr="001729E5">
        <w:rPr>
          <w:rFonts w:ascii="Simplified Arabic" w:hAnsi="Simplified Arabic" w:cs="Simplified Arabic"/>
          <w:sz w:val="28"/>
          <w:szCs w:val="28"/>
        </w:rPr>
        <w:t xml:space="preserve"> </w:t>
      </w:r>
      <w:r w:rsidRPr="001729E5">
        <w:rPr>
          <w:rFonts w:ascii="Simplified Arabic" w:hAnsi="Simplified Arabic" w:cs="Simplified Arabic"/>
          <w:sz w:val="28"/>
          <w:szCs w:val="28"/>
          <w:rtl/>
        </w:rPr>
        <w:t>دولار</w:t>
      </w:r>
      <w:r w:rsidRPr="001729E5">
        <w:rPr>
          <w:rFonts w:ascii="Simplified Arabic" w:hAnsi="Simplified Arabic" w:cs="Simplified Arabic"/>
          <w:sz w:val="28"/>
          <w:szCs w:val="28"/>
        </w:rPr>
        <w:t>.</w:t>
      </w:r>
    </w:p>
    <w:p w:rsidR="001729E5" w:rsidRPr="001729E5" w:rsidRDefault="001729E5" w:rsidP="00AF1C78">
      <w:pPr>
        <w:numPr>
          <w:ilvl w:val="0"/>
          <w:numId w:val="129"/>
        </w:numPr>
        <w:bidi/>
        <w:spacing w:after="0"/>
        <w:rPr>
          <w:rFonts w:ascii="Simplified Arabic" w:hAnsi="Simplified Arabic" w:cs="Simplified Arabic"/>
          <w:sz w:val="28"/>
          <w:szCs w:val="28"/>
        </w:rPr>
      </w:pPr>
      <w:r w:rsidRPr="001729E5">
        <w:rPr>
          <w:rFonts w:ascii="Simplified Arabic" w:hAnsi="Simplified Arabic" w:cs="Simplified Arabic"/>
          <w:b/>
          <w:bCs/>
          <w:sz w:val="28"/>
          <w:szCs w:val="28"/>
          <w:rtl/>
        </w:rPr>
        <w:t>نسبة</w:t>
      </w:r>
      <w:r w:rsidRPr="001729E5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729E5">
        <w:rPr>
          <w:rFonts w:ascii="Simplified Arabic" w:hAnsi="Simplified Arabic" w:cs="Simplified Arabic"/>
          <w:b/>
          <w:bCs/>
          <w:sz w:val="28"/>
          <w:szCs w:val="28"/>
          <w:rtl/>
        </w:rPr>
        <w:t>الارتفاع</w:t>
      </w:r>
      <w:r w:rsidRPr="001729E5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729E5">
        <w:rPr>
          <w:rFonts w:ascii="Simplified Arabic" w:hAnsi="Simplified Arabic" w:cs="Simplified Arabic"/>
          <w:b/>
          <w:bCs/>
          <w:sz w:val="28"/>
          <w:szCs w:val="28"/>
          <w:rtl/>
        </w:rPr>
        <w:t>المحتملة</w:t>
      </w:r>
      <w:r w:rsidRPr="001729E5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729E5">
        <w:rPr>
          <w:rFonts w:ascii="Simplified Arabic" w:hAnsi="Simplified Arabic" w:cs="Simplified Arabic"/>
          <w:b/>
          <w:bCs/>
          <w:sz w:val="28"/>
          <w:szCs w:val="28"/>
          <w:rtl/>
        </w:rPr>
        <w:t>في</w:t>
      </w:r>
      <w:r w:rsidRPr="001729E5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729E5">
        <w:rPr>
          <w:rFonts w:ascii="Simplified Arabic" w:hAnsi="Simplified Arabic" w:cs="Simplified Arabic"/>
          <w:b/>
          <w:bCs/>
          <w:sz w:val="28"/>
          <w:szCs w:val="28"/>
          <w:rtl/>
        </w:rPr>
        <w:t>السعر</w:t>
      </w:r>
      <w:r w:rsidRPr="001729E5">
        <w:rPr>
          <w:rFonts w:ascii="Simplified Arabic" w:hAnsi="Simplified Arabic" w:cs="Simplified Arabic"/>
          <w:sz w:val="28"/>
          <w:szCs w:val="28"/>
        </w:rPr>
        <w:t xml:space="preserve">: </w:t>
      </w:r>
      <m:oMath>
        <m:r>
          <w:rPr>
            <w:rFonts w:ascii="Cambria Math" w:hAnsi="Cambria Math" w:cs="Simplified Arabic"/>
            <w:sz w:val="28"/>
            <w:szCs w:val="28"/>
          </w:rPr>
          <m:t>u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1.2</m:t>
        </m:r>
      </m:oMath>
      <w:r w:rsidRPr="001729E5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729E5">
        <w:rPr>
          <w:rFonts w:ascii="Simplified Arabic" w:hAnsi="Simplified Arabic" w:cs="Simplified Arabic"/>
          <w:sz w:val="28"/>
          <w:szCs w:val="28"/>
          <w:rtl/>
        </w:rPr>
        <w:t>أي</w:t>
      </w:r>
      <w:r w:rsidRPr="001729E5">
        <w:rPr>
          <w:rFonts w:ascii="Simplified Arabic" w:hAnsi="Simplified Arabic" w:cs="Simplified Arabic"/>
          <w:sz w:val="28"/>
          <w:szCs w:val="28"/>
        </w:rPr>
        <w:t xml:space="preserve"> </w:t>
      </w:r>
      <w:r w:rsidRPr="001729E5">
        <w:rPr>
          <w:rFonts w:ascii="Simplified Arabic" w:hAnsi="Simplified Arabic" w:cs="Simplified Arabic"/>
          <w:sz w:val="28"/>
          <w:szCs w:val="28"/>
          <w:rtl/>
        </w:rPr>
        <w:t>زيادة</w:t>
      </w:r>
      <w:r w:rsidRPr="001729E5">
        <w:rPr>
          <w:rFonts w:ascii="Simplified Arabic" w:hAnsi="Simplified Arabic" w:cs="Simplified Arabic"/>
          <w:sz w:val="28"/>
          <w:szCs w:val="28"/>
        </w:rPr>
        <w:t xml:space="preserve"> </w:t>
      </w:r>
      <w:r w:rsidRPr="001729E5">
        <w:rPr>
          <w:rFonts w:ascii="Simplified Arabic" w:hAnsi="Simplified Arabic" w:cs="Simplified Arabic"/>
          <w:sz w:val="28"/>
          <w:szCs w:val="28"/>
          <w:rtl/>
        </w:rPr>
        <w:t>بنسبة</w:t>
      </w:r>
      <w:r w:rsidRPr="001729E5">
        <w:rPr>
          <w:rFonts w:ascii="Simplified Arabic" w:hAnsi="Simplified Arabic" w:cs="Simplified Arabic"/>
          <w:sz w:val="28"/>
          <w:szCs w:val="28"/>
        </w:rPr>
        <w:t xml:space="preserve"> 20%).</w:t>
      </w:r>
    </w:p>
    <w:p w:rsidR="001729E5" w:rsidRPr="001729E5" w:rsidRDefault="001729E5" w:rsidP="00AF1C78">
      <w:pPr>
        <w:numPr>
          <w:ilvl w:val="0"/>
          <w:numId w:val="129"/>
        </w:numPr>
        <w:bidi/>
        <w:spacing w:after="0"/>
        <w:rPr>
          <w:rFonts w:ascii="Simplified Arabic" w:hAnsi="Simplified Arabic" w:cs="Simplified Arabic"/>
          <w:sz w:val="28"/>
          <w:szCs w:val="28"/>
        </w:rPr>
      </w:pPr>
      <w:r w:rsidRPr="001729E5">
        <w:rPr>
          <w:rFonts w:ascii="Simplified Arabic" w:hAnsi="Simplified Arabic" w:cs="Simplified Arabic"/>
          <w:b/>
          <w:bCs/>
          <w:sz w:val="28"/>
          <w:szCs w:val="28"/>
          <w:rtl/>
        </w:rPr>
        <w:t>نسبة</w:t>
      </w:r>
      <w:r w:rsidRPr="001729E5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729E5">
        <w:rPr>
          <w:rFonts w:ascii="Simplified Arabic" w:hAnsi="Simplified Arabic" w:cs="Simplified Arabic"/>
          <w:b/>
          <w:bCs/>
          <w:sz w:val="28"/>
          <w:szCs w:val="28"/>
          <w:rtl/>
        </w:rPr>
        <w:t>الانخفاض</w:t>
      </w:r>
      <w:r w:rsidRPr="001729E5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729E5">
        <w:rPr>
          <w:rFonts w:ascii="Simplified Arabic" w:hAnsi="Simplified Arabic" w:cs="Simplified Arabic"/>
          <w:b/>
          <w:bCs/>
          <w:sz w:val="28"/>
          <w:szCs w:val="28"/>
          <w:rtl/>
        </w:rPr>
        <w:t>المحتملة</w:t>
      </w:r>
      <w:r w:rsidRPr="001729E5">
        <w:rPr>
          <w:rFonts w:ascii="Simplified Arabic" w:hAnsi="Simplified Arabic" w:cs="Simplified Arabic"/>
          <w:sz w:val="28"/>
          <w:szCs w:val="28"/>
        </w:rPr>
        <w:t xml:space="preserve">: </w:t>
      </w:r>
      <m:oMath>
        <m:r>
          <w:rPr>
            <w:rFonts w:ascii="Cambria Math" w:hAnsi="Cambria Math" w:cs="Simplified Arabic"/>
            <w:sz w:val="28"/>
            <w:szCs w:val="28"/>
          </w:rPr>
          <m:t>d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0.8</m:t>
        </m:r>
      </m:oMath>
      <w:r w:rsidRPr="001729E5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729E5">
        <w:rPr>
          <w:rFonts w:ascii="Simplified Arabic" w:hAnsi="Simplified Arabic" w:cs="Simplified Arabic"/>
          <w:sz w:val="28"/>
          <w:szCs w:val="28"/>
          <w:rtl/>
        </w:rPr>
        <w:t>أي</w:t>
      </w:r>
      <w:r w:rsidRPr="001729E5">
        <w:rPr>
          <w:rFonts w:ascii="Simplified Arabic" w:hAnsi="Simplified Arabic" w:cs="Simplified Arabic"/>
          <w:sz w:val="28"/>
          <w:szCs w:val="28"/>
        </w:rPr>
        <w:t xml:space="preserve"> </w:t>
      </w:r>
      <w:r w:rsidRPr="001729E5">
        <w:rPr>
          <w:rFonts w:ascii="Simplified Arabic" w:hAnsi="Simplified Arabic" w:cs="Simplified Arabic"/>
          <w:sz w:val="28"/>
          <w:szCs w:val="28"/>
          <w:rtl/>
        </w:rPr>
        <w:t>انخفاض</w:t>
      </w:r>
      <w:r w:rsidRPr="001729E5">
        <w:rPr>
          <w:rFonts w:ascii="Simplified Arabic" w:hAnsi="Simplified Arabic" w:cs="Simplified Arabic"/>
          <w:sz w:val="28"/>
          <w:szCs w:val="28"/>
        </w:rPr>
        <w:t xml:space="preserve"> </w:t>
      </w:r>
      <w:r w:rsidRPr="001729E5">
        <w:rPr>
          <w:rFonts w:ascii="Simplified Arabic" w:hAnsi="Simplified Arabic" w:cs="Simplified Arabic"/>
          <w:sz w:val="28"/>
          <w:szCs w:val="28"/>
          <w:rtl/>
        </w:rPr>
        <w:t>بنسبة</w:t>
      </w:r>
      <w:r w:rsidRPr="001729E5">
        <w:rPr>
          <w:rFonts w:ascii="Simplified Arabic" w:hAnsi="Simplified Arabic" w:cs="Simplified Arabic"/>
          <w:sz w:val="28"/>
          <w:szCs w:val="28"/>
        </w:rPr>
        <w:t xml:space="preserve"> 20%).</w:t>
      </w:r>
    </w:p>
    <w:p w:rsidR="001729E5" w:rsidRPr="001729E5" w:rsidRDefault="001729E5" w:rsidP="00AF1C78">
      <w:pPr>
        <w:numPr>
          <w:ilvl w:val="0"/>
          <w:numId w:val="129"/>
        </w:numPr>
        <w:bidi/>
        <w:spacing w:after="0"/>
        <w:rPr>
          <w:rFonts w:ascii="Simplified Arabic" w:hAnsi="Simplified Arabic" w:cs="Simplified Arabic"/>
          <w:sz w:val="28"/>
          <w:szCs w:val="28"/>
        </w:rPr>
      </w:pPr>
      <w:r w:rsidRPr="001729E5">
        <w:rPr>
          <w:rFonts w:ascii="Simplified Arabic" w:hAnsi="Simplified Arabic" w:cs="Simplified Arabic"/>
          <w:b/>
          <w:bCs/>
          <w:sz w:val="28"/>
          <w:szCs w:val="28"/>
          <w:rtl/>
        </w:rPr>
        <w:t>سعر</w:t>
      </w:r>
      <w:r w:rsidRPr="001729E5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729E5">
        <w:rPr>
          <w:rFonts w:ascii="Simplified Arabic" w:hAnsi="Simplified Arabic" w:cs="Simplified Arabic"/>
          <w:b/>
          <w:bCs/>
          <w:sz w:val="28"/>
          <w:szCs w:val="28"/>
          <w:rtl/>
        </w:rPr>
        <w:t>التنفيذ</w:t>
      </w:r>
      <w:r w:rsidRPr="001729E5">
        <w:rPr>
          <w:rFonts w:ascii="Simplified Arabic" w:hAnsi="Simplified Arabic" w:cs="Simplified Arabic"/>
          <w:b/>
          <w:bCs/>
          <w:sz w:val="28"/>
          <w:szCs w:val="28"/>
        </w:rPr>
        <w:t xml:space="preserve"> (Strike Price)</w:t>
      </w:r>
      <w:r w:rsidRPr="001729E5">
        <w:rPr>
          <w:rFonts w:ascii="Simplified Arabic" w:hAnsi="Simplified Arabic" w:cs="Simplified Arabic"/>
          <w:sz w:val="28"/>
          <w:szCs w:val="28"/>
        </w:rPr>
        <w:t xml:space="preserve"> </w:t>
      </w:r>
      <w:r w:rsidRPr="001729E5">
        <w:rPr>
          <w:rFonts w:ascii="Simplified Arabic" w:hAnsi="Simplified Arabic" w:cs="Simplified Arabic"/>
          <w:sz w:val="28"/>
          <w:szCs w:val="28"/>
          <w:rtl/>
        </w:rPr>
        <w:t>للخيار</w:t>
      </w:r>
      <w:r w:rsidRPr="001729E5">
        <w:rPr>
          <w:rFonts w:ascii="Simplified Arabic" w:hAnsi="Simplified Arabic" w:cs="Simplified Arabic"/>
          <w:sz w:val="28"/>
          <w:szCs w:val="28"/>
        </w:rPr>
        <w:t xml:space="preserve">: </w:t>
      </w:r>
      <m:oMath>
        <m:r>
          <w:rPr>
            <w:rFonts w:ascii="Cambria Math" w:hAnsi="Cambria Math" w:cs="Simplified Arabic"/>
            <w:sz w:val="28"/>
            <w:szCs w:val="28"/>
          </w:rPr>
          <m:t>K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105</m:t>
        </m:r>
      </m:oMath>
      <w:r w:rsidRPr="001729E5">
        <w:rPr>
          <w:rFonts w:ascii="Simplified Arabic" w:hAnsi="Simplified Arabic" w:cs="Simplified Arabic"/>
          <w:sz w:val="28"/>
          <w:szCs w:val="28"/>
        </w:rPr>
        <w:t xml:space="preserve"> </w:t>
      </w:r>
      <w:r w:rsidRPr="001729E5">
        <w:rPr>
          <w:rFonts w:ascii="Simplified Arabic" w:hAnsi="Simplified Arabic" w:cs="Simplified Arabic"/>
          <w:sz w:val="28"/>
          <w:szCs w:val="28"/>
          <w:rtl/>
        </w:rPr>
        <w:t>دولار</w:t>
      </w:r>
      <w:r w:rsidRPr="001729E5">
        <w:rPr>
          <w:rFonts w:ascii="Simplified Arabic" w:hAnsi="Simplified Arabic" w:cs="Simplified Arabic"/>
          <w:sz w:val="28"/>
          <w:szCs w:val="28"/>
        </w:rPr>
        <w:t>.</w:t>
      </w:r>
    </w:p>
    <w:p w:rsidR="001729E5" w:rsidRPr="001729E5" w:rsidRDefault="001729E5" w:rsidP="00AF1C78">
      <w:pPr>
        <w:numPr>
          <w:ilvl w:val="0"/>
          <w:numId w:val="129"/>
        </w:numPr>
        <w:bidi/>
        <w:spacing w:after="0"/>
        <w:rPr>
          <w:rFonts w:ascii="Simplified Arabic" w:hAnsi="Simplified Arabic" w:cs="Simplified Arabic"/>
          <w:sz w:val="28"/>
          <w:szCs w:val="28"/>
        </w:rPr>
      </w:pPr>
      <w:r w:rsidRPr="001729E5">
        <w:rPr>
          <w:rFonts w:ascii="Simplified Arabic" w:hAnsi="Simplified Arabic" w:cs="Simplified Arabic"/>
          <w:b/>
          <w:bCs/>
          <w:sz w:val="28"/>
          <w:szCs w:val="28"/>
          <w:rtl/>
        </w:rPr>
        <w:t>معدل</w:t>
      </w:r>
      <w:r w:rsidRPr="001729E5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729E5">
        <w:rPr>
          <w:rFonts w:ascii="Simplified Arabic" w:hAnsi="Simplified Arabic" w:cs="Simplified Arabic"/>
          <w:b/>
          <w:bCs/>
          <w:sz w:val="28"/>
          <w:szCs w:val="28"/>
          <w:rtl/>
        </w:rPr>
        <w:t>الفائدة</w:t>
      </w:r>
      <w:r w:rsidRPr="001729E5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729E5">
        <w:rPr>
          <w:rFonts w:ascii="Simplified Arabic" w:hAnsi="Simplified Arabic" w:cs="Simplified Arabic"/>
          <w:b/>
          <w:bCs/>
          <w:sz w:val="28"/>
          <w:szCs w:val="28"/>
          <w:rtl/>
        </w:rPr>
        <w:t>السنوي</w:t>
      </w:r>
      <w:r w:rsidRPr="001729E5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729E5">
        <w:rPr>
          <w:rFonts w:ascii="Simplified Arabic" w:hAnsi="Simplified Arabic" w:cs="Simplified Arabic"/>
          <w:b/>
          <w:bCs/>
          <w:sz w:val="28"/>
          <w:szCs w:val="28"/>
          <w:rtl/>
        </w:rPr>
        <w:t>الخالي</w:t>
      </w:r>
      <w:r w:rsidRPr="001729E5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729E5">
        <w:rPr>
          <w:rFonts w:ascii="Simplified Arabic" w:hAnsi="Simplified Arabic" w:cs="Simplified Arabic"/>
          <w:b/>
          <w:bCs/>
          <w:sz w:val="28"/>
          <w:szCs w:val="28"/>
          <w:rtl/>
        </w:rPr>
        <w:t>من</w:t>
      </w:r>
      <w:r w:rsidRPr="001729E5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729E5">
        <w:rPr>
          <w:rFonts w:ascii="Simplified Arabic" w:hAnsi="Simplified Arabic" w:cs="Simplified Arabic"/>
          <w:b/>
          <w:bCs/>
          <w:sz w:val="28"/>
          <w:szCs w:val="28"/>
          <w:rtl/>
        </w:rPr>
        <w:t>المخاطر</w:t>
      </w:r>
      <w:r w:rsidRPr="001729E5">
        <w:rPr>
          <w:rFonts w:ascii="Simplified Arabic" w:hAnsi="Simplified Arabic" w:cs="Simplified Arabic"/>
          <w:sz w:val="28"/>
          <w:szCs w:val="28"/>
        </w:rPr>
        <w:t xml:space="preserve">: </w:t>
      </w:r>
      <m:oMath>
        <m:r>
          <w:rPr>
            <w:rFonts w:ascii="Cambria Math" w:hAnsi="Cambria Math" w:cs="Simplified Arabic"/>
            <w:sz w:val="28"/>
            <w:szCs w:val="28"/>
          </w:rPr>
          <m:t>r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5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%</m:t>
        </m:r>
      </m:oMath>
      <w:r w:rsidRPr="001729E5">
        <w:rPr>
          <w:rFonts w:ascii="Simplified Arabic" w:hAnsi="Simplified Arabic" w:cs="Simplified Arabic"/>
          <w:sz w:val="28"/>
          <w:szCs w:val="28"/>
        </w:rPr>
        <w:t xml:space="preserve"> </w:t>
      </w:r>
      <w:r w:rsidRPr="001729E5">
        <w:rPr>
          <w:rFonts w:ascii="Simplified Arabic" w:hAnsi="Simplified Arabic" w:cs="Simplified Arabic"/>
          <w:sz w:val="28"/>
          <w:szCs w:val="28"/>
          <w:rtl/>
        </w:rPr>
        <w:t>أي</w:t>
      </w:r>
      <w:r w:rsidRPr="001729E5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r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0.05</m:t>
        </m:r>
      </m:oMath>
      <w:r w:rsidRPr="001729E5">
        <w:rPr>
          <w:rFonts w:ascii="Simplified Arabic" w:hAnsi="Simplified Arabic" w:cs="Simplified Arabic"/>
          <w:sz w:val="28"/>
          <w:szCs w:val="28"/>
        </w:rPr>
        <w:t>.</w:t>
      </w:r>
    </w:p>
    <w:p w:rsidR="001729E5" w:rsidRPr="001729E5" w:rsidRDefault="001729E5" w:rsidP="00AF1C78">
      <w:pPr>
        <w:numPr>
          <w:ilvl w:val="0"/>
          <w:numId w:val="129"/>
        </w:numPr>
        <w:bidi/>
        <w:spacing w:after="0"/>
        <w:rPr>
          <w:rFonts w:ascii="Simplified Arabic" w:hAnsi="Simplified Arabic" w:cs="Simplified Arabic"/>
          <w:sz w:val="28"/>
          <w:szCs w:val="28"/>
        </w:rPr>
      </w:pPr>
      <w:r w:rsidRPr="001729E5">
        <w:rPr>
          <w:rFonts w:ascii="Simplified Arabic" w:hAnsi="Simplified Arabic" w:cs="Simplified Arabic"/>
          <w:b/>
          <w:bCs/>
          <w:sz w:val="28"/>
          <w:szCs w:val="28"/>
          <w:rtl/>
        </w:rPr>
        <w:t>مدة</w:t>
      </w:r>
      <w:r w:rsidRPr="001729E5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729E5">
        <w:rPr>
          <w:rFonts w:ascii="Simplified Arabic" w:hAnsi="Simplified Arabic" w:cs="Simplified Arabic"/>
          <w:b/>
          <w:bCs/>
          <w:sz w:val="28"/>
          <w:szCs w:val="28"/>
          <w:rtl/>
        </w:rPr>
        <w:t>كل</w:t>
      </w:r>
      <w:r w:rsidRPr="001729E5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729E5">
        <w:rPr>
          <w:rFonts w:ascii="Simplified Arabic" w:hAnsi="Simplified Arabic" w:cs="Simplified Arabic"/>
          <w:b/>
          <w:bCs/>
          <w:sz w:val="28"/>
          <w:szCs w:val="28"/>
          <w:rtl/>
        </w:rPr>
        <w:t>خطوة</w:t>
      </w:r>
      <w:r w:rsidRPr="001729E5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729E5">
        <w:rPr>
          <w:rFonts w:ascii="Simplified Arabic" w:hAnsi="Simplified Arabic" w:cs="Simplified Arabic"/>
          <w:b/>
          <w:bCs/>
          <w:sz w:val="28"/>
          <w:szCs w:val="28"/>
          <w:rtl/>
        </w:rPr>
        <w:t>زمنية</w:t>
      </w:r>
      <w:r w:rsidRPr="001729E5">
        <w:rPr>
          <w:rFonts w:ascii="Simplified Arabic" w:hAnsi="Simplified Arabic" w:cs="Simplified Arabic"/>
          <w:sz w:val="28"/>
          <w:szCs w:val="28"/>
        </w:rPr>
        <w:t xml:space="preserve">: </w:t>
      </w:r>
      <m:oMath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Δ</m:t>
        </m:r>
        <m:r>
          <w:rPr>
            <w:rFonts w:ascii="Cambria Math" w:hAnsi="Cambria Math" w:cs="Simplified Arabic"/>
            <w:sz w:val="28"/>
            <w:szCs w:val="28"/>
          </w:rPr>
          <m:t>t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1</m:t>
        </m:r>
      </m:oMath>
      <w:r w:rsidRPr="001729E5">
        <w:rPr>
          <w:rFonts w:ascii="Simplified Arabic" w:hAnsi="Simplified Arabic" w:cs="Simplified Arabic"/>
          <w:sz w:val="28"/>
          <w:szCs w:val="28"/>
        </w:rPr>
        <w:t xml:space="preserve"> </w:t>
      </w:r>
      <w:r w:rsidRPr="001729E5">
        <w:rPr>
          <w:rFonts w:ascii="Simplified Arabic" w:hAnsi="Simplified Arabic" w:cs="Simplified Arabic"/>
          <w:sz w:val="28"/>
          <w:szCs w:val="28"/>
          <w:rtl/>
        </w:rPr>
        <w:t>سنة</w:t>
      </w:r>
      <w:r w:rsidRPr="001729E5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729E5" w:rsidRDefault="001F3028" w:rsidP="001F3028">
      <w:pPr>
        <w:bidi/>
        <w:ind w:firstLine="310"/>
        <w:rPr>
          <w:rFonts w:ascii="Simplified Arabic" w:hAnsi="Simplified Arabic" w:cs="Simplified Arabic"/>
          <w:b/>
          <w:bCs/>
          <w:sz w:val="28"/>
          <w:szCs w:val="28"/>
        </w:rPr>
      </w:pPr>
      <w:r w:rsidRPr="001729E5">
        <w:rPr>
          <w:rFonts w:ascii="Simplified Arabic" w:hAnsi="Simplified Arabic" w:cs="Simplified Arabic"/>
          <w:b/>
          <w:bCs/>
          <w:sz w:val="28"/>
          <w:szCs w:val="28"/>
          <w:rtl/>
        </w:rPr>
        <w:t>الخطوة</w:t>
      </w:r>
      <w:r w:rsidRPr="001729E5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729E5">
        <w:rPr>
          <w:rFonts w:ascii="Simplified Arabic" w:hAnsi="Simplified Arabic" w:cs="Simplified Arabic"/>
          <w:b/>
          <w:bCs/>
          <w:sz w:val="28"/>
          <w:szCs w:val="28"/>
          <w:rtl/>
        </w:rPr>
        <w:t>الأولى</w:t>
      </w:r>
      <w:r w:rsidRPr="001729E5">
        <w:rPr>
          <w:rFonts w:ascii="Simplified Arabic" w:hAnsi="Simplified Arabic" w:cs="Simplified Arabic"/>
          <w:b/>
          <w:bCs/>
          <w:sz w:val="28"/>
          <w:szCs w:val="28"/>
        </w:rPr>
        <w:t xml:space="preserve">: </w:t>
      </w:r>
      <w:r w:rsidRPr="001729E5">
        <w:rPr>
          <w:rFonts w:ascii="Simplified Arabic" w:hAnsi="Simplified Arabic" w:cs="Simplified Arabic"/>
          <w:b/>
          <w:bCs/>
          <w:sz w:val="28"/>
          <w:szCs w:val="28"/>
          <w:rtl/>
        </w:rPr>
        <w:t>حساب</w:t>
      </w:r>
      <w:r w:rsidRPr="001729E5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729E5">
        <w:rPr>
          <w:rFonts w:ascii="Simplified Arabic" w:hAnsi="Simplified Arabic" w:cs="Simplified Arabic"/>
          <w:b/>
          <w:bCs/>
          <w:sz w:val="28"/>
          <w:szCs w:val="28"/>
          <w:rtl/>
        </w:rPr>
        <w:t>أسعار</w:t>
      </w:r>
      <w:r w:rsidRPr="001729E5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729E5">
        <w:rPr>
          <w:rFonts w:ascii="Simplified Arabic" w:hAnsi="Simplified Arabic" w:cs="Simplified Arabic"/>
          <w:b/>
          <w:bCs/>
          <w:sz w:val="28"/>
          <w:szCs w:val="28"/>
          <w:rtl/>
        </w:rPr>
        <w:t>السهم</w:t>
      </w:r>
      <w:r w:rsidRPr="001729E5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729E5">
        <w:rPr>
          <w:rFonts w:ascii="Simplified Arabic" w:hAnsi="Simplified Arabic" w:cs="Simplified Arabic"/>
          <w:b/>
          <w:bCs/>
          <w:sz w:val="28"/>
          <w:szCs w:val="28"/>
          <w:rtl/>
        </w:rPr>
        <w:t>بعد</w:t>
      </w:r>
      <w:r w:rsidRPr="001729E5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729E5">
        <w:rPr>
          <w:rFonts w:ascii="Simplified Arabic" w:hAnsi="Simplified Arabic" w:cs="Simplified Arabic"/>
          <w:b/>
          <w:bCs/>
          <w:sz w:val="28"/>
          <w:szCs w:val="28"/>
          <w:rtl/>
        </w:rPr>
        <w:t>خطوتين</w:t>
      </w:r>
      <w:r w:rsidRPr="001729E5">
        <w:rPr>
          <w:rFonts w:ascii="Simplified Arabic" w:hAnsi="Simplified Arabic" w:cs="Simplified Arabic"/>
          <w:b/>
          <w:bCs/>
          <w:sz w:val="28"/>
          <w:szCs w:val="28"/>
        </w:rPr>
        <w:t>:</w:t>
      </w:r>
    </w:p>
    <w:p w:rsidR="001F3028" w:rsidRPr="001F3028" w:rsidRDefault="001F3028" w:rsidP="00855C5D">
      <w:pPr>
        <w:numPr>
          <w:ilvl w:val="0"/>
          <w:numId w:val="11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ارتفاع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ثم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ارتفاع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pPr>
          <m:e>
            <m:r>
              <w:rPr>
                <w:rFonts w:ascii="Cambria Math" w:hAnsi="Cambria Math" w:cs="Simplified Arabic"/>
                <w:sz w:val="28"/>
                <w:szCs w:val="28"/>
              </w:rPr>
              <m:t>u</m:t>
            </m:r>
          </m:e>
          <m:sup>
            <m:r>
              <w:rPr>
                <w:rFonts w:ascii="Cambria Math" w:hAnsi="Cambria Math" w:cs="Simplified Arabic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100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×</m:t>
        </m:r>
        <m:sSup>
          <m:sSup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pPr>
          <m:e>
            <m:r>
              <w:rPr>
                <w:rFonts w:ascii="Cambria Math" w:hAnsi="Cambria Math" w:cs="Simplified Arabic"/>
                <w:sz w:val="28"/>
                <w:szCs w:val="28"/>
              </w:rPr>
              <m:t>1.2</m:t>
            </m:r>
          </m:e>
          <m:sup>
            <m:r>
              <w:rPr>
                <w:rFonts w:ascii="Cambria Math" w:hAnsi="Cambria Math" w:cs="Simplified Arabic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144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دولار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855C5D">
      <w:pPr>
        <w:numPr>
          <w:ilvl w:val="0"/>
          <w:numId w:val="11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ارتفاع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ثم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انخفاض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انخفاض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ثم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ارتفاع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Simplified Arabic"/>
            <w:sz w:val="28"/>
            <w:szCs w:val="28"/>
          </w:rPr>
          <m:t>ud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100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×</m:t>
        </m:r>
        <m:r>
          <w:rPr>
            <w:rFonts w:ascii="Cambria Math" w:hAnsi="Cambria Math" w:cs="Simplified Arabic"/>
            <w:sz w:val="28"/>
            <w:szCs w:val="28"/>
          </w:rPr>
          <m:t>1.2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×</m:t>
        </m:r>
        <m:r>
          <w:rPr>
            <w:rFonts w:ascii="Cambria Math" w:hAnsi="Cambria Math" w:cs="Simplified Arabic"/>
            <w:sz w:val="28"/>
            <w:szCs w:val="28"/>
          </w:rPr>
          <m:t>0.8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96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دولار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855C5D">
      <w:pPr>
        <w:numPr>
          <w:ilvl w:val="0"/>
          <w:numId w:val="11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انخفاض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ثم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انخفاض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pPr>
          <m:e>
            <m:r>
              <w:rPr>
                <w:rFonts w:ascii="Cambria Math" w:hAnsi="Cambria Math" w:cs="Simplified Arabic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 w:cs="Simplified Arabic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100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×</m:t>
        </m:r>
        <m:sSup>
          <m:sSup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pPr>
          <m:e>
            <m:r>
              <w:rPr>
                <w:rFonts w:ascii="Cambria Math" w:hAnsi="Cambria Math" w:cs="Simplified Arabic"/>
                <w:sz w:val="28"/>
                <w:szCs w:val="28"/>
              </w:rPr>
              <m:t>0.8</m:t>
            </m:r>
          </m:e>
          <m:sup>
            <m:r>
              <w:rPr>
                <w:rFonts w:ascii="Cambria Math" w:hAnsi="Cambria Math" w:cs="Simplified Arabic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64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دولار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729E5" w:rsidRDefault="001F3028" w:rsidP="001F3028">
      <w:pPr>
        <w:bidi/>
        <w:ind w:firstLine="310"/>
        <w:rPr>
          <w:rFonts w:ascii="Simplified Arabic" w:hAnsi="Simplified Arabic" w:cs="Simplified Arabic"/>
          <w:b/>
          <w:bCs/>
          <w:sz w:val="28"/>
          <w:szCs w:val="28"/>
        </w:rPr>
      </w:pPr>
      <w:r w:rsidRPr="001729E5">
        <w:rPr>
          <w:rFonts w:ascii="Simplified Arabic" w:hAnsi="Simplified Arabic" w:cs="Simplified Arabic"/>
          <w:b/>
          <w:bCs/>
          <w:sz w:val="28"/>
          <w:szCs w:val="28"/>
          <w:rtl/>
        </w:rPr>
        <w:t>الخطوة</w:t>
      </w:r>
      <w:r w:rsidRPr="001729E5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729E5">
        <w:rPr>
          <w:rFonts w:ascii="Simplified Arabic" w:hAnsi="Simplified Arabic" w:cs="Simplified Arabic"/>
          <w:b/>
          <w:bCs/>
          <w:sz w:val="28"/>
          <w:szCs w:val="28"/>
          <w:rtl/>
        </w:rPr>
        <w:t>الثانية</w:t>
      </w:r>
      <w:r w:rsidRPr="001729E5">
        <w:rPr>
          <w:rFonts w:ascii="Simplified Arabic" w:hAnsi="Simplified Arabic" w:cs="Simplified Arabic"/>
          <w:b/>
          <w:bCs/>
          <w:sz w:val="28"/>
          <w:szCs w:val="28"/>
        </w:rPr>
        <w:t xml:space="preserve">: </w:t>
      </w:r>
      <w:r w:rsidRPr="001729E5">
        <w:rPr>
          <w:rFonts w:ascii="Simplified Arabic" w:hAnsi="Simplified Arabic" w:cs="Simplified Arabic"/>
          <w:b/>
          <w:bCs/>
          <w:sz w:val="28"/>
          <w:szCs w:val="28"/>
          <w:rtl/>
        </w:rPr>
        <w:t>حساب</w:t>
      </w:r>
      <w:r w:rsidRPr="001729E5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729E5">
        <w:rPr>
          <w:rFonts w:ascii="Simplified Arabic" w:hAnsi="Simplified Arabic" w:cs="Simplified Arabic"/>
          <w:b/>
          <w:bCs/>
          <w:sz w:val="28"/>
          <w:szCs w:val="28"/>
          <w:rtl/>
        </w:rPr>
        <w:t>قيم</w:t>
      </w:r>
      <w:r w:rsidRPr="001729E5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729E5">
        <w:rPr>
          <w:rFonts w:ascii="Simplified Arabic" w:hAnsi="Simplified Arabic" w:cs="Simplified Arabic"/>
          <w:b/>
          <w:bCs/>
          <w:sz w:val="28"/>
          <w:szCs w:val="28"/>
          <w:rtl/>
        </w:rPr>
        <w:t>الخيار</w:t>
      </w:r>
      <w:r w:rsidRPr="001729E5">
        <w:rPr>
          <w:rFonts w:ascii="Simplified Arabic" w:hAnsi="Simplified Arabic" w:cs="Simplified Arabic"/>
          <w:b/>
          <w:bCs/>
          <w:sz w:val="28"/>
          <w:szCs w:val="28"/>
        </w:rPr>
        <w:t xml:space="preserve"> (</w:t>
      </w:r>
      <w:r w:rsidRPr="001729E5">
        <w:rPr>
          <w:rFonts w:ascii="Simplified Arabic" w:hAnsi="Simplified Arabic" w:cs="Simplified Arabic"/>
          <w:b/>
          <w:bCs/>
          <w:sz w:val="28"/>
          <w:szCs w:val="28"/>
          <w:rtl/>
        </w:rPr>
        <w:t>خيار</w:t>
      </w:r>
      <w:r w:rsidRPr="001729E5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729E5">
        <w:rPr>
          <w:rFonts w:ascii="Simplified Arabic" w:hAnsi="Simplified Arabic" w:cs="Simplified Arabic"/>
          <w:b/>
          <w:bCs/>
          <w:sz w:val="28"/>
          <w:szCs w:val="28"/>
          <w:rtl/>
        </w:rPr>
        <w:t>شراء</w:t>
      </w:r>
      <w:r w:rsidRPr="001729E5">
        <w:rPr>
          <w:rFonts w:ascii="Simplified Arabic" w:hAnsi="Simplified Arabic" w:cs="Simplified Arabic"/>
          <w:b/>
          <w:bCs/>
          <w:sz w:val="28"/>
          <w:szCs w:val="28"/>
        </w:rPr>
        <w:t xml:space="preserve"> Call) </w:t>
      </w:r>
      <w:r w:rsidRPr="001729E5">
        <w:rPr>
          <w:rFonts w:ascii="Simplified Arabic" w:hAnsi="Simplified Arabic" w:cs="Simplified Arabic"/>
          <w:b/>
          <w:bCs/>
          <w:sz w:val="28"/>
          <w:szCs w:val="28"/>
          <w:rtl/>
        </w:rPr>
        <w:t>عند</w:t>
      </w:r>
      <w:r w:rsidRPr="001729E5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729E5">
        <w:rPr>
          <w:rFonts w:ascii="Simplified Arabic" w:hAnsi="Simplified Arabic" w:cs="Simplified Arabic"/>
          <w:b/>
          <w:bCs/>
          <w:sz w:val="28"/>
          <w:szCs w:val="28"/>
          <w:rtl/>
        </w:rPr>
        <w:t>انتهاء</w:t>
      </w:r>
      <w:r w:rsidRPr="001729E5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729E5">
        <w:rPr>
          <w:rFonts w:ascii="Simplified Arabic" w:hAnsi="Simplified Arabic" w:cs="Simplified Arabic"/>
          <w:b/>
          <w:bCs/>
          <w:sz w:val="28"/>
          <w:szCs w:val="28"/>
          <w:rtl/>
        </w:rPr>
        <w:t>الخيار</w:t>
      </w:r>
      <w:r w:rsidRPr="001729E5">
        <w:rPr>
          <w:rFonts w:ascii="Simplified Arabic" w:hAnsi="Simplified Arabic" w:cs="Simplified Arabic"/>
          <w:b/>
          <w:bCs/>
          <w:sz w:val="28"/>
          <w:szCs w:val="28"/>
        </w:rPr>
        <w:t xml:space="preserve"> (</w:t>
      </w:r>
      <w:r w:rsidRPr="001729E5">
        <w:rPr>
          <w:rFonts w:ascii="Simplified Arabic" w:hAnsi="Simplified Arabic" w:cs="Simplified Arabic"/>
          <w:b/>
          <w:bCs/>
          <w:sz w:val="28"/>
          <w:szCs w:val="28"/>
          <w:rtl/>
        </w:rPr>
        <w:t>بعد</w:t>
      </w:r>
      <w:r w:rsidRPr="001729E5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729E5">
        <w:rPr>
          <w:rFonts w:ascii="Simplified Arabic" w:hAnsi="Simplified Arabic" w:cs="Simplified Arabic"/>
          <w:b/>
          <w:bCs/>
          <w:sz w:val="28"/>
          <w:szCs w:val="28"/>
          <w:rtl/>
        </w:rPr>
        <w:t>خطوتين</w:t>
      </w:r>
      <w:r w:rsidRPr="001729E5">
        <w:rPr>
          <w:rFonts w:ascii="Simplified Arabic" w:hAnsi="Simplified Arabic" w:cs="Simplified Arabic"/>
          <w:b/>
          <w:bCs/>
          <w:sz w:val="28"/>
          <w:szCs w:val="28"/>
        </w:rPr>
        <w:t>):</w:t>
      </w:r>
    </w:p>
    <w:p w:rsidR="001F3028" w:rsidRPr="001F3028" w:rsidRDefault="009943D8" w:rsidP="00855C5D">
      <w:pPr>
        <w:numPr>
          <w:ilvl w:val="0"/>
          <w:numId w:val="12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uu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=max(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pPr>
          <m:e>
            <m:r>
              <w:rPr>
                <w:rFonts w:ascii="Cambria Math" w:hAnsi="Cambria Math" w:cs="Simplified Arabic"/>
                <w:sz w:val="28"/>
                <w:szCs w:val="28"/>
              </w:rPr>
              <m:t>u</m:t>
            </m:r>
          </m:e>
          <m:sup>
            <m:r>
              <w:rPr>
                <w:rFonts w:ascii="Cambria Math" w:hAnsi="Cambria Math" w:cs="Simplified Arabic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-</m:t>
        </m:r>
        <m:r>
          <w:rPr>
            <w:rFonts w:ascii="Cambria Math" w:hAnsi="Cambria Math" w:cs="Simplified Arabic"/>
            <w:sz w:val="28"/>
            <w:szCs w:val="28"/>
          </w:rPr>
          <m:t>K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,</m:t>
        </m:r>
        <m:r>
          <w:rPr>
            <w:rFonts w:ascii="Cambria Math" w:hAnsi="Cambria Math" w:cs="Simplified Arabic"/>
            <w:sz w:val="28"/>
            <w:szCs w:val="28"/>
          </w:rPr>
          <m:t>0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)=max(</m:t>
        </m:r>
        <m:r>
          <w:rPr>
            <w:rFonts w:ascii="Cambria Math" w:hAnsi="Cambria Math" w:cs="Simplified Arabic"/>
            <w:sz w:val="28"/>
            <w:szCs w:val="28"/>
          </w:rPr>
          <m:t>144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-</m:t>
        </m:r>
        <m:r>
          <w:rPr>
            <w:rFonts w:ascii="Cambria Math" w:hAnsi="Cambria Math" w:cs="Simplified Arabic"/>
            <w:sz w:val="28"/>
            <w:szCs w:val="28"/>
          </w:rPr>
          <m:t>105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,</m:t>
        </m:r>
        <m:r>
          <w:rPr>
            <w:rFonts w:ascii="Cambria Math" w:hAnsi="Cambria Math" w:cs="Simplified Arabic"/>
            <w:sz w:val="28"/>
            <w:szCs w:val="28"/>
          </w:rPr>
          <m:t>0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)=</m:t>
        </m:r>
        <m:r>
          <w:rPr>
            <w:rFonts w:ascii="Cambria Math" w:hAnsi="Cambria Math" w:cs="Simplified Arabic"/>
            <w:sz w:val="28"/>
            <w:szCs w:val="28"/>
          </w:rPr>
          <m:t>39</m:t>
        </m:r>
      </m:oMath>
    </w:p>
    <w:p w:rsidR="001F3028" w:rsidRPr="001F3028" w:rsidRDefault="009943D8" w:rsidP="00855C5D">
      <w:pPr>
        <w:numPr>
          <w:ilvl w:val="0"/>
          <w:numId w:val="12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ud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=max(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Simplified Arabic"/>
            <w:sz w:val="28"/>
            <w:szCs w:val="28"/>
          </w:rPr>
          <m:t>ud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-</m:t>
        </m:r>
        <m:r>
          <w:rPr>
            <w:rFonts w:ascii="Cambria Math" w:hAnsi="Cambria Math" w:cs="Simplified Arabic"/>
            <w:sz w:val="28"/>
            <w:szCs w:val="28"/>
          </w:rPr>
          <m:t>K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,</m:t>
        </m:r>
        <m:r>
          <w:rPr>
            <w:rFonts w:ascii="Cambria Math" w:hAnsi="Cambria Math" w:cs="Simplified Arabic"/>
            <w:sz w:val="28"/>
            <w:szCs w:val="28"/>
          </w:rPr>
          <m:t>0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)=max(</m:t>
        </m:r>
        <m:r>
          <w:rPr>
            <w:rFonts w:ascii="Cambria Math" w:hAnsi="Cambria Math" w:cs="Simplified Arabic"/>
            <w:sz w:val="28"/>
            <w:szCs w:val="28"/>
          </w:rPr>
          <m:t>96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-</m:t>
        </m:r>
        <m:r>
          <w:rPr>
            <w:rFonts w:ascii="Cambria Math" w:hAnsi="Cambria Math" w:cs="Simplified Arabic"/>
            <w:sz w:val="28"/>
            <w:szCs w:val="28"/>
          </w:rPr>
          <m:t>105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,</m:t>
        </m:r>
        <m:r>
          <w:rPr>
            <w:rFonts w:ascii="Cambria Math" w:hAnsi="Cambria Math" w:cs="Simplified Arabic"/>
            <w:sz w:val="28"/>
            <w:szCs w:val="28"/>
          </w:rPr>
          <m:t>0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)=</m:t>
        </m:r>
        <m:r>
          <w:rPr>
            <w:rFonts w:ascii="Cambria Math" w:hAnsi="Cambria Math" w:cs="Simplified Arabic"/>
            <w:sz w:val="28"/>
            <w:szCs w:val="28"/>
          </w:rPr>
          <m:t>0</m:t>
        </m:r>
      </m:oMath>
    </w:p>
    <w:p w:rsidR="001F3028" w:rsidRPr="001F3028" w:rsidRDefault="009943D8" w:rsidP="00855C5D">
      <w:pPr>
        <w:numPr>
          <w:ilvl w:val="0"/>
          <w:numId w:val="12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dd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=max(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pPr>
          <m:e>
            <m:r>
              <w:rPr>
                <w:rFonts w:ascii="Cambria Math" w:hAnsi="Cambria Math" w:cs="Simplified Arabic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 w:cs="Simplified Arabic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-</m:t>
        </m:r>
        <m:r>
          <w:rPr>
            <w:rFonts w:ascii="Cambria Math" w:hAnsi="Cambria Math" w:cs="Simplified Arabic"/>
            <w:sz w:val="28"/>
            <w:szCs w:val="28"/>
          </w:rPr>
          <m:t>K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,</m:t>
        </m:r>
        <m:r>
          <w:rPr>
            <w:rFonts w:ascii="Cambria Math" w:hAnsi="Cambria Math" w:cs="Simplified Arabic"/>
            <w:sz w:val="28"/>
            <w:szCs w:val="28"/>
          </w:rPr>
          <m:t>0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)=max(</m:t>
        </m:r>
        <m:r>
          <w:rPr>
            <w:rFonts w:ascii="Cambria Math" w:hAnsi="Cambria Math" w:cs="Simplified Arabic"/>
            <w:sz w:val="28"/>
            <w:szCs w:val="28"/>
          </w:rPr>
          <m:t>64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-</m:t>
        </m:r>
        <m:r>
          <w:rPr>
            <w:rFonts w:ascii="Cambria Math" w:hAnsi="Cambria Math" w:cs="Simplified Arabic"/>
            <w:sz w:val="28"/>
            <w:szCs w:val="28"/>
          </w:rPr>
          <m:t>105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,</m:t>
        </m:r>
        <m:r>
          <w:rPr>
            <w:rFonts w:ascii="Cambria Math" w:hAnsi="Cambria Math" w:cs="Simplified Arabic"/>
            <w:sz w:val="28"/>
            <w:szCs w:val="28"/>
          </w:rPr>
          <m:t>0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)=</m:t>
        </m:r>
        <m:r>
          <w:rPr>
            <w:rFonts w:ascii="Cambria Math" w:hAnsi="Cambria Math" w:cs="Simplified Arabic"/>
            <w:sz w:val="28"/>
            <w:szCs w:val="28"/>
          </w:rPr>
          <m:t>0</m:t>
        </m:r>
      </m:oMath>
    </w:p>
    <w:p w:rsidR="001729E5" w:rsidRPr="001729E5" w:rsidRDefault="001729E5" w:rsidP="001729E5">
      <w:pPr>
        <w:bidi/>
        <w:spacing w:before="180" w:after="180" w:line="240" w:lineRule="auto"/>
        <w:rPr>
          <w:rFonts w:ascii="Simplified Arabic" w:eastAsia="Aptos" w:hAnsi="Simplified Arabic" w:cs="Simplified Arabic"/>
          <w:sz w:val="28"/>
          <w:szCs w:val="28"/>
        </w:rPr>
      </w:pPr>
      <w:r w:rsidRPr="001729E5">
        <w:rPr>
          <w:rFonts w:ascii="Simplified Arabic" w:eastAsia="Aptos" w:hAnsi="Simplified Arabic" w:cs="Simplified Arabic"/>
          <w:sz w:val="28"/>
          <w:szCs w:val="28"/>
          <w:rtl/>
        </w:rPr>
        <w:t>هذا</w:t>
      </w:r>
      <w:r w:rsidRPr="001729E5">
        <w:rPr>
          <w:rFonts w:ascii="Simplified Arabic" w:eastAsia="Aptos" w:hAnsi="Simplified Arabic" w:cs="Simplified Arabic"/>
          <w:sz w:val="28"/>
          <w:szCs w:val="28"/>
        </w:rPr>
        <w:t xml:space="preserve"> </w:t>
      </w:r>
      <w:r w:rsidRPr="001729E5">
        <w:rPr>
          <w:rFonts w:ascii="Simplified Arabic" w:eastAsia="Aptos" w:hAnsi="Simplified Arabic" w:cs="Simplified Arabic"/>
          <w:sz w:val="28"/>
          <w:szCs w:val="28"/>
          <w:rtl/>
        </w:rPr>
        <w:t>يعني</w:t>
      </w:r>
      <w:r w:rsidRPr="001729E5">
        <w:rPr>
          <w:rFonts w:ascii="Simplified Arabic" w:eastAsia="Aptos" w:hAnsi="Simplified Arabic" w:cs="Simplified Arabic"/>
          <w:sz w:val="28"/>
          <w:szCs w:val="28"/>
        </w:rPr>
        <w:t xml:space="preserve"> </w:t>
      </w:r>
      <w:r w:rsidRPr="001729E5">
        <w:rPr>
          <w:rFonts w:ascii="Simplified Arabic" w:eastAsia="Aptos" w:hAnsi="Simplified Arabic" w:cs="Simplified Arabic"/>
          <w:sz w:val="28"/>
          <w:szCs w:val="28"/>
          <w:rtl/>
        </w:rPr>
        <w:t>أن</w:t>
      </w:r>
      <w:r w:rsidRPr="001729E5">
        <w:rPr>
          <w:rFonts w:ascii="Simplified Arabic" w:eastAsia="Aptos" w:hAnsi="Simplified Arabic" w:cs="Simplified Arabic"/>
          <w:sz w:val="28"/>
          <w:szCs w:val="28"/>
        </w:rPr>
        <w:t xml:space="preserve"> </w:t>
      </w:r>
      <w:r w:rsidRPr="001729E5">
        <w:rPr>
          <w:rFonts w:ascii="Simplified Arabic" w:eastAsia="Aptos" w:hAnsi="Simplified Arabic" w:cs="Simplified Arabic"/>
          <w:sz w:val="28"/>
          <w:szCs w:val="28"/>
          <w:rtl/>
        </w:rPr>
        <w:t>الخيار</w:t>
      </w:r>
      <w:r w:rsidRPr="001729E5">
        <w:rPr>
          <w:rFonts w:ascii="Simplified Arabic" w:eastAsia="Aptos" w:hAnsi="Simplified Arabic" w:cs="Simplified Arabic"/>
          <w:sz w:val="28"/>
          <w:szCs w:val="28"/>
        </w:rPr>
        <w:t xml:space="preserve"> </w:t>
      </w:r>
      <w:r w:rsidRPr="001729E5">
        <w:rPr>
          <w:rFonts w:ascii="Simplified Arabic" w:eastAsia="Aptos" w:hAnsi="Simplified Arabic" w:cs="Simplified Arabic"/>
          <w:sz w:val="28"/>
          <w:szCs w:val="28"/>
          <w:rtl/>
        </w:rPr>
        <w:t>له</w:t>
      </w:r>
      <w:r w:rsidRPr="001729E5">
        <w:rPr>
          <w:rFonts w:ascii="Simplified Arabic" w:eastAsia="Aptos" w:hAnsi="Simplified Arabic" w:cs="Simplified Arabic"/>
          <w:sz w:val="28"/>
          <w:szCs w:val="28"/>
        </w:rPr>
        <w:t xml:space="preserve"> </w:t>
      </w:r>
      <w:r w:rsidRPr="001729E5">
        <w:rPr>
          <w:rFonts w:ascii="Simplified Arabic" w:eastAsia="Aptos" w:hAnsi="Simplified Arabic" w:cs="Simplified Arabic"/>
          <w:b/>
          <w:bCs/>
          <w:sz w:val="28"/>
          <w:szCs w:val="28"/>
          <w:rtl/>
        </w:rPr>
        <w:t>قيمة</w:t>
      </w:r>
      <w:r w:rsidRPr="001729E5">
        <w:rPr>
          <w:rFonts w:ascii="Simplified Arabic" w:eastAsia="Aptos" w:hAnsi="Simplified Arabic" w:cs="Simplified Arabic"/>
          <w:b/>
          <w:bCs/>
          <w:sz w:val="28"/>
          <w:szCs w:val="28"/>
        </w:rPr>
        <w:t xml:space="preserve"> </w:t>
      </w:r>
      <w:r w:rsidRPr="001729E5">
        <w:rPr>
          <w:rFonts w:ascii="Simplified Arabic" w:eastAsia="Aptos" w:hAnsi="Simplified Arabic" w:cs="Simplified Arabic"/>
          <w:b/>
          <w:bCs/>
          <w:sz w:val="28"/>
          <w:szCs w:val="28"/>
          <w:rtl/>
        </w:rPr>
        <w:t>موجبة</w:t>
      </w:r>
      <w:r w:rsidRPr="001729E5">
        <w:rPr>
          <w:rFonts w:ascii="Simplified Arabic" w:eastAsia="Aptos" w:hAnsi="Simplified Arabic" w:cs="Simplified Arabic"/>
          <w:b/>
          <w:bCs/>
          <w:sz w:val="28"/>
          <w:szCs w:val="28"/>
        </w:rPr>
        <w:t xml:space="preserve"> </w:t>
      </w:r>
      <w:r w:rsidRPr="001729E5">
        <w:rPr>
          <w:rFonts w:ascii="Simplified Arabic" w:eastAsia="Aptos" w:hAnsi="Simplified Arabic" w:cs="Simplified Arabic"/>
          <w:b/>
          <w:bCs/>
          <w:sz w:val="28"/>
          <w:szCs w:val="28"/>
          <w:rtl/>
        </w:rPr>
        <w:t>فقط</w:t>
      </w:r>
      <w:r w:rsidRPr="001729E5">
        <w:rPr>
          <w:rFonts w:ascii="Simplified Arabic" w:eastAsia="Aptos" w:hAnsi="Simplified Arabic" w:cs="Simplified Arabic"/>
          <w:sz w:val="28"/>
          <w:szCs w:val="28"/>
        </w:rPr>
        <w:t xml:space="preserve"> </w:t>
      </w:r>
      <w:r w:rsidRPr="001729E5">
        <w:rPr>
          <w:rFonts w:ascii="Simplified Arabic" w:eastAsia="Aptos" w:hAnsi="Simplified Arabic" w:cs="Simplified Arabic"/>
          <w:sz w:val="28"/>
          <w:szCs w:val="28"/>
          <w:rtl/>
        </w:rPr>
        <w:t>في</w:t>
      </w:r>
      <w:r w:rsidRPr="001729E5">
        <w:rPr>
          <w:rFonts w:ascii="Simplified Arabic" w:eastAsia="Aptos" w:hAnsi="Simplified Arabic" w:cs="Simplified Arabic"/>
          <w:sz w:val="28"/>
          <w:szCs w:val="28"/>
        </w:rPr>
        <w:t xml:space="preserve"> </w:t>
      </w:r>
      <w:r w:rsidRPr="001729E5">
        <w:rPr>
          <w:rFonts w:ascii="Simplified Arabic" w:eastAsia="Aptos" w:hAnsi="Simplified Arabic" w:cs="Simplified Arabic"/>
          <w:sz w:val="28"/>
          <w:szCs w:val="28"/>
          <w:rtl/>
        </w:rPr>
        <w:t>حالة</w:t>
      </w:r>
      <w:r w:rsidRPr="001729E5">
        <w:rPr>
          <w:rFonts w:ascii="Simplified Arabic" w:eastAsia="Aptos" w:hAnsi="Simplified Arabic" w:cs="Simplified Arabic"/>
          <w:sz w:val="28"/>
          <w:szCs w:val="28"/>
        </w:rPr>
        <w:t xml:space="preserve"> </w:t>
      </w:r>
      <w:r w:rsidRPr="001729E5">
        <w:rPr>
          <w:rFonts w:ascii="Simplified Arabic" w:eastAsia="Aptos" w:hAnsi="Simplified Arabic" w:cs="Simplified Arabic"/>
          <w:sz w:val="28"/>
          <w:szCs w:val="28"/>
          <w:rtl/>
        </w:rPr>
        <w:t>ارتفاع</w:t>
      </w:r>
      <w:r w:rsidRPr="001729E5">
        <w:rPr>
          <w:rFonts w:ascii="Simplified Arabic" w:eastAsia="Aptos" w:hAnsi="Simplified Arabic" w:cs="Simplified Arabic"/>
          <w:sz w:val="28"/>
          <w:szCs w:val="28"/>
        </w:rPr>
        <w:t xml:space="preserve"> </w:t>
      </w:r>
      <w:r w:rsidRPr="001729E5">
        <w:rPr>
          <w:rFonts w:ascii="Simplified Arabic" w:eastAsia="Aptos" w:hAnsi="Simplified Arabic" w:cs="Simplified Arabic"/>
          <w:sz w:val="28"/>
          <w:szCs w:val="28"/>
          <w:rtl/>
        </w:rPr>
        <w:t>السعر</w:t>
      </w:r>
      <w:r w:rsidRPr="001729E5">
        <w:rPr>
          <w:rFonts w:ascii="Simplified Arabic" w:eastAsia="Aptos" w:hAnsi="Simplified Arabic" w:cs="Simplified Arabic"/>
          <w:sz w:val="28"/>
          <w:szCs w:val="28"/>
        </w:rPr>
        <w:t xml:space="preserve"> </w:t>
      </w:r>
      <w:r w:rsidRPr="001729E5">
        <w:rPr>
          <w:rFonts w:ascii="Simplified Arabic" w:eastAsia="Aptos" w:hAnsi="Simplified Arabic" w:cs="Simplified Arabic"/>
          <w:sz w:val="28"/>
          <w:szCs w:val="28"/>
          <w:rtl/>
        </w:rPr>
        <w:t>مرتين،</w:t>
      </w:r>
      <w:r w:rsidRPr="001729E5">
        <w:rPr>
          <w:rFonts w:ascii="Simplified Arabic" w:eastAsia="Aptos" w:hAnsi="Simplified Arabic" w:cs="Simplified Arabic"/>
          <w:sz w:val="28"/>
          <w:szCs w:val="28"/>
        </w:rPr>
        <w:t xml:space="preserve"> </w:t>
      </w:r>
      <w:r w:rsidRPr="001729E5">
        <w:rPr>
          <w:rFonts w:ascii="Simplified Arabic" w:eastAsia="Aptos" w:hAnsi="Simplified Arabic" w:cs="Simplified Arabic"/>
          <w:sz w:val="28"/>
          <w:szCs w:val="28"/>
          <w:rtl/>
        </w:rPr>
        <w:t>أما</w:t>
      </w:r>
      <w:r w:rsidRPr="001729E5">
        <w:rPr>
          <w:rFonts w:ascii="Simplified Arabic" w:eastAsia="Aptos" w:hAnsi="Simplified Arabic" w:cs="Simplified Arabic"/>
          <w:sz w:val="28"/>
          <w:szCs w:val="28"/>
        </w:rPr>
        <w:t xml:space="preserve"> </w:t>
      </w:r>
      <w:r w:rsidRPr="001729E5">
        <w:rPr>
          <w:rFonts w:ascii="Simplified Arabic" w:eastAsia="Aptos" w:hAnsi="Simplified Arabic" w:cs="Simplified Arabic"/>
          <w:sz w:val="28"/>
          <w:szCs w:val="28"/>
          <w:rtl/>
        </w:rPr>
        <w:t>باقي</w:t>
      </w:r>
      <w:r w:rsidRPr="001729E5">
        <w:rPr>
          <w:rFonts w:ascii="Simplified Arabic" w:eastAsia="Aptos" w:hAnsi="Simplified Arabic" w:cs="Simplified Arabic"/>
          <w:sz w:val="28"/>
          <w:szCs w:val="28"/>
        </w:rPr>
        <w:t xml:space="preserve"> </w:t>
      </w:r>
      <w:r w:rsidRPr="001729E5">
        <w:rPr>
          <w:rFonts w:ascii="Simplified Arabic" w:eastAsia="Aptos" w:hAnsi="Simplified Arabic" w:cs="Simplified Arabic"/>
          <w:sz w:val="28"/>
          <w:szCs w:val="28"/>
          <w:rtl/>
        </w:rPr>
        <w:t>المسارات</w:t>
      </w:r>
      <w:r w:rsidRPr="001729E5">
        <w:rPr>
          <w:rFonts w:ascii="Simplified Arabic" w:eastAsia="Aptos" w:hAnsi="Simplified Arabic" w:cs="Simplified Arabic"/>
          <w:sz w:val="28"/>
          <w:szCs w:val="28"/>
        </w:rPr>
        <w:t xml:space="preserve"> </w:t>
      </w:r>
      <w:r w:rsidRPr="001729E5">
        <w:rPr>
          <w:rFonts w:ascii="Simplified Arabic" w:eastAsia="Aptos" w:hAnsi="Simplified Arabic" w:cs="Simplified Arabic"/>
          <w:sz w:val="28"/>
          <w:szCs w:val="28"/>
          <w:rtl/>
        </w:rPr>
        <w:t>فلا</w:t>
      </w:r>
      <w:r w:rsidRPr="001729E5">
        <w:rPr>
          <w:rFonts w:ascii="Simplified Arabic" w:eastAsia="Aptos" w:hAnsi="Simplified Arabic" w:cs="Simplified Arabic"/>
          <w:sz w:val="28"/>
          <w:szCs w:val="28"/>
        </w:rPr>
        <w:t xml:space="preserve"> </w:t>
      </w:r>
      <w:r w:rsidRPr="001729E5">
        <w:rPr>
          <w:rFonts w:ascii="Simplified Arabic" w:eastAsia="Aptos" w:hAnsi="Simplified Arabic" w:cs="Simplified Arabic"/>
          <w:sz w:val="28"/>
          <w:szCs w:val="28"/>
          <w:rtl/>
        </w:rPr>
        <w:t>تحقق</w:t>
      </w:r>
      <w:r w:rsidRPr="001729E5">
        <w:rPr>
          <w:rFonts w:ascii="Simplified Arabic" w:eastAsia="Aptos" w:hAnsi="Simplified Arabic" w:cs="Simplified Arabic"/>
          <w:sz w:val="28"/>
          <w:szCs w:val="28"/>
        </w:rPr>
        <w:t xml:space="preserve"> </w:t>
      </w:r>
      <w:r w:rsidRPr="001729E5">
        <w:rPr>
          <w:rFonts w:ascii="Simplified Arabic" w:eastAsia="Aptos" w:hAnsi="Simplified Arabic" w:cs="Simplified Arabic"/>
          <w:sz w:val="28"/>
          <w:szCs w:val="28"/>
          <w:rtl/>
        </w:rPr>
        <w:t>فائدة</w:t>
      </w:r>
      <w:r w:rsidRPr="001729E5">
        <w:rPr>
          <w:rFonts w:ascii="Simplified Arabic" w:eastAsia="Aptos" w:hAnsi="Simplified Arabic" w:cs="Simplified Arabic"/>
          <w:sz w:val="28"/>
          <w:szCs w:val="28"/>
        </w:rPr>
        <w:t xml:space="preserve"> </w:t>
      </w:r>
      <w:r w:rsidRPr="001729E5">
        <w:rPr>
          <w:rFonts w:ascii="Simplified Arabic" w:eastAsia="Aptos" w:hAnsi="Simplified Arabic" w:cs="Simplified Arabic"/>
          <w:sz w:val="28"/>
          <w:szCs w:val="28"/>
          <w:rtl/>
        </w:rPr>
        <w:t>للمشتري</w:t>
      </w:r>
      <w:r w:rsidRPr="001729E5">
        <w:rPr>
          <w:rFonts w:ascii="Simplified Arabic" w:eastAsia="Aptos" w:hAnsi="Simplified Arabic" w:cs="Simplified Arabic"/>
          <w:sz w:val="28"/>
          <w:szCs w:val="28"/>
        </w:rPr>
        <w:t>.</w:t>
      </w:r>
    </w:p>
    <w:p w:rsidR="001729E5" w:rsidRPr="001729E5" w:rsidRDefault="001729E5" w:rsidP="001729E5">
      <w:pPr>
        <w:bidi/>
        <w:spacing w:line="240" w:lineRule="auto"/>
        <w:rPr>
          <w:rFonts w:ascii="Simplified Arabic" w:eastAsia="Aptos" w:hAnsi="Simplified Arabic" w:cs="Simplified Arabic"/>
          <w:sz w:val="28"/>
          <w:szCs w:val="28"/>
        </w:rPr>
      </w:pPr>
      <w:r w:rsidRPr="001729E5">
        <w:rPr>
          <w:rFonts w:ascii="Simplified Arabic" w:eastAsia="Aptos" w:hAnsi="Simplified Arabic" w:cs="Simplified Arabic"/>
          <w:sz w:val="28"/>
          <w:szCs w:val="28"/>
        </w:rPr>
        <w:pict>
          <v:rect id="_x0000_i1265" style="width:0;height:1.5pt" o:hralign="center" o:hrstd="t" o:hr="t"/>
        </w:pict>
      </w:r>
    </w:p>
    <w:p w:rsidR="001729E5" w:rsidRPr="001729E5" w:rsidRDefault="001729E5" w:rsidP="001729E5">
      <w:pPr>
        <w:keepNext/>
        <w:keepLines/>
        <w:bidi/>
        <w:spacing w:before="160" w:after="80" w:line="240" w:lineRule="auto"/>
        <w:outlineLvl w:val="2"/>
        <w:rPr>
          <w:rFonts w:ascii="Simplified Arabic" w:eastAsia="Times New Roman" w:hAnsi="Simplified Arabic" w:cs="Simplified Arabic"/>
          <w:color w:val="0F4761"/>
          <w:sz w:val="28"/>
          <w:szCs w:val="28"/>
        </w:rPr>
      </w:pPr>
      <w:bookmarkStart w:id="15" w:name="الخطوة-3-حساب-الاحتمال-المحايد-للمخاطر-q"/>
      <w:r w:rsidRPr="001729E5">
        <w:rPr>
          <w:rFonts w:ascii="Segoe UI Symbol" w:eastAsia="Times New Roman" w:hAnsi="Segoe UI Symbol" w:cs="Segoe UI Symbol"/>
          <w:color w:val="0F4761"/>
          <w:sz w:val="28"/>
          <w:szCs w:val="28"/>
        </w:rPr>
        <w:t>🔹</w:t>
      </w:r>
      <w:r w:rsidRPr="001729E5">
        <w:rPr>
          <w:rFonts w:ascii="Simplified Arabic" w:eastAsia="Times New Roman" w:hAnsi="Simplified Arabic" w:cs="Simplified Arabic"/>
          <w:color w:val="0F4761"/>
          <w:sz w:val="28"/>
          <w:szCs w:val="28"/>
        </w:rPr>
        <w:t xml:space="preserve"> </w:t>
      </w:r>
      <w:r w:rsidRPr="001729E5">
        <w:rPr>
          <w:rFonts w:ascii="Simplified Arabic" w:eastAsia="Times New Roman" w:hAnsi="Simplified Arabic" w:cs="Simplified Arabic"/>
          <w:b/>
          <w:bCs/>
          <w:color w:val="0F4761"/>
          <w:sz w:val="28"/>
          <w:szCs w:val="28"/>
          <w:rtl/>
        </w:rPr>
        <w:t>الخطوة</w:t>
      </w:r>
      <w:r w:rsidRPr="001729E5">
        <w:rPr>
          <w:rFonts w:ascii="Simplified Arabic" w:eastAsia="Times New Roman" w:hAnsi="Simplified Arabic" w:cs="Simplified Arabic"/>
          <w:b/>
          <w:bCs/>
          <w:color w:val="0F4761"/>
          <w:sz w:val="28"/>
          <w:szCs w:val="28"/>
        </w:rPr>
        <w:t xml:space="preserve"> 3: </w:t>
      </w:r>
      <w:r w:rsidRPr="001729E5">
        <w:rPr>
          <w:rFonts w:ascii="Simplified Arabic" w:eastAsia="Times New Roman" w:hAnsi="Simplified Arabic" w:cs="Simplified Arabic"/>
          <w:b/>
          <w:bCs/>
          <w:color w:val="0F4761"/>
          <w:sz w:val="28"/>
          <w:szCs w:val="28"/>
          <w:rtl/>
        </w:rPr>
        <w:t>حساب</w:t>
      </w:r>
      <w:r w:rsidRPr="001729E5">
        <w:rPr>
          <w:rFonts w:ascii="Simplified Arabic" w:eastAsia="Times New Roman" w:hAnsi="Simplified Arabic" w:cs="Simplified Arabic"/>
          <w:b/>
          <w:bCs/>
          <w:color w:val="0F4761"/>
          <w:sz w:val="28"/>
          <w:szCs w:val="28"/>
        </w:rPr>
        <w:t xml:space="preserve"> </w:t>
      </w:r>
      <w:r w:rsidRPr="001729E5">
        <w:rPr>
          <w:rFonts w:ascii="Simplified Arabic" w:eastAsia="Times New Roman" w:hAnsi="Simplified Arabic" w:cs="Simplified Arabic"/>
          <w:b/>
          <w:bCs/>
          <w:color w:val="0F4761"/>
          <w:sz w:val="28"/>
          <w:szCs w:val="28"/>
          <w:rtl/>
        </w:rPr>
        <w:t>الاحتمال</w:t>
      </w:r>
      <w:r w:rsidRPr="001729E5">
        <w:rPr>
          <w:rFonts w:ascii="Simplified Arabic" w:eastAsia="Times New Roman" w:hAnsi="Simplified Arabic" w:cs="Simplified Arabic"/>
          <w:b/>
          <w:bCs/>
          <w:color w:val="0F4761"/>
          <w:sz w:val="28"/>
          <w:szCs w:val="28"/>
        </w:rPr>
        <w:t xml:space="preserve"> </w:t>
      </w:r>
      <w:r w:rsidRPr="001729E5">
        <w:rPr>
          <w:rFonts w:ascii="Simplified Arabic" w:eastAsia="Times New Roman" w:hAnsi="Simplified Arabic" w:cs="Simplified Arabic"/>
          <w:b/>
          <w:bCs/>
          <w:color w:val="0F4761"/>
          <w:sz w:val="28"/>
          <w:szCs w:val="28"/>
          <w:rtl/>
        </w:rPr>
        <w:t>المحايد</w:t>
      </w:r>
      <w:r w:rsidRPr="001729E5">
        <w:rPr>
          <w:rFonts w:ascii="Simplified Arabic" w:eastAsia="Times New Roman" w:hAnsi="Simplified Arabic" w:cs="Simplified Arabic"/>
          <w:b/>
          <w:bCs/>
          <w:color w:val="0F4761"/>
          <w:sz w:val="28"/>
          <w:szCs w:val="28"/>
        </w:rPr>
        <w:t xml:space="preserve"> </w:t>
      </w:r>
      <w:r w:rsidRPr="001729E5">
        <w:rPr>
          <w:rFonts w:ascii="Simplified Arabic" w:eastAsia="Times New Roman" w:hAnsi="Simplified Arabic" w:cs="Simplified Arabic"/>
          <w:b/>
          <w:bCs/>
          <w:color w:val="0F4761"/>
          <w:sz w:val="28"/>
          <w:szCs w:val="28"/>
          <w:rtl/>
        </w:rPr>
        <w:t>للمخاطر</w:t>
      </w:r>
      <w:r w:rsidRPr="001729E5">
        <w:rPr>
          <w:rFonts w:ascii="Simplified Arabic" w:eastAsia="Times New Roman" w:hAnsi="Simplified Arabic" w:cs="Simplified Arabic"/>
          <w:b/>
          <w:bCs/>
          <w:color w:val="0F4761"/>
          <w:sz w:val="28"/>
          <w:szCs w:val="28"/>
        </w:rPr>
        <w:t xml:space="preserve"> (q)</w:t>
      </w:r>
    </w:p>
    <w:p w:rsidR="001729E5" w:rsidRPr="001729E5" w:rsidRDefault="001729E5" w:rsidP="001729E5">
      <w:pPr>
        <w:bidi/>
        <w:spacing w:before="180" w:after="180" w:line="240" w:lineRule="auto"/>
        <w:rPr>
          <w:rFonts w:ascii="Simplified Arabic" w:eastAsia="Aptos" w:hAnsi="Simplified Arabic" w:cs="Simplified Arabic"/>
          <w:sz w:val="28"/>
          <w:szCs w:val="28"/>
        </w:rPr>
      </w:pPr>
      <w:r w:rsidRPr="001729E5">
        <w:rPr>
          <w:rFonts w:ascii="Simplified Arabic" w:eastAsia="Aptos" w:hAnsi="Simplified Arabic" w:cs="Simplified Arabic"/>
          <w:sz w:val="28"/>
          <w:szCs w:val="28"/>
          <w:rtl/>
        </w:rPr>
        <w:t>نحسب</w:t>
      </w:r>
      <w:r w:rsidRPr="001729E5">
        <w:rPr>
          <w:rFonts w:ascii="Simplified Arabic" w:eastAsia="Aptos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eastAsia="Aptos" w:hAnsi="Cambria Math" w:cs="Simplified Arabic"/>
            <w:sz w:val="28"/>
            <w:szCs w:val="28"/>
          </w:rPr>
          <m:t>q</m:t>
        </m:r>
      </m:oMath>
      <w:r w:rsidRPr="001729E5">
        <w:rPr>
          <w:rFonts w:ascii="Simplified Arabic" w:eastAsia="Aptos" w:hAnsi="Simplified Arabic" w:cs="Simplified Arabic"/>
          <w:sz w:val="28"/>
          <w:szCs w:val="28"/>
          <w:rtl/>
        </w:rPr>
        <w:t>،</w:t>
      </w:r>
      <w:r w:rsidRPr="001729E5">
        <w:rPr>
          <w:rFonts w:ascii="Simplified Arabic" w:eastAsia="Aptos" w:hAnsi="Simplified Arabic" w:cs="Simplified Arabic"/>
          <w:sz w:val="28"/>
          <w:szCs w:val="28"/>
        </w:rPr>
        <w:t xml:space="preserve"> </w:t>
      </w:r>
      <w:r w:rsidRPr="001729E5">
        <w:rPr>
          <w:rFonts w:ascii="Simplified Arabic" w:eastAsia="Aptos" w:hAnsi="Simplified Arabic" w:cs="Simplified Arabic"/>
          <w:sz w:val="28"/>
          <w:szCs w:val="28"/>
          <w:rtl/>
        </w:rPr>
        <w:t>وهو</w:t>
      </w:r>
      <w:r w:rsidRPr="001729E5">
        <w:rPr>
          <w:rFonts w:ascii="Simplified Arabic" w:eastAsia="Aptos" w:hAnsi="Simplified Arabic" w:cs="Simplified Arabic"/>
          <w:sz w:val="28"/>
          <w:szCs w:val="28"/>
        </w:rPr>
        <w:t xml:space="preserve"> </w:t>
      </w:r>
      <w:r w:rsidRPr="001729E5">
        <w:rPr>
          <w:rFonts w:ascii="Simplified Arabic" w:eastAsia="Aptos" w:hAnsi="Simplified Arabic" w:cs="Simplified Arabic"/>
          <w:sz w:val="28"/>
          <w:szCs w:val="28"/>
          <w:rtl/>
        </w:rPr>
        <w:t>الاحتمال</w:t>
      </w:r>
      <w:r w:rsidRPr="001729E5">
        <w:rPr>
          <w:rFonts w:ascii="Simplified Arabic" w:eastAsia="Aptos" w:hAnsi="Simplified Arabic" w:cs="Simplified Arabic"/>
          <w:sz w:val="28"/>
          <w:szCs w:val="28"/>
        </w:rPr>
        <w:t xml:space="preserve"> </w:t>
      </w:r>
      <w:r w:rsidRPr="001729E5">
        <w:rPr>
          <w:rFonts w:ascii="Simplified Arabic" w:eastAsia="Aptos" w:hAnsi="Simplified Arabic" w:cs="Simplified Arabic"/>
          <w:sz w:val="28"/>
          <w:szCs w:val="28"/>
          <w:rtl/>
        </w:rPr>
        <w:t>المحايد</w:t>
      </w:r>
      <w:r w:rsidRPr="001729E5">
        <w:rPr>
          <w:rFonts w:ascii="Simplified Arabic" w:eastAsia="Aptos" w:hAnsi="Simplified Arabic" w:cs="Simplified Arabic"/>
          <w:sz w:val="28"/>
          <w:szCs w:val="28"/>
        </w:rPr>
        <w:t xml:space="preserve"> </w:t>
      </w:r>
      <w:r w:rsidRPr="001729E5">
        <w:rPr>
          <w:rFonts w:ascii="Simplified Arabic" w:eastAsia="Aptos" w:hAnsi="Simplified Arabic" w:cs="Simplified Arabic"/>
          <w:sz w:val="28"/>
          <w:szCs w:val="28"/>
          <w:rtl/>
        </w:rPr>
        <w:t>للمخاطر</w:t>
      </w:r>
      <w:r w:rsidRPr="001729E5">
        <w:rPr>
          <w:rFonts w:ascii="Simplified Arabic" w:eastAsia="Aptos" w:hAnsi="Simplified Arabic" w:cs="Simplified Arabic"/>
          <w:sz w:val="28"/>
          <w:szCs w:val="28"/>
        </w:rPr>
        <w:t xml:space="preserve"> </w:t>
      </w:r>
      <w:r w:rsidRPr="001729E5">
        <w:rPr>
          <w:rFonts w:ascii="Simplified Arabic" w:eastAsia="Aptos" w:hAnsi="Simplified Arabic" w:cs="Simplified Arabic"/>
          <w:sz w:val="28"/>
          <w:szCs w:val="28"/>
          <w:rtl/>
        </w:rPr>
        <w:t>الذي</w:t>
      </w:r>
      <w:r w:rsidRPr="001729E5">
        <w:rPr>
          <w:rFonts w:ascii="Simplified Arabic" w:eastAsia="Aptos" w:hAnsi="Simplified Arabic" w:cs="Simplified Arabic"/>
          <w:sz w:val="28"/>
          <w:szCs w:val="28"/>
        </w:rPr>
        <w:t xml:space="preserve"> </w:t>
      </w:r>
      <w:r w:rsidRPr="001729E5">
        <w:rPr>
          <w:rFonts w:ascii="Simplified Arabic" w:eastAsia="Aptos" w:hAnsi="Simplified Arabic" w:cs="Simplified Arabic"/>
          <w:sz w:val="28"/>
          <w:szCs w:val="28"/>
          <w:rtl/>
        </w:rPr>
        <w:t>يُستخدم</w:t>
      </w:r>
      <w:r w:rsidRPr="001729E5">
        <w:rPr>
          <w:rFonts w:ascii="Simplified Arabic" w:eastAsia="Aptos" w:hAnsi="Simplified Arabic" w:cs="Simplified Arabic"/>
          <w:sz w:val="28"/>
          <w:szCs w:val="28"/>
        </w:rPr>
        <w:t xml:space="preserve"> </w:t>
      </w:r>
      <w:r w:rsidRPr="001729E5">
        <w:rPr>
          <w:rFonts w:ascii="Simplified Arabic" w:eastAsia="Aptos" w:hAnsi="Simplified Arabic" w:cs="Simplified Arabic"/>
          <w:sz w:val="28"/>
          <w:szCs w:val="28"/>
          <w:rtl/>
        </w:rPr>
        <w:t>في</w:t>
      </w:r>
      <w:r w:rsidRPr="001729E5">
        <w:rPr>
          <w:rFonts w:ascii="Simplified Arabic" w:eastAsia="Aptos" w:hAnsi="Simplified Arabic" w:cs="Simplified Arabic"/>
          <w:sz w:val="28"/>
          <w:szCs w:val="28"/>
        </w:rPr>
        <w:t xml:space="preserve"> </w:t>
      </w:r>
      <w:r w:rsidRPr="001729E5">
        <w:rPr>
          <w:rFonts w:ascii="Simplified Arabic" w:eastAsia="Aptos" w:hAnsi="Simplified Arabic" w:cs="Simplified Arabic"/>
          <w:sz w:val="28"/>
          <w:szCs w:val="28"/>
          <w:rtl/>
        </w:rPr>
        <w:t>خصم</w:t>
      </w:r>
      <w:r w:rsidRPr="001729E5">
        <w:rPr>
          <w:rFonts w:ascii="Simplified Arabic" w:eastAsia="Aptos" w:hAnsi="Simplified Arabic" w:cs="Simplified Arabic"/>
          <w:sz w:val="28"/>
          <w:szCs w:val="28"/>
        </w:rPr>
        <w:t xml:space="preserve"> </w:t>
      </w:r>
      <w:r w:rsidRPr="001729E5">
        <w:rPr>
          <w:rFonts w:ascii="Simplified Arabic" w:eastAsia="Aptos" w:hAnsi="Simplified Arabic" w:cs="Simplified Arabic"/>
          <w:sz w:val="28"/>
          <w:szCs w:val="28"/>
          <w:rtl/>
        </w:rPr>
        <w:t>القيم</w:t>
      </w:r>
      <w:r w:rsidRPr="001729E5">
        <w:rPr>
          <w:rFonts w:ascii="Simplified Arabic" w:eastAsia="Aptos" w:hAnsi="Simplified Arabic" w:cs="Simplified Arabic"/>
          <w:sz w:val="28"/>
          <w:szCs w:val="28"/>
        </w:rPr>
        <w:t xml:space="preserve"> </w:t>
      </w:r>
      <w:r w:rsidRPr="001729E5">
        <w:rPr>
          <w:rFonts w:ascii="Simplified Arabic" w:eastAsia="Aptos" w:hAnsi="Simplified Arabic" w:cs="Simplified Arabic"/>
          <w:sz w:val="28"/>
          <w:szCs w:val="28"/>
          <w:rtl/>
        </w:rPr>
        <w:t>المستقبلية</w:t>
      </w:r>
      <w:r w:rsidRPr="001729E5">
        <w:rPr>
          <w:rFonts w:ascii="Simplified Arabic" w:eastAsia="Aptos" w:hAnsi="Simplified Arabic" w:cs="Simplified Arabic"/>
          <w:sz w:val="28"/>
          <w:szCs w:val="28"/>
        </w:rPr>
        <w:t xml:space="preserve"> </w:t>
      </w:r>
      <w:r w:rsidRPr="001729E5">
        <w:rPr>
          <w:rFonts w:ascii="Simplified Arabic" w:eastAsia="Aptos" w:hAnsi="Simplified Arabic" w:cs="Simplified Arabic"/>
          <w:sz w:val="28"/>
          <w:szCs w:val="28"/>
          <w:rtl/>
        </w:rPr>
        <w:t>في</w:t>
      </w:r>
      <w:r w:rsidRPr="001729E5">
        <w:rPr>
          <w:rFonts w:ascii="Simplified Arabic" w:eastAsia="Aptos" w:hAnsi="Simplified Arabic" w:cs="Simplified Arabic"/>
          <w:sz w:val="28"/>
          <w:szCs w:val="28"/>
        </w:rPr>
        <w:t xml:space="preserve"> </w:t>
      </w:r>
      <w:r w:rsidRPr="001729E5">
        <w:rPr>
          <w:rFonts w:ascii="Simplified Arabic" w:eastAsia="Aptos" w:hAnsi="Simplified Arabic" w:cs="Simplified Arabic"/>
          <w:sz w:val="28"/>
          <w:szCs w:val="28"/>
          <w:rtl/>
        </w:rPr>
        <w:t>ظل</w:t>
      </w:r>
      <w:r w:rsidRPr="001729E5">
        <w:rPr>
          <w:rFonts w:ascii="Simplified Arabic" w:eastAsia="Aptos" w:hAnsi="Simplified Arabic" w:cs="Simplified Arabic"/>
          <w:sz w:val="28"/>
          <w:szCs w:val="28"/>
        </w:rPr>
        <w:t xml:space="preserve"> </w:t>
      </w:r>
      <w:r w:rsidRPr="001729E5">
        <w:rPr>
          <w:rFonts w:ascii="Simplified Arabic" w:eastAsia="Aptos" w:hAnsi="Simplified Arabic" w:cs="Simplified Arabic"/>
          <w:sz w:val="28"/>
          <w:szCs w:val="28"/>
          <w:rtl/>
        </w:rPr>
        <w:t>النموذج،</w:t>
      </w:r>
      <w:r w:rsidRPr="001729E5">
        <w:rPr>
          <w:rFonts w:ascii="Simplified Arabic" w:eastAsia="Aptos" w:hAnsi="Simplified Arabic" w:cs="Simplified Arabic"/>
          <w:sz w:val="28"/>
          <w:szCs w:val="28"/>
        </w:rPr>
        <w:t xml:space="preserve"> </w:t>
      </w:r>
      <w:r w:rsidRPr="001729E5">
        <w:rPr>
          <w:rFonts w:ascii="Simplified Arabic" w:eastAsia="Aptos" w:hAnsi="Simplified Arabic" w:cs="Simplified Arabic"/>
          <w:sz w:val="28"/>
          <w:szCs w:val="28"/>
          <w:rtl/>
        </w:rPr>
        <w:t>باستخدام</w:t>
      </w:r>
      <w:r w:rsidRPr="001729E5">
        <w:rPr>
          <w:rFonts w:ascii="Simplified Arabic" w:eastAsia="Aptos" w:hAnsi="Simplified Arabic" w:cs="Simplified Arabic"/>
          <w:sz w:val="28"/>
          <w:szCs w:val="28"/>
        </w:rPr>
        <w:t xml:space="preserve"> </w:t>
      </w:r>
      <w:r w:rsidRPr="001729E5">
        <w:rPr>
          <w:rFonts w:ascii="Simplified Arabic" w:eastAsia="Aptos" w:hAnsi="Simplified Arabic" w:cs="Simplified Arabic"/>
          <w:sz w:val="28"/>
          <w:szCs w:val="28"/>
          <w:rtl/>
        </w:rPr>
        <w:t>العلاقة</w:t>
      </w:r>
      <w:r w:rsidRPr="001729E5">
        <w:rPr>
          <w:rFonts w:ascii="Simplified Arabic" w:eastAsia="Aptos" w:hAnsi="Simplified Arabic" w:cs="Simplified Arabic"/>
          <w:sz w:val="28"/>
          <w:szCs w:val="28"/>
        </w:rPr>
        <w:t>:</w:t>
      </w:r>
    </w:p>
    <w:p w:rsidR="001729E5" w:rsidRPr="001729E5" w:rsidRDefault="001729E5" w:rsidP="001729E5">
      <w:pPr>
        <w:bidi/>
        <w:spacing w:before="180" w:after="180" w:line="240" w:lineRule="auto"/>
        <w:rPr>
          <w:rFonts w:ascii="Simplified Arabic" w:eastAsia="Aptos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="Aptos" w:hAnsi="Cambria Math" w:cs="Simplified Arabic"/>
              <w:sz w:val="28"/>
              <w:szCs w:val="28"/>
            </w:rPr>
            <m:t>q</m:t>
          </m:r>
          <m:r>
            <m:rPr>
              <m:sty m:val="p"/>
            </m:rPr>
            <w:rPr>
              <w:rFonts w:ascii="Cambria Math" w:eastAsia="Aptos" w:hAnsi="Cambria Math" w:cs="Simplified Arabic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Aptos" w:hAnsi="Cambria Math" w:cs="Simplified Arabic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Aptos" w:hAnsi="Cambria Math" w:cs="Simplified Arabic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Aptos" w:hAnsi="Cambria Math" w:cs="Simplified Arabic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Aptos" w:hAnsi="Cambria Math" w:cs="Simplified Arabic"/>
                      <w:sz w:val="28"/>
                      <w:szCs w:val="28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eastAsia="Aptos" w:hAnsi="Cambria Math" w:cs="Simplified Arabic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eastAsia="Aptos" w:hAnsi="Cambria Math" w:cs="Simplified Arabic"/>
                      <w:sz w:val="28"/>
                      <w:szCs w:val="28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eastAsia="Aptos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eastAsia="Aptos" w:hAnsi="Cambria Math" w:cs="Simplified Arabic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eastAsia="Aptos" w:hAnsi="Cambria Math" w:cs="Simplified Arabic"/>
                  <w:sz w:val="28"/>
                  <w:szCs w:val="28"/>
                </w:rPr>
                <m:t>u</m:t>
              </m:r>
              <m:r>
                <m:rPr>
                  <m:sty m:val="p"/>
                </m:rPr>
                <w:rPr>
                  <w:rFonts w:ascii="Cambria Math" w:eastAsia="Aptos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eastAsia="Aptos" w:hAnsi="Cambria Math" w:cs="Simplified Arabic"/>
                  <w:sz w:val="28"/>
                  <w:szCs w:val="28"/>
                </w:rPr>
                <m:t>d</m:t>
              </m:r>
            </m:den>
          </m:f>
        </m:oMath>
      </m:oMathPara>
    </w:p>
    <w:p w:rsidR="001729E5" w:rsidRPr="001729E5" w:rsidRDefault="001729E5" w:rsidP="001729E5">
      <w:pPr>
        <w:bidi/>
        <w:spacing w:before="180" w:after="180" w:line="240" w:lineRule="auto"/>
        <w:rPr>
          <w:rFonts w:ascii="Simplified Arabic" w:eastAsia="Aptos" w:hAnsi="Simplified Arabic" w:cs="Simplified Arabic"/>
          <w:sz w:val="28"/>
          <w:szCs w:val="28"/>
        </w:rPr>
      </w:pPr>
      <w:r w:rsidRPr="001729E5">
        <w:rPr>
          <w:rFonts w:ascii="Simplified Arabic" w:eastAsia="Aptos" w:hAnsi="Simplified Arabic" w:cs="Simplified Arabic"/>
          <w:sz w:val="28"/>
          <w:szCs w:val="28"/>
          <w:rtl/>
        </w:rPr>
        <w:t>بتطبيق</w:t>
      </w:r>
      <w:r w:rsidRPr="001729E5">
        <w:rPr>
          <w:rFonts w:ascii="Simplified Arabic" w:eastAsia="Aptos" w:hAnsi="Simplified Arabic" w:cs="Simplified Arabic"/>
          <w:sz w:val="28"/>
          <w:szCs w:val="28"/>
        </w:rPr>
        <w:t xml:space="preserve"> </w:t>
      </w:r>
      <w:r w:rsidRPr="001729E5">
        <w:rPr>
          <w:rFonts w:ascii="Simplified Arabic" w:eastAsia="Aptos" w:hAnsi="Simplified Arabic" w:cs="Simplified Arabic"/>
          <w:sz w:val="28"/>
          <w:szCs w:val="28"/>
          <w:rtl/>
        </w:rPr>
        <w:t>القيم</w:t>
      </w:r>
      <w:r w:rsidRPr="001729E5">
        <w:rPr>
          <w:rFonts w:ascii="Simplified Arabic" w:eastAsia="Aptos" w:hAnsi="Simplified Arabic" w:cs="Simplified Arabic"/>
          <w:sz w:val="28"/>
          <w:szCs w:val="28"/>
        </w:rPr>
        <w:t>:</w:t>
      </w:r>
    </w:p>
    <w:p w:rsidR="001729E5" w:rsidRPr="001729E5" w:rsidRDefault="001729E5" w:rsidP="001729E5">
      <w:pPr>
        <w:bidi/>
        <w:spacing w:before="180" w:after="180" w:line="240" w:lineRule="auto"/>
        <w:rPr>
          <w:rFonts w:ascii="Simplified Arabic" w:eastAsia="Aptos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="Aptos" w:hAnsi="Cambria Math" w:cs="Simplified Arabic"/>
              <w:sz w:val="28"/>
              <w:szCs w:val="28"/>
            </w:rPr>
            <m:t>q</m:t>
          </m:r>
          <m:r>
            <m:rPr>
              <m:sty m:val="p"/>
            </m:rPr>
            <w:rPr>
              <w:rFonts w:ascii="Cambria Math" w:eastAsia="Aptos" w:hAnsi="Cambria Math" w:cs="Simplified Arabic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Aptos" w:hAnsi="Cambria Math" w:cs="Simplified Arabic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Aptos" w:hAnsi="Cambria Math" w:cs="Simplified Arabic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Aptos" w:hAnsi="Cambria Math" w:cs="Simplified Arabic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Aptos" w:hAnsi="Cambria Math" w:cs="Simplified Arabic"/>
                      <w:sz w:val="28"/>
                      <w:szCs w:val="28"/>
                    </w:rPr>
                    <m:t>0.05</m:t>
                  </m:r>
                  <m:r>
                    <m:rPr>
                      <m:sty m:val="p"/>
                    </m:rPr>
                    <w:rPr>
                      <w:rFonts w:ascii="Cambria Math" w:eastAsia="Aptos" w:hAnsi="Cambria Math" w:cs="Simplified Arabic"/>
                      <w:sz w:val="28"/>
                      <w:szCs w:val="28"/>
                    </w:rPr>
                    <m:t>⋅</m:t>
                  </m:r>
                  <m:r>
                    <w:rPr>
                      <w:rFonts w:ascii="Cambria Math" w:eastAsia="Aptos" w:hAnsi="Cambria Math" w:cs="Simplified Arabic"/>
                      <w:sz w:val="28"/>
                      <w:szCs w:val="28"/>
                    </w:rPr>
                    <m:t>1</m:t>
                  </m:r>
                </m:sup>
              </m:sSup>
              <m:r>
                <m:rPr>
                  <m:sty m:val="p"/>
                </m:rPr>
                <w:rPr>
                  <w:rFonts w:ascii="Cambria Math" w:eastAsia="Aptos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eastAsia="Aptos" w:hAnsi="Cambria Math" w:cs="Simplified Arabic"/>
                  <w:sz w:val="28"/>
                  <w:szCs w:val="28"/>
                </w:rPr>
                <m:t>0.8</m:t>
              </m:r>
            </m:num>
            <m:den>
              <m:r>
                <w:rPr>
                  <w:rFonts w:ascii="Cambria Math" w:eastAsia="Aptos" w:hAnsi="Cambria Math" w:cs="Simplified Arabic"/>
                  <w:sz w:val="28"/>
                  <w:szCs w:val="28"/>
                </w:rPr>
                <m:t>1.2</m:t>
              </m:r>
              <m:r>
                <m:rPr>
                  <m:sty m:val="p"/>
                </m:rPr>
                <w:rPr>
                  <w:rFonts w:ascii="Cambria Math" w:eastAsia="Aptos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eastAsia="Aptos" w:hAnsi="Cambria Math" w:cs="Simplified Arabic"/>
                  <w:sz w:val="28"/>
                  <w:szCs w:val="28"/>
                </w:rPr>
                <m:t>0.8</m:t>
              </m:r>
            </m:den>
          </m:f>
          <m:r>
            <m:rPr>
              <m:sty m:val="p"/>
            </m:rPr>
            <w:rPr>
              <w:rFonts w:ascii="Cambria Math" w:eastAsia="Aptos" w:hAnsi="Cambria Math" w:cs="Simplified Arabic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Aptos" w:hAnsi="Cambria Math" w:cs="Simplified Arabic"/>
                  <w:sz w:val="28"/>
                  <w:szCs w:val="28"/>
                </w:rPr>
              </m:ctrlPr>
            </m:fPr>
            <m:num>
              <m:r>
                <w:rPr>
                  <w:rFonts w:ascii="Cambria Math" w:eastAsia="Aptos" w:hAnsi="Cambria Math" w:cs="Simplified Arabic"/>
                  <w:sz w:val="28"/>
                  <w:szCs w:val="28"/>
                </w:rPr>
                <m:t>1.051271</m:t>
              </m:r>
              <m:r>
                <m:rPr>
                  <m:sty m:val="p"/>
                </m:rPr>
                <w:rPr>
                  <w:rFonts w:ascii="Cambria Math" w:eastAsia="Aptos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eastAsia="Aptos" w:hAnsi="Cambria Math" w:cs="Simplified Arabic"/>
                  <w:sz w:val="28"/>
                  <w:szCs w:val="28"/>
                </w:rPr>
                <m:t>0.8</m:t>
              </m:r>
            </m:num>
            <m:den>
              <m:r>
                <w:rPr>
                  <w:rFonts w:ascii="Cambria Math" w:eastAsia="Aptos" w:hAnsi="Cambria Math" w:cs="Simplified Arabic"/>
                  <w:sz w:val="28"/>
                  <w:szCs w:val="28"/>
                </w:rPr>
                <m:t>0.4</m:t>
              </m:r>
            </m:den>
          </m:f>
          <m:r>
            <m:rPr>
              <m:sty m:val="p"/>
            </m:rPr>
            <w:rPr>
              <w:rFonts w:ascii="Cambria Math" w:eastAsia="Aptos" w:hAnsi="Cambria Math" w:cs="Simplified Arabic"/>
              <w:sz w:val="28"/>
              <w:szCs w:val="28"/>
            </w:rPr>
            <m:t>=</m:t>
          </m:r>
          <m:r>
            <w:rPr>
              <w:rFonts w:ascii="Cambria Math" w:eastAsia="Aptos" w:hAnsi="Cambria Math" w:cs="Simplified Arabic"/>
              <w:sz w:val="28"/>
              <w:szCs w:val="28"/>
            </w:rPr>
            <m:t>0.6282</m:t>
          </m:r>
        </m:oMath>
      </m:oMathPara>
    </w:p>
    <w:p w:rsidR="001729E5" w:rsidRPr="001729E5" w:rsidRDefault="001729E5" w:rsidP="001729E5">
      <w:pPr>
        <w:bidi/>
        <w:spacing w:line="240" w:lineRule="auto"/>
        <w:rPr>
          <w:rFonts w:ascii="Traditional Arabic" w:eastAsia="Aptos" w:hAnsi="Traditional Arabic" w:cs="Traditional Arabic"/>
          <w:sz w:val="28"/>
          <w:szCs w:val="28"/>
        </w:rPr>
      </w:pPr>
      <w:r w:rsidRPr="001729E5">
        <w:rPr>
          <w:rFonts w:ascii="Traditional Arabic" w:eastAsia="Aptos" w:hAnsi="Traditional Arabic" w:cs="Traditional Arabic"/>
          <w:sz w:val="28"/>
          <w:szCs w:val="28"/>
        </w:rPr>
        <w:pict>
          <v:rect id="_x0000_i1266" style="width:0;height:1.5pt" o:hralign="center" o:hrstd="t" o:hr="t"/>
        </w:pict>
      </w:r>
    </w:p>
    <w:bookmarkEnd w:id="15"/>
    <w:p w:rsidR="001729E5" w:rsidRPr="001729E5" w:rsidRDefault="001729E5" w:rsidP="001729E5">
      <w:pPr>
        <w:bidi/>
        <w:ind w:firstLine="310"/>
        <w:rPr>
          <w:rFonts w:ascii="Traditional Arabic" w:hAnsi="Traditional Arabic" w:cs="Traditional Arabic"/>
          <w:b/>
          <w:bCs/>
          <w:sz w:val="28"/>
          <w:szCs w:val="28"/>
          <w:rtl/>
        </w:rPr>
      </w:pPr>
    </w:p>
    <w:p w:rsidR="001729E5" w:rsidRDefault="001729E5" w:rsidP="001729E5">
      <w:pPr>
        <w:bidi/>
        <w:ind w:firstLine="310"/>
        <w:rPr>
          <w:rFonts w:ascii="Simplified Arabic" w:hAnsi="Simplified Arabic" w:cs="Simplified Arabic" w:hint="cs"/>
          <w:b/>
          <w:bCs/>
          <w:sz w:val="28"/>
          <w:szCs w:val="28"/>
          <w:rtl/>
        </w:rPr>
      </w:pPr>
    </w:p>
    <w:p w:rsidR="001F3028" w:rsidRPr="001729E5" w:rsidRDefault="001F3028" w:rsidP="001729E5">
      <w:pPr>
        <w:bidi/>
        <w:ind w:firstLine="310"/>
        <w:rPr>
          <w:rFonts w:ascii="Simplified Arabic" w:hAnsi="Simplified Arabic" w:cs="Simplified Arabic"/>
          <w:b/>
          <w:bCs/>
          <w:sz w:val="28"/>
          <w:szCs w:val="28"/>
        </w:rPr>
      </w:pPr>
      <w:r w:rsidRPr="001729E5">
        <w:rPr>
          <w:rFonts w:ascii="Simplified Arabic" w:hAnsi="Simplified Arabic" w:cs="Simplified Arabic"/>
          <w:b/>
          <w:bCs/>
          <w:sz w:val="28"/>
          <w:szCs w:val="28"/>
          <w:rtl/>
        </w:rPr>
        <w:t>الخطوة</w:t>
      </w:r>
      <w:r w:rsidRPr="001729E5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729E5">
        <w:rPr>
          <w:rFonts w:ascii="Simplified Arabic" w:hAnsi="Simplified Arabic" w:cs="Simplified Arabic"/>
          <w:b/>
          <w:bCs/>
          <w:sz w:val="28"/>
          <w:szCs w:val="28"/>
          <w:rtl/>
        </w:rPr>
        <w:t>الرابعة</w:t>
      </w:r>
      <w:r w:rsidRPr="001729E5">
        <w:rPr>
          <w:rFonts w:ascii="Simplified Arabic" w:hAnsi="Simplified Arabic" w:cs="Simplified Arabic"/>
          <w:b/>
          <w:bCs/>
          <w:sz w:val="28"/>
          <w:szCs w:val="28"/>
        </w:rPr>
        <w:t xml:space="preserve">: </w:t>
      </w:r>
      <w:r w:rsidRPr="001729E5">
        <w:rPr>
          <w:rFonts w:ascii="Simplified Arabic" w:hAnsi="Simplified Arabic" w:cs="Simplified Arabic"/>
          <w:b/>
          <w:bCs/>
          <w:sz w:val="28"/>
          <w:szCs w:val="28"/>
          <w:rtl/>
        </w:rPr>
        <w:t>حساب</w:t>
      </w:r>
      <w:r w:rsidRPr="001729E5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729E5">
        <w:rPr>
          <w:rFonts w:ascii="Simplified Arabic" w:hAnsi="Simplified Arabic" w:cs="Simplified Arabic"/>
          <w:b/>
          <w:bCs/>
          <w:sz w:val="28"/>
          <w:szCs w:val="28"/>
          <w:rtl/>
        </w:rPr>
        <w:t>قيمة</w:t>
      </w:r>
      <w:r w:rsidRPr="001729E5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729E5">
        <w:rPr>
          <w:rFonts w:ascii="Simplified Arabic" w:hAnsi="Simplified Arabic" w:cs="Simplified Arabic"/>
          <w:b/>
          <w:bCs/>
          <w:sz w:val="28"/>
          <w:szCs w:val="28"/>
          <w:rtl/>
        </w:rPr>
        <w:t>الخيار</w:t>
      </w:r>
      <w:r w:rsidRPr="001729E5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729E5">
        <w:rPr>
          <w:rFonts w:ascii="Simplified Arabic" w:hAnsi="Simplified Arabic" w:cs="Simplified Arabic"/>
          <w:b/>
          <w:bCs/>
          <w:sz w:val="28"/>
          <w:szCs w:val="28"/>
          <w:rtl/>
        </w:rPr>
        <w:t>الحالية</w:t>
      </w:r>
      <w:r w:rsidRPr="001729E5">
        <w:rPr>
          <w:rFonts w:ascii="Simplified Arabic" w:hAnsi="Simplified Arabic" w:cs="Simplified Arabic"/>
          <w:b/>
          <w:bCs/>
          <w:sz w:val="28"/>
          <w:szCs w:val="28"/>
        </w:rPr>
        <w:t>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Simplified Arabic"/>
              <w:sz w:val="28"/>
              <w:szCs w:val="28"/>
            </w:rPr>
            <m:t>f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×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0.05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×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1</m:t>
              </m:r>
            </m:sup>
          </m:sSup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[</m:t>
          </m:r>
          <m:sSup>
            <m:sSup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0.6282</m:t>
              </m:r>
            </m:e>
            <m:sup>
              <m:r>
                <w:rPr>
                  <w:rFonts w:ascii="Cambria Math" w:hAnsi="Cambria Math" w:cs="Simplified Arabic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×</m:t>
          </m:r>
          <m:r>
            <w:rPr>
              <w:rFonts w:ascii="Cambria Math" w:hAnsi="Cambria Math" w:cs="Simplified Arabic"/>
              <w:sz w:val="28"/>
              <w:szCs w:val="28"/>
            </w:rPr>
            <m:t>39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+</m:t>
          </m:r>
          <m:r>
            <w:rPr>
              <w:rFonts w:ascii="Cambria Math" w:hAnsi="Cambria Math" w:cs="Simplified Arabic"/>
              <w:sz w:val="28"/>
              <w:szCs w:val="28"/>
            </w:rPr>
            <m:t>2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×</m:t>
          </m:r>
          <m:r>
            <w:rPr>
              <w:rFonts w:ascii="Cambria Math" w:hAnsi="Cambria Math" w:cs="Simplified Arabic"/>
              <w:sz w:val="28"/>
              <w:szCs w:val="28"/>
            </w:rPr>
            <m:t>0.6282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×(</m:t>
          </m:r>
          <m:r>
            <w:rPr>
              <w:rFonts w:ascii="Cambria Math" w:hAnsi="Cambria Math" w:cs="Simplified Arabic"/>
              <w:sz w:val="28"/>
              <w:szCs w:val="28"/>
            </w:rPr>
            <m:t>1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r>
            <w:rPr>
              <w:rFonts w:ascii="Cambria Math" w:hAnsi="Cambria Math" w:cs="Simplified Arabic"/>
              <w:sz w:val="28"/>
              <w:szCs w:val="28"/>
            </w:rPr>
            <m:t>0.6282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)×</m:t>
          </m:r>
          <m:r>
            <w:rPr>
              <w:rFonts w:ascii="Cambria Math" w:hAnsi="Cambria Math" w:cs="Simplified Arabic"/>
              <w:sz w:val="28"/>
              <w:szCs w:val="28"/>
            </w:rPr>
            <m:t>0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+(</m:t>
          </m:r>
          <m:r>
            <w:rPr>
              <w:rFonts w:ascii="Cambria Math" w:hAnsi="Cambria Math" w:cs="Simplified Arabic"/>
              <w:sz w:val="28"/>
              <w:szCs w:val="28"/>
            </w:rPr>
            <m:t>1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r>
            <w:rPr>
              <w:rFonts w:ascii="Cambria Math" w:hAnsi="Cambria Math" w:cs="Simplified Arabic"/>
              <w:sz w:val="28"/>
              <w:szCs w:val="28"/>
            </w:rPr>
            <m:t>0.6282</m:t>
          </m:r>
          <m:sSup>
            <m:sSup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 w:cs="Simplified Arabic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×</m:t>
          </m:r>
          <m:r>
            <w:rPr>
              <w:rFonts w:ascii="Cambria Math" w:hAnsi="Cambria Math" w:cs="Simplified Arabic"/>
              <w:sz w:val="28"/>
              <w:szCs w:val="28"/>
            </w:rPr>
            <m:t>0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]</m:t>
          </m:r>
        </m:oMath>
      </m:oMathPara>
    </w:p>
    <w:p w:rsidR="001F3028" w:rsidRPr="001729E5" w:rsidRDefault="001F3028" w:rsidP="001F3028">
      <w:pPr>
        <w:bidi/>
        <w:ind w:firstLine="310"/>
        <w:rPr>
          <w:rFonts w:ascii="Simplified Arabic" w:hAnsi="Simplified Arabic" w:cs="Simplified Arabic"/>
          <w:b/>
          <w:bCs/>
          <w:sz w:val="28"/>
          <w:szCs w:val="28"/>
        </w:rPr>
      </w:pPr>
      <w:r w:rsidRPr="001729E5">
        <w:rPr>
          <w:rFonts w:ascii="Simplified Arabic" w:hAnsi="Simplified Arabic" w:cs="Simplified Arabic"/>
          <w:b/>
          <w:bCs/>
          <w:sz w:val="28"/>
          <w:szCs w:val="28"/>
          <w:rtl/>
        </w:rPr>
        <w:t>وبتطبيق</w:t>
      </w:r>
      <w:r w:rsidRPr="001729E5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729E5">
        <w:rPr>
          <w:rFonts w:ascii="Simplified Arabic" w:hAnsi="Simplified Arabic" w:cs="Simplified Arabic"/>
          <w:b/>
          <w:bCs/>
          <w:sz w:val="28"/>
          <w:szCs w:val="28"/>
          <w:rtl/>
        </w:rPr>
        <w:t>الحسابات</w:t>
      </w:r>
      <w:r w:rsidRPr="001729E5">
        <w:rPr>
          <w:rFonts w:ascii="Simplified Arabic" w:hAnsi="Simplified Arabic" w:cs="Simplified Arabic"/>
          <w:b/>
          <w:bCs/>
          <w:sz w:val="28"/>
          <w:szCs w:val="28"/>
        </w:rPr>
        <w:t>:</w:t>
      </w:r>
    </w:p>
    <w:p w:rsidR="001F3028" w:rsidRPr="001F3028" w:rsidRDefault="009943D8" w:rsidP="00855C5D">
      <w:pPr>
        <w:numPr>
          <w:ilvl w:val="0"/>
          <w:numId w:val="13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sSup>
          <m:sSup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pPr>
          <m:e>
            <m:r>
              <w:rPr>
                <w:rFonts w:ascii="Cambria Math" w:hAnsi="Cambria Math" w:cs="Simplified Arabic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 w:cs="Simplified Arabic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0.3946</m:t>
        </m:r>
      </m:oMath>
    </w:p>
    <w:p w:rsidR="001F3028" w:rsidRPr="001F3028" w:rsidRDefault="001F3028" w:rsidP="00855C5D">
      <w:pPr>
        <w:numPr>
          <w:ilvl w:val="0"/>
          <w:numId w:val="13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r>
          <w:rPr>
            <w:rFonts w:ascii="Cambria Math" w:hAnsi="Cambria Math" w:cs="Simplified Arabic"/>
            <w:sz w:val="28"/>
            <w:szCs w:val="28"/>
          </w:rPr>
          <m:t>2q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(</m:t>
        </m:r>
        <m:r>
          <w:rPr>
            <w:rFonts w:ascii="Cambria Math" w:hAnsi="Cambria Math" w:cs="Simplified Arabic"/>
            <w:sz w:val="28"/>
            <w:szCs w:val="28"/>
          </w:rPr>
          <m:t>1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-</m:t>
        </m:r>
        <m:r>
          <w:rPr>
            <w:rFonts w:ascii="Cambria Math" w:hAnsi="Cambria Math" w:cs="Simplified Arabic"/>
            <w:sz w:val="28"/>
            <w:szCs w:val="28"/>
          </w:rPr>
          <m:t>q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)=</m:t>
        </m:r>
        <m:r>
          <w:rPr>
            <w:rFonts w:ascii="Cambria Math" w:hAnsi="Cambria Math" w:cs="Simplified Arabic"/>
            <w:sz w:val="28"/>
            <w:szCs w:val="28"/>
          </w:rPr>
          <m:t>0.4673</m:t>
        </m:r>
      </m:oMath>
    </w:p>
    <w:p w:rsidR="001F3028" w:rsidRPr="001F3028" w:rsidRDefault="001F3028" w:rsidP="00855C5D">
      <w:pPr>
        <w:numPr>
          <w:ilvl w:val="0"/>
          <w:numId w:val="13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(</m:t>
        </m:r>
        <m:r>
          <w:rPr>
            <w:rFonts w:ascii="Cambria Math" w:hAnsi="Cambria Math" w:cs="Simplified Arabic"/>
            <w:sz w:val="28"/>
            <w:szCs w:val="28"/>
          </w:rPr>
          <m:t>1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-</m:t>
        </m:r>
        <m:r>
          <w:rPr>
            <w:rFonts w:ascii="Cambria Math" w:hAnsi="Cambria Math" w:cs="Simplified Arabic"/>
            <w:sz w:val="28"/>
            <w:szCs w:val="28"/>
          </w:rPr>
          <m:t>q</m:t>
        </m:r>
        <m:sSup>
          <m:sSup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Simplified Arabic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Simplified Arabic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0.1381</m:t>
        </m:r>
      </m:oMath>
    </w:p>
    <w:p w:rsidR="001F3028" w:rsidRPr="001729E5" w:rsidRDefault="001F3028" w:rsidP="001F3028">
      <w:pPr>
        <w:bidi/>
        <w:ind w:firstLine="310"/>
        <w:rPr>
          <w:rFonts w:ascii="Simplified Arabic" w:hAnsi="Simplified Arabic" w:cs="Simplified Arabic"/>
          <w:b/>
          <w:bCs/>
          <w:sz w:val="28"/>
          <w:szCs w:val="28"/>
        </w:rPr>
      </w:pPr>
      <w:r w:rsidRPr="001729E5">
        <w:rPr>
          <w:rFonts w:ascii="Simplified Arabic" w:hAnsi="Simplified Arabic" w:cs="Simplified Arabic"/>
          <w:b/>
          <w:bCs/>
          <w:sz w:val="28"/>
          <w:szCs w:val="28"/>
          <w:rtl/>
        </w:rPr>
        <w:t>تصبح</w:t>
      </w:r>
      <w:r w:rsidRPr="001729E5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729E5">
        <w:rPr>
          <w:rFonts w:ascii="Simplified Arabic" w:hAnsi="Simplified Arabic" w:cs="Simplified Arabic"/>
          <w:b/>
          <w:bCs/>
          <w:sz w:val="28"/>
          <w:szCs w:val="28"/>
          <w:rtl/>
        </w:rPr>
        <w:t>قيمة</w:t>
      </w:r>
      <w:r w:rsidRPr="001729E5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729E5">
        <w:rPr>
          <w:rFonts w:ascii="Simplified Arabic" w:hAnsi="Simplified Arabic" w:cs="Simplified Arabic"/>
          <w:b/>
          <w:bCs/>
          <w:sz w:val="28"/>
          <w:szCs w:val="28"/>
          <w:rtl/>
        </w:rPr>
        <w:t>الخيار</w:t>
      </w:r>
      <w:r w:rsidRPr="001729E5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729E5">
        <w:rPr>
          <w:rFonts w:ascii="Simplified Arabic" w:hAnsi="Simplified Arabic" w:cs="Simplified Arabic"/>
          <w:b/>
          <w:bCs/>
          <w:sz w:val="28"/>
          <w:szCs w:val="28"/>
          <w:rtl/>
        </w:rPr>
        <w:t>الحالية</w:t>
      </w:r>
      <w:r w:rsidRPr="001729E5">
        <w:rPr>
          <w:rFonts w:ascii="Simplified Arabic" w:hAnsi="Simplified Arabic" w:cs="Simplified Arabic"/>
          <w:b/>
          <w:bCs/>
          <w:sz w:val="28"/>
          <w:szCs w:val="28"/>
        </w:rPr>
        <w:t>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Simplified Arabic"/>
              <w:sz w:val="28"/>
              <w:szCs w:val="28"/>
            </w:rPr>
            <m:t>f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0.1</m:t>
              </m:r>
            </m:sup>
          </m:sSup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[</m:t>
          </m:r>
          <m:r>
            <w:rPr>
              <w:rFonts w:ascii="Cambria Math" w:hAnsi="Cambria Math" w:cs="Simplified Arabic"/>
              <w:sz w:val="28"/>
              <w:szCs w:val="28"/>
            </w:rPr>
            <m:t>0.3946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×</m:t>
          </m:r>
          <m:r>
            <w:rPr>
              <w:rFonts w:ascii="Cambria Math" w:hAnsi="Cambria Math" w:cs="Simplified Arabic"/>
              <w:sz w:val="28"/>
              <w:szCs w:val="28"/>
            </w:rPr>
            <m:t>39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+</m:t>
          </m:r>
          <m:r>
            <w:rPr>
              <w:rFonts w:ascii="Cambria Math" w:hAnsi="Cambria Math" w:cs="Simplified Arabic"/>
              <w:sz w:val="28"/>
              <w:szCs w:val="28"/>
            </w:rPr>
            <m:t>0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+</m:t>
          </m:r>
          <m:r>
            <w:rPr>
              <w:rFonts w:ascii="Cambria Math" w:hAnsi="Cambria Math" w:cs="Simplified Arabic"/>
              <w:sz w:val="28"/>
              <w:szCs w:val="28"/>
            </w:rPr>
            <m:t>0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]=</m:t>
          </m:r>
          <m:sSup>
            <m:sSup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0.1</m:t>
              </m:r>
            </m:sup>
          </m:sSup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×</m:t>
          </m:r>
          <m:r>
            <w:rPr>
              <w:rFonts w:ascii="Cambria Math" w:hAnsi="Cambria Math" w:cs="Simplified Arabic"/>
              <w:sz w:val="28"/>
              <w:szCs w:val="28"/>
            </w:rPr>
            <m:t>15.3894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r>
            <w:rPr>
              <w:rFonts w:ascii="Cambria Math" w:hAnsi="Cambria Math" w:cs="Simplified Arabic"/>
              <w:sz w:val="28"/>
              <w:szCs w:val="28"/>
            </w:rPr>
            <m:t>0.9048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×</m:t>
          </m:r>
          <m:r>
            <w:rPr>
              <w:rFonts w:ascii="Cambria Math" w:hAnsi="Cambria Math" w:cs="Simplified Arabic"/>
              <w:sz w:val="28"/>
              <w:szCs w:val="28"/>
            </w:rPr>
            <m:t>15.3894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r>
            <w:rPr>
              <w:rFonts w:ascii="Cambria Math" w:hAnsi="Cambria Math" w:cs="Simplified Arabic"/>
              <w:sz w:val="28"/>
              <w:szCs w:val="28"/>
            </w:rPr>
            <m:t>13.92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</w:rPr>
            <m:t xml:space="preserve"> USD</m:t>
          </m:r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إذًا،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فإن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الشراء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الحالي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وفقًا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لهذا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النموذج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الثنائي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خطوتين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حوالي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13.92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دولار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729E5" w:rsidRDefault="001F3028" w:rsidP="001F3028">
      <w:pPr>
        <w:bidi/>
        <w:ind w:firstLine="310"/>
        <w:rPr>
          <w:rFonts w:ascii="Simplified Arabic" w:hAnsi="Simplified Arabic" w:cs="Simplified Arabic"/>
          <w:b/>
          <w:bCs/>
          <w:sz w:val="28"/>
          <w:szCs w:val="28"/>
        </w:rPr>
      </w:pPr>
      <w:r w:rsidRPr="001729E5">
        <w:rPr>
          <w:rFonts w:ascii="Simplified Arabic" w:hAnsi="Simplified Arabic" w:cs="Simplified Arabic"/>
          <w:b/>
          <w:bCs/>
          <w:sz w:val="28"/>
          <w:szCs w:val="28"/>
          <w:rtl/>
        </w:rPr>
        <w:t>خلاصة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باستخدام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نموذج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شجرة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ثنائية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خطوتين،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يمكن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تحديد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أسعار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بطريقة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واضحة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ومنطقية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معتمدة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مفهوم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التقييم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المحايد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للمخاطر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يسهّل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النموذج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فهم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مبادئ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تقييم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بشكل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تدريجي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قبل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الانتقال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نماذج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أكثر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تعقيدًا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729E5" w:rsidRDefault="001F3028" w:rsidP="001F3028">
      <w:pPr>
        <w:bidi/>
        <w:ind w:firstLine="310"/>
        <w:rPr>
          <w:rFonts w:ascii="Simplified Arabic" w:hAnsi="Simplified Arabic" w:cs="Simplified Arabic"/>
          <w:b/>
          <w:bCs/>
          <w:sz w:val="28"/>
          <w:szCs w:val="28"/>
        </w:rPr>
      </w:pPr>
      <w:r w:rsidRPr="001729E5">
        <w:rPr>
          <w:rFonts w:ascii="Simplified Arabic" w:hAnsi="Simplified Arabic" w:cs="Simplified Arabic"/>
          <w:b/>
          <w:bCs/>
          <w:sz w:val="28"/>
          <w:szCs w:val="28"/>
        </w:rPr>
        <w:t xml:space="preserve">13.4 </w:t>
      </w:r>
      <w:r w:rsidRPr="001729E5">
        <w:rPr>
          <w:rFonts w:ascii="Simplified Arabic" w:hAnsi="Simplified Arabic" w:cs="Simplified Arabic"/>
          <w:b/>
          <w:bCs/>
          <w:sz w:val="28"/>
          <w:szCs w:val="28"/>
          <w:rtl/>
        </w:rPr>
        <w:t>مثال</w:t>
      </w:r>
      <w:r w:rsidRPr="001729E5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729E5">
        <w:rPr>
          <w:rFonts w:ascii="Simplified Arabic" w:hAnsi="Simplified Arabic" w:cs="Simplified Arabic"/>
          <w:b/>
          <w:bCs/>
          <w:sz w:val="28"/>
          <w:szCs w:val="28"/>
          <w:rtl/>
        </w:rPr>
        <w:t>توضيحي</w:t>
      </w:r>
      <w:r w:rsidRPr="001729E5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729E5">
        <w:rPr>
          <w:rFonts w:ascii="Simplified Arabic" w:hAnsi="Simplified Arabic" w:cs="Simplified Arabic"/>
          <w:b/>
          <w:bCs/>
          <w:sz w:val="28"/>
          <w:szCs w:val="28"/>
          <w:rtl/>
        </w:rPr>
        <w:t>على</w:t>
      </w:r>
      <w:r w:rsidRPr="001729E5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729E5">
        <w:rPr>
          <w:rFonts w:ascii="Simplified Arabic" w:hAnsi="Simplified Arabic" w:cs="Simplified Arabic"/>
          <w:b/>
          <w:bCs/>
          <w:sz w:val="28"/>
          <w:szCs w:val="28"/>
          <w:rtl/>
        </w:rPr>
        <w:t>خيار</w:t>
      </w:r>
      <w:r w:rsidRPr="001729E5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729E5">
        <w:rPr>
          <w:rFonts w:ascii="Simplified Arabic" w:hAnsi="Simplified Arabic" w:cs="Simplified Arabic"/>
          <w:b/>
          <w:bCs/>
          <w:sz w:val="28"/>
          <w:szCs w:val="28"/>
          <w:rtl/>
        </w:rPr>
        <w:t>البيع</w:t>
      </w:r>
      <w:r w:rsidRPr="001729E5">
        <w:rPr>
          <w:rFonts w:ascii="Simplified Arabic" w:hAnsi="Simplified Arabic" w:cs="Simplified Arabic"/>
          <w:b/>
          <w:bCs/>
          <w:sz w:val="28"/>
          <w:szCs w:val="28"/>
        </w:rPr>
        <w:t xml:space="preserve"> (A Put Option Example)</w:t>
      </w:r>
    </w:p>
    <w:p w:rsidR="001F3028" w:rsidRPr="001729E5" w:rsidRDefault="001F3028" w:rsidP="001F3028">
      <w:pPr>
        <w:bidi/>
        <w:ind w:firstLine="310"/>
        <w:rPr>
          <w:rFonts w:ascii="Simplified Arabic" w:hAnsi="Simplified Arabic" w:cs="Simplified Arabic"/>
          <w:b/>
          <w:bCs/>
          <w:sz w:val="28"/>
          <w:szCs w:val="28"/>
        </w:rPr>
      </w:pPr>
      <w:r w:rsidRPr="001729E5">
        <w:rPr>
          <w:rFonts w:ascii="Simplified Arabic" w:hAnsi="Simplified Arabic" w:cs="Simplified Arabic"/>
          <w:b/>
          <w:bCs/>
          <w:sz w:val="28"/>
          <w:szCs w:val="28"/>
          <w:rtl/>
        </w:rPr>
        <w:t>مقدمة</w:t>
      </w:r>
      <w:r w:rsidRPr="001729E5">
        <w:rPr>
          <w:rFonts w:ascii="Simplified Arabic" w:hAnsi="Simplified Arabic" w:cs="Simplified Arabic"/>
          <w:b/>
          <w:bCs/>
          <w:sz w:val="28"/>
          <w:szCs w:val="28"/>
        </w:rPr>
        <w:t>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يعتبر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البيع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(Put Option)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أحد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أنواع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المشتقات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المالية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تمنح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حاملها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وليس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الالتزام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بيع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أصل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مثل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سهم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سلعة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محدد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مسبقًا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يعرف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التنفيذ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(Exercise Price)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تاريخ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انتهاء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(Maturity Date).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يستخدم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المستثمرون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خيارات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البيع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لحماية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استثماراتهم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ضد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انخفاض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الأسعار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التحوط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لتحقيق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أرباح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توقعهم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انخفاض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الأصل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المستقبل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سنستخدم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المثال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نموذج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الشجرة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الثنائية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(Binomial Tree Model)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لتسعير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بيع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أوروبي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بسيط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0214FE96">
          <v:rect id="_x0000_i1039" style="width:0;height:1.5pt" o:hralign="center" o:hrstd="t" o:hr="t"/>
        </w:pict>
      </w:r>
    </w:p>
    <w:p w:rsidR="001F3028" w:rsidRPr="001729E5" w:rsidRDefault="001F3028" w:rsidP="001F3028">
      <w:pPr>
        <w:bidi/>
        <w:ind w:firstLine="310"/>
        <w:rPr>
          <w:rFonts w:ascii="Simplified Arabic" w:hAnsi="Simplified Arabic" w:cs="Simplified Arabic"/>
          <w:b/>
          <w:bCs/>
          <w:sz w:val="28"/>
          <w:szCs w:val="28"/>
        </w:rPr>
      </w:pPr>
      <w:r w:rsidRPr="001729E5">
        <w:rPr>
          <w:rFonts w:ascii="Simplified Arabic" w:hAnsi="Simplified Arabic" w:cs="Simplified Arabic"/>
          <w:b/>
          <w:bCs/>
          <w:sz w:val="28"/>
          <w:szCs w:val="28"/>
          <w:rtl/>
        </w:rPr>
        <w:t>المعادلة</w:t>
      </w:r>
      <w:r w:rsidRPr="001729E5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729E5">
        <w:rPr>
          <w:rFonts w:ascii="Simplified Arabic" w:hAnsi="Simplified Arabic" w:cs="Simplified Arabic"/>
          <w:b/>
          <w:bCs/>
          <w:sz w:val="28"/>
          <w:szCs w:val="28"/>
          <w:rtl/>
        </w:rPr>
        <w:t>الرياضية</w:t>
      </w:r>
      <w:r w:rsidRPr="001729E5">
        <w:rPr>
          <w:rFonts w:ascii="Simplified Arabic" w:hAnsi="Simplified Arabic" w:cs="Simplified Arabic"/>
          <w:b/>
          <w:bCs/>
          <w:sz w:val="28"/>
          <w:szCs w:val="28"/>
        </w:rPr>
        <w:t>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نموذج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الشجرة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الثنائية،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نقوم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بحساب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بطريقة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"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التسعير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المحايد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للمخاطر</w:t>
      </w:r>
      <w:r w:rsidRPr="001F3028">
        <w:rPr>
          <w:rFonts w:ascii="Simplified Arabic" w:hAnsi="Simplified Arabic" w:cs="Simplified Arabic"/>
          <w:sz w:val="28"/>
          <w:szCs w:val="28"/>
        </w:rPr>
        <w:t>" (Risk-Neutral Valuation)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باستخدام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العلاقة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التالية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Simplified Arabic"/>
              <w:sz w:val="28"/>
              <w:szCs w:val="28"/>
            </w:rPr>
            <m:t>p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 w:cs="Simplified Arabic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hAnsi="Cambria Math" w:cs="Simplified Arabic"/>
                  <w:sz w:val="28"/>
                  <w:szCs w:val="28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d</m:t>
              </m:r>
            </m:den>
          </m:f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حيث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729E5" w:rsidRDefault="001F3028" w:rsidP="00AF1C78">
      <w:pPr>
        <w:pStyle w:val="3"/>
        <w:numPr>
          <w:ilvl w:val="0"/>
          <w:numId w:val="130"/>
        </w:numPr>
        <w:bidi/>
        <w:rPr>
          <w:rFonts w:ascii="Simplified Arabic" w:hAnsi="Simplified Arabic" w:cs="Simplified Arabic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p</m:t>
        </m:r>
      </m:oMath>
      <w:r w:rsidRPr="001729E5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729E5">
        <w:rPr>
          <w:rFonts w:ascii="Simplified Arabic" w:hAnsi="Simplified Arabic" w:cs="Simplified Arabic"/>
          <w:sz w:val="28"/>
          <w:szCs w:val="28"/>
          <w:rtl/>
        </w:rPr>
        <w:t>الاحتمال</w:t>
      </w:r>
      <w:r w:rsidRPr="001729E5">
        <w:rPr>
          <w:rFonts w:ascii="Simplified Arabic" w:hAnsi="Simplified Arabic" w:cs="Simplified Arabic"/>
          <w:sz w:val="28"/>
          <w:szCs w:val="28"/>
        </w:rPr>
        <w:t xml:space="preserve"> </w:t>
      </w:r>
      <w:r w:rsidRPr="001729E5">
        <w:rPr>
          <w:rFonts w:ascii="Simplified Arabic" w:hAnsi="Simplified Arabic" w:cs="Simplified Arabic"/>
          <w:sz w:val="28"/>
          <w:szCs w:val="28"/>
          <w:rtl/>
        </w:rPr>
        <w:t>المحايد</w:t>
      </w:r>
      <w:r w:rsidRPr="001729E5">
        <w:rPr>
          <w:rFonts w:ascii="Simplified Arabic" w:hAnsi="Simplified Arabic" w:cs="Simplified Arabic"/>
          <w:sz w:val="28"/>
          <w:szCs w:val="28"/>
        </w:rPr>
        <w:t xml:space="preserve"> </w:t>
      </w:r>
      <w:r w:rsidRPr="001729E5">
        <w:rPr>
          <w:rFonts w:ascii="Simplified Arabic" w:hAnsi="Simplified Arabic" w:cs="Simplified Arabic"/>
          <w:sz w:val="28"/>
          <w:szCs w:val="28"/>
          <w:rtl/>
        </w:rPr>
        <w:t>للمخاطر</w:t>
      </w:r>
      <w:r w:rsidRPr="001729E5">
        <w:rPr>
          <w:rFonts w:ascii="Simplified Arabic" w:hAnsi="Simplified Arabic" w:cs="Simplified Arabic"/>
          <w:sz w:val="28"/>
          <w:szCs w:val="28"/>
        </w:rPr>
        <w:t xml:space="preserve"> (Risk-Neutral Probability)</w:t>
      </w:r>
    </w:p>
    <w:p w:rsidR="001F3028" w:rsidRPr="001F3028" w:rsidRDefault="001F3028" w:rsidP="00AF1C78">
      <w:pPr>
        <w:pStyle w:val="3"/>
        <w:numPr>
          <w:ilvl w:val="0"/>
          <w:numId w:val="130"/>
        </w:numPr>
        <w:bidi/>
        <w:rPr>
          <w:rFonts w:ascii="Simplified Arabic" w:hAnsi="Simplified Arabic" w:cs="Simplified Arabic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r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معدل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الفائدة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الخالي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المخاطر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(Risk-Free Interest Rate)</w:t>
      </w:r>
    </w:p>
    <w:p w:rsidR="001F3028" w:rsidRPr="001F3028" w:rsidRDefault="001F3028" w:rsidP="00AF1C78">
      <w:pPr>
        <w:pStyle w:val="3"/>
        <w:numPr>
          <w:ilvl w:val="0"/>
          <w:numId w:val="130"/>
        </w:numPr>
        <w:bidi/>
        <w:rPr>
          <w:rFonts w:ascii="Simplified Arabic" w:hAnsi="Simplified Arabic" w:cs="Simplified Arabic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Δ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t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الفترة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الزمنية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(Time Step)</w:t>
      </w:r>
    </w:p>
    <w:p w:rsidR="001F3028" w:rsidRPr="001F3028" w:rsidRDefault="001F3028" w:rsidP="00AF1C78">
      <w:pPr>
        <w:pStyle w:val="3"/>
        <w:numPr>
          <w:ilvl w:val="0"/>
          <w:numId w:val="130"/>
        </w:numPr>
        <w:bidi/>
        <w:rPr>
          <w:rFonts w:ascii="Simplified Arabic" w:hAnsi="Simplified Arabic" w:cs="Simplified Arabic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u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العامل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الذي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يمثل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ارتفاع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الأصل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(Up factor)</w:t>
      </w:r>
    </w:p>
    <w:p w:rsidR="001F3028" w:rsidRPr="001F3028" w:rsidRDefault="001F3028" w:rsidP="00AF1C78">
      <w:pPr>
        <w:pStyle w:val="3"/>
        <w:numPr>
          <w:ilvl w:val="0"/>
          <w:numId w:val="130"/>
        </w:numPr>
        <w:bidi/>
        <w:rPr>
          <w:rFonts w:ascii="Simplified Arabic" w:hAnsi="Simplified Arabic" w:cs="Simplified Arabic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d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العامل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الذي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يمثل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انخفاض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الأصل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(Down factor)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عقدة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الشجرة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الثنائية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(node)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تحسب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باستخدام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المعادلة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التالية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Simplified Arabic"/>
              <w:sz w:val="28"/>
              <w:szCs w:val="28"/>
            </w:rPr>
            <m:t>f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Δ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p</m:t>
              </m:r>
              <m:sSub>
                <m:sSubPr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u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+(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d</m:t>
                  </m:r>
                </m:sub>
              </m:sSub>
            </m:e>
          </m:d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حيث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729E5" w:rsidRDefault="001F3028" w:rsidP="00AF1C78">
      <w:pPr>
        <w:pStyle w:val="3"/>
        <w:numPr>
          <w:ilvl w:val="0"/>
          <w:numId w:val="131"/>
        </w:numPr>
        <w:bidi/>
        <w:rPr>
          <w:rFonts w:ascii="Cambria Math" w:hAnsi="Cambria Math" w:cs="Simplified Arabic"/>
          <w:sz w:val="28"/>
          <w:szCs w:val="28"/>
        </w:rPr>
      </w:pPr>
      <m:oMath>
        <m:r>
          <w:rPr>
            <w:rFonts w:ascii="Cambria Math" w:hAnsi="Cambria Math" w:cs="Simplified Arabic"/>
            <w:sz w:val="28"/>
            <w:szCs w:val="28"/>
          </w:rPr>
          <m:t>f</m:t>
        </m:r>
      </m:oMath>
      <w:r w:rsidRPr="001729E5">
        <w:rPr>
          <w:rFonts w:ascii="Cambria Math" w:hAnsi="Cambria Math" w:cs="Simplified Arabic"/>
          <w:sz w:val="28"/>
          <w:szCs w:val="28"/>
        </w:rPr>
        <w:t xml:space="preserve">: </w:t>
      </w:r>
      <w:r w:rsidRPr="001729E5">
        <w:rPr>
          <w:rFonts w:ascii="Cambria Math" w:hAnsi="Cambria Math" w:cs="Simplified Arabic"/>
          <w:sz w:val="28"/>
          <w:szCs w:val="28"/>
          <w:rtl/>
        </w:rPr>
        <w:t>قيمة</w:t>
      </w:r>
      <w:r w:rsidRPr="001729E5">
        <w:rPr>
          <w:rFonts w:ascii="Cambria Math" w:hAnsi="Cambria Math" w:cs="Simplified Arabic"/>
          <w:sz w:val="28"/>
          <w:szCs w:val="28"/>
        </w:rPr>
        <w:t xml:space="preserve"> </w:t>
      </w:r>
      <w:r w:rsidRPr="001729E5">
        <w:rPr>
          <w:rFonts w:ascii="Cambria Math" w:hAnsi="Cambria Math" w:cs="Simplified Arabic"/>
          <w:sz w:val="28"/>
          <w:szCs w:val="28"/>
          <w:rtl/>
        </w:rPr>
        <w:t>الخيار</w:t>
      </w:r>
      <w:r w:rsidRPr="001729E5">
        <w:rPr>
          <w:rFonts w:ascii="Cambria Math" w:hAnsi="Cambria Math" w:cs="Simplified Arabic"/>
          <w:sz w:val="28"/>
          <w:szCs w:val="28"/>
        </w:rPr>
        <w:t xml:space="preserve"> </w:t>
      </w:r>
      <w:r w:rsidRPr="001729E5">
        <w:rPr>
          <w:rFonts w:ascii="Cambria Math" w:hAnsi="Cambria Math" w:cs="Simplified Arabic"/>
          <w:sz w:val="28"/>
          <w:szCs w:val="28"/>
          <w:rtl/>
        </w:rPr>
        <w:t>الحالية</w:t>
      </w:r>
    </w:p>
    <w:p w:rsidR="001F3028" w:rsidRPr="001729E5" w:rsidRDefault="009943D8" w:rsidP="00AF1C78">
      <w:pPr>
        <w:pStyle w:val="3"/>
        <w:numPr>
          <w:ilvl w:val="0"/>
          <w:numId w:val="130"/>
        </w:numPr>
        <w:bidi/>
        <w:rPr>
          <w:rFonts w:ascii="Cambria Math" w:hAnsi="Cambria Math" w:cs="Simplified Arabic"/>
          <w:sz w:val="28"/>
          <w:szCs w:val="28"/>
        </w:rPr>
      </w:pP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Simplified Arabic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Simplified Arabic"/>
                <w:sz w:val="28"/>
                <w:szCs w:val="28"/>
              </w:rPr>
              <m:t>u</m:t>
            </m:r>
          </m:sub>
        </m:sSub>
      </m:oMath>
      <w:r w:rsidR="001F3028" w:rsidRPr="001729E5">
        <w:rPr>
          <w:rFonts w:ascii="Cambria Math" w:hAnsi="Cambria Math" w:cs="Simplified Arabic"/>
          <w:sz w:val="28"/>
          <w:szCs w:val="28"/>
        </w:rPr>
        <w:t xml:space="preserve">: </w:t>
      </w:r>
      <w:r w:rsidR="001F3028" w:rsidRPr="001729E5">
        <w:rPr>
          <w:rFonts w:ascii="Cambria Math" w:hAnsi="Cambria Math" w:cs="Simplified Arabic"/>
          <w:sz w:val="28"/>
          <w:szCs w:val="28"/>
          <w:rtl/>
        </w:rPr>
        <w:t>قيمة</w:t>
      </w:r>
      <w:r w:rsidR="001F3028" w:rsidRPr="001729E5">
        <w:rPr>
          <w:rFonts w:ascii="Cambria Math" w:hAnsi="Cambria Math" w:cs="Simplified Arabic"/>
          <w:sz w:val="28"/>
          <w:szCs w:val="28"/>
        </w:rPr>
        <w:t xml:space="preserve"> </w:t>
      </w:r>
      <w:r w:rsidR="001F3028" w:rsidRPr="001729E5">
        <w:rPr>
          <w:rFonts w:ascii="Cambria Math" w:hAnsi="Cambria Math" w:cs="Simplified Arabic"/>
          <w:sz w:val="28"/>
          <w:szCs w:val="28"/>
          <w:rtl/>
        </w:rPr>
        <w:t>الخيار</w:t>
      </w:r>
      <w:r w:rsidR="001F3028" w:rsidRPr="001729E5">
        <w:rPr>
          <w:rFonts w:ascii="Cambria Math" w:hAnsi="Cambria Math" w:cs="Simplified Arabic"/>
          <w:sz w:val="28"/>
          <w:szCs w:val="28"/>
        </w:rPr>
        <w:t xml:space="preserve"> </w:t>
      </w:r>
      <w:r w:rsidR="001F3028" w:rsidRPr="001729E5">
        <w:rPr>
          <w:rFonts w:ascii="Cambria Math" w:hAnsi="Cambria Math" w:cs="Simplified Arabic"/>
          <w:sz w:val="28"/>
          <w:szCs w:val="28"/>
          <w:rtl/>
        </w:rPr>
        <w:t>في</w:t>
      </w:r>
      <w:r w:rsidR="001F3028" w:rsidRPr="001729E5">
        <w:rPr>
          <w:rFonts w:ascii="Cambria Math" w:hAnsi="Cambria Math" w:cs="Simplified Arabic"/>
          <w:sz w:val="28"/>
          <w:szCs w:val="28"/>
        </w:rPr>
        <w:t xml:space="preserve"> </w:t>
      </w:r>
      <w:r w:rsidR="001F3028" w:rsidRPr="001729E5">
        <w:rPr>
          <w:rFonts w:ascii="Cambria Math" w:hAnsi="Cambria Math" w:cs="Simplified Arabic"/>
          <w:sz w:val="28"/>
          <w:szCs w:val="28"/>
          <w:rtl/>
        </w:rPr>
        <w:t>حالة</w:t>
      </w:r>
      <w:r w:rsidR="001F3028" w:rsidRPr="001729E5">
        <w:rPr>
          <w:rFonts w:ascii="Cambria Math" w:hAnsi="Cambria Math" w:cs="Simplified Arabic"/>
          <w:sz w:val="28"/>
          <w:szCs w:val="28"/>
        </w:rPr>
        <w:t xml:space="preserve"> </w:t>
      </w:r>
      <w:r w:rsidR="001F3028" w:rsidRPr="001729E5">
        <w:rPr>
          <w:rFonts w:ascii="Cambria Math" w:hAnsi="Cambria Math" w:cs="Simplified Arabic"/>
          <w:sz w:val="28"/>
          <w:szCs w:val="28"/>
          <w:rtl/>
        </w:rPr>
        <w:t>ارتفاع</w:t>
      </w:r>
      <w:r w:rsidR="001F3028" w:rsidRPr="001729E5">
        <w:rPr>
          <w:rFonts w:ascii="Cambria Math" w:hAnsi="Cambria Math" w:cs="Simplified Arabic"/>
          <w:sz w:val="28"/>
          <w:szCs w:val="28"/>
        </w:rPr>
        <w:t xml:space="preserve"> </w:t>
      </w:r>
      <w:r w:rsidR="001F3028" w:rsidRPr="001729E5">
        <w:rPr>
          <w:rFonts w:ascii="Cambria Math" w:hAnsi="Cambria Math" w:cs="Simplified Arabic"/>
          <w:sz w:val="28"/>
          <w:szCs w:val="28"/>
          <w:rtl/>
        </w:rPr>
        <w:t>سعر</w:t>
      </w:r>
      <w:r w:rsidR="001F3028" w:rsidRPr="001729E5">
        <w:rPr>
          <w:rFonts w:ascii="Cambria Math" w:hAnsi="Cambria Math" w:cs="Simplified Arabic"/>
          <w:sz w:val="28"/>
          <w:szCs w:val="28"/>
        </w:rPr>
        <w:t xml:space="preserve"> </w:t>
      </w:r>
      <w:r w:rsidR="001F3028" w:rsidRPr="001729E5">
        <w:rPr>
          <w:rFonts w:ascii="Cambria Math" w:hAnsi="Cambria Math" w:cs="Simplified Arabic"/>
          <w:sz w:val="28"/>
          <w:szCs w:val="28"/>
          <w:rtl/>
        </w:rPr>
        <w:t>الأصل</w:t>
      </w:r>
      <w:r w:rsidR="001F3028" w:rsidRPr="001729E5">
        <w:rPr>
          <w:rFonts w:ascii="Cambria Math" w:hAnsi="Cambria Math" w:cs="Simplified Arabic"/>
          <w:sz w:val="28"/>
          <w:szCs w:val="28"/>
        </w:rPr>
        <w:t xml:space="preserve"> (Up node)</w:t>
      </w:r>
    </w:p>
    <w:p w:rsidR="001F3028" w:rsidRPr="001729E5" w:rsidRDefault="009943D8" w:rsidP="00AF1C78">
      <w:pPr>
        <w:pStyle w:val="3"/>
        <w:numPr>
          <w:ilvl w:val="0"/>
          <w:numId w:val="130"/>
        </w:numPr>
        <w:bidi/>
        <w:rPr>
          <w:rFonts w:ascii="Cambria Math" w:hAnsi="Cambria Math" w:cs="Simplified Arabic"/>
          <w:sz w:val="28"/>
          <w:szCs w:val="28"/>
        </w:rPr>
      </w:pP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Simplified Arabic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Simplified Arabic"/>
                <w:sz w:val="28"/>
                <w:szCs w:val="28"/>
              </w:rPr>
              <m:t>d</m:t>
            </m:r>
          </m:sub>
        </m:sSub>
      </m:oMath>
      <w:r w:rsidR="001F3028" w:rsidRPr="001729E5">
        <w:rPr>
          <w:rFonts w:ascii="Cambria Math" w:hAnsi="Cambria Math" w:cs="Simplified Arabic"/>
          <w:sz w:val="28"/>
          <w:szCs w:val="28"/>
        </w:rPr>
        <w:t xml:space="preserve">: </w:t>
      </w:r>
      <w:r w:rsidR="001F3028" w:rsidRPr="001729E5">
        <w:rPr>
          <w:rFonts w:ascii="Cambria Math" w:hAnsi="Cambria Math" w:cs="Simplified Arabic"/>
          <w:sz w:val="28"/>
          <w:szCs w:val="28"/>
          <w:rtl/>
        </w:rPr>
        <w:t>قيمة</w:t>
      </w:r>
      <w:r w:rsidR="001F3028" w:rsidRPr="001729E5">
        <w:rPr>
          <w:rFonts w:ascii="Cambria Math" w:hAnsi="Cambria Math" w:cs="Simplified Arabic"/>
          <w:sz w:val="28"/>
          <w:szCs w:val="28"/>
        </w:rPr>
        <w:t xml:space="preserve"> </w:t>
      </w:r>
      <w:r w:rsidR="001F3028" w:rsidRPr="001729E5">
        <w:rPr>
          <w:rFonts w:ascii="Cambria Math" w:hAnsi="Cambria Math" w:cs="Simplified Arabic"/>
          <w:sz w:val="28"/>
          <w:szCs w:val="28"/>
          <w:rtl/>
        </w:rPr>
        <w:t>الخيار</w:t>
      </w:r>
      <w:r w:rsidR="001F3028" w:rsidRPr="001729E5">
        <w:rPr>
          <w:rFonts w:ascii="Cambria Math" w:hAnsi="Cambria Math" w:cs="Simplified Arabic"/>
          <w:sz w:val="28"/>
          <w:szCs w:val="28"/>
        </w:rPr>
        <w:t xml:space="preserve"> </w:t>
      </w:r>
      <w:r w:rsidR="001F3028" w:rsidRPr="001729E5">
        <w:rPr>
          <w:rFonts w:ascii="Cambria Math" w:hAnsi="Cambria Math" w:cs="Simplified Arabic"/>
          <w:sz w:val="28"/>
          <w:szCs w:val="28"/>
          <w:rtl/>
        </w:rPr>
        <w:t>في</w:t>
      </w:r>
      <w:r w:rsidR="001F3028" w:rsidRPr="001729E5">
        <w:rPr>
          <w:rFonts w:ascii="Cambria Math" w:hAnsi="Cambria Math" w:cs="Simplified Arabic"/>
          <w:sz w:val="28"/>
          <w:szCs w:val="28"/>
        </w:rPr>
        <w:t xml:space="preserve"> </w:t>
      </w:r>
      <w:r w:rsidR="001F3028" w:rsidRPr="001729E5">
        <w:rPr>
          <w:rFonts w:ascii="Cambria Math" w:hAnsi="Cambria Math" w:cs="Simplified Arabic"/>
          <w:sz w:val="28"/>
          <w:szCs w:val="28"/>
          <w:rtl/>
        </w:rPr>
        <w:t>حالة</w:t>
      </w:r>
      <w:r w:rsidR="001F3028" w:rsidRPr="001729E5">
        <w:rPr>
          <w:rFonts w:ascii="Cambria Math" w:hAnsi="Cambria Math" w:cs="Simplified Arabic"/>
          <w:sz w:val="28"/>
          <w:szCs w:val="28"/>
        </w:rPr>
        <w:t xml:space="preserve"> </w:t>
      </w:r>
      <w:r w:rsidR="001F3028" w:rsidRPr="001729E5">
        <w:rPr>
          <w:rFonts w:ascii="Cambria Math" w:hAnsi="Cambria Math" w:cs="Simplified Arabic"/>
          <w:sz w:val="28"/>
          <w:szCs w:val="28"/>
          <w:rtl/>
        </w:rPr>
        <w:t>انخفاض</w:t>
      </w:r>
      <w:r w:rsidR="001F3028" w:rsidRPr="001729E5">
        <w:rPr>
          <w:rFonts w:ascii="Cambria Math" w:hAnsi="Cambria Math" w:cs="Simplified Arabic"/>
          <w:sz w:val="28"/>
          <w:szCs w:val="28"/>
        </w:rPr>
        <w:t xml:space="preserve"> </w:t>
      </w:r>
      <w:r w:rsidR="001F3028" w:rsidRPr="001729E5">
        <w:rPr>
          <w:rFonts w:ascii="Cambria Math" w:hAnsi="Cambria Math" w:cs="Simplified Arabic"/>
          <w:sz w:val="28"/>
          <w:szCs w:val="28"/>
          <w:rtl/>
        </w:rPr>
        <w:t>سعر</w:t>
      </w:r>
      <w:r w:rsidR="001F3028" w:rsidRPr="001729E5">
        <w:rPr>
          <w:rFonts w:ascii="Cambria Math" w:hAnsi="Cambria Math" w:cs="Simplified Arabic"/>
          <w:sz w:val="28"/>
          <w:szCs w:val="28"/>
        </w:rPr>
        <w:t xml:space="preserve"> </w:t>
      </w:r>
      <w:r w:rsidR="001F3028" w:rsidRPr="001729E5">
        <w:rPr>
          <w:rFonts w:ascii="Cambria Math" w:hAnsi="Cambria Math" w:cs="Simplified Arabic"/>
          <w:sz w:val="28"/>
          <w:szCs w:val="28"/>
          <w:rtl/>
        </w:rPr>
        <w:t>الأصل</w:t>
      </w:r>
      <w:r w:rsidR="001F3028" w:rsidRPr="001729E5">
        <w:rPr>
          <w:rFonts w:ascii="Cambria Math" w:hAnsi="Cambria Math" w:cs="Simplified Arabic"/>
          <w:sz w:val="28"/>
          <w:szCs w:val="28"/>
        </w:rPr>
        <w:t xml:space="preserve"> (Down node)</w:t>
      </w:r>
    </w:p>
    <w:p w:rsidR="001F3028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7A7767D4">
          <v:rect id="_x0000_i1040" style="width:0;height:1.5pt" o:hralign="center" o:hrstd="t" o:hr="t"/>
        </w:pict>
      </w:r>
    </w:p>
    <w:p w:rsidR="001F3028" w:rsidRPr="001729E5" w:rsidRDefault="001F3028" w:rsidP="001F3028">
      <w:pPr>
        <w:bidi/>
        <w:ind w:firstLine="310"/>
        <w:rPr>
          <w:rFonts w:ascii="Simplified Arabic" w:hAnsi="Simplified Arabic" w:cs="Simplified Arabic"/>
          <w:b/>
          <w:bCs/>
          <w:sz w:val="28"/>
          <w:szCs w:val="28"/>
        </w:rPr>
      </w:pPr>
      <w:r w:rsidRPr="001729E5">
        <w:rPr>
          <w:rFonts w:ascii="Simplified Arabic" w:hAnsi="Simplified Arabic" w:cs="Simplified Arabic"/>
          <w:b/>
          <w:bCs/>
          <w:sz w:val="28"/>
          <w:szCs w:val="28"/>
          <w:rtl/>
        </w:rPr>
        <w:t>مثال</w:t>
      </w:r>
      <w:r w:rsidRPr="001729E5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729E5">
        <w:rPr>
          <w:rFonts w:ascii="Simplified Arabic" w:hAnsi="Simplified Arabic" w:cs="Simplified Arabic"/>
          <w:b/>
          <w:bCs/>
          <w:sz w:val="28"/>
          <w:szCs w:val="28"/>
          <w:rtl/>
        </w:rPr>
        <w:t>منهجي</w:t>
      </w:r>
      <w:r w:rsidRPr="001729E5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729E5">
        <w:rPr>
          <w:rFonts w:ascii="Simplified Arabic" w:hAnsi="Simplified Arabic" w:cs="Simplified Arabic"/>
          <w:b/>
          <w:bCs/>
          <w:sz w:val="28"/>
          <w:szCs w:val="28"/>
          <w:rtl/>
        </w:rPr>
        <w:t>تطبيقي</w:t>
      </w:r>
      <w:r w:rsidRPr="001729E5">
        <w:rPr>
          <w:rFonts w:ascii="Simplified Arabic" w:hAnsi="Simplified Arabic" w:cs="Simplified Arabic"/>
          <w:b/>
          <w:bCs/>
          <w:sz w:val="28"/>
          <w:szCs w:val="28"/>
        </w:rPr>
        <w:t>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افترض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لدينا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بيع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أوروبي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سهم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سعره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الحالي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20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$</m:t>
        </m:r>
      </m:oMath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تنفيذ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K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21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$</m:t>
        </m:r>
      </m:oMath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وينتهي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بعد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فترة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T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3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أشهر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لنفترض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أن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AF1C78">
      <w:pPr>
        <w:numPr>
          <w:ilvl w:val="0"/>
          <w:numId w:val="132"/>
        </w:numPr>
        <w:bidi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السهم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يمكن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يرتفع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بنسبة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u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1.10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زيادة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10%)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ينخفض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بنسبة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d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0.90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انخفاض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10%)</w:t>
      </w:r>
    </w:p>
    <w:p w:rsidR="001F3028" w:rsidRPr="001F3028" w:rsidRDefault="001F3028" w:rsidP="00AF1C78">
      <w:pPr>
        <w:numPr>
          <w:ilvl w:val="0"/>
          <w:numId w:val="132"/>
        </w:numPr>
        <w:bidi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معدل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الفائدة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الخالي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المخاطر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السنوي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r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12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%</m:t>
        </m:r>
      </m:oMath>
    </w:p>
    <w:p w:rsidR="001F3028" w:rsidRPr="001729E5" w:rsidRDefault="001F3028" w:rsidP="001F3028">
      <w:pPr>
        <w:bidi/>
        <w:ind w:firstLine="310"/>
        <w:rPr>
          <w:rFonts w:ascii="Simplified Arabic" w:hAnsi="Simplified Arabic" w:cs="Simplified Arabic"/>
          <w:b/>
          <w:bCs/>
          <w:sz w:val="28"/>
          <w:szCs w:val="28"/>
        </w:rPr>
      </w:pPr>
      <w:r w:rsidRPr="001729E5">
        <w:rPr>
          <w:rFonts w:ascii="Simplified Arabic" w:hAnsi="Simplified Arabic" w:cs="Simplified Arabic"/>
          <w:b/>
          <w:bCs/>
          <w:sz w:val="28"/>
          <w:szCs w:val="28"/>
          <w:rtl/>
        </w:rPr>
        <w:t>الخطوات</w:t>
      </w:r>
      <w:r w:rsidRPr="001729E5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729E5">
        <w:rPr>
          <w:rFonts w:ascii="Simplified Arabic" w:hAnsi="Simplified Arabic" w:cs="Simplified Arabic"/>
          <w:b/>
          <w:bCs/>
          <w:sz w:val="28"/>
          <w:szCs w:val="28"/>
          <w:rtl/>
        </w:rPr>
        <w:t>المنهجية</w:t>
      </w:r>
      <w:r w:rsidRPr="001729E5">
        <w:rPr>
          <w:rFonts w:ascii="Simplified Arabic" w:hAnsi="Simplified Arabic" w:cs="Simplified Arabic"/>
          <w:b/>
          <w:bCs/>
          <w:sz w:val="28"/>
          <w:szCs w:val="28"/>
        </w:rPr>
        <w:t>:</w:t>
      </w:r>
    </w:p>
    <w:p w:rsidR="001F3028" w:rsidRPr="001729E5" w:rsidRDefault="001F3028" w:rsidP="001F3028">
      <w:pPr>
        <w:bidi/>
        <w:ind w:firstLine="310"/>
        <w:rPr>
          <w:rFonts w:ascii="Simplified Arabic" w:hAnsi="Simplified Arabic" w:cs="Simplified Arabic"/>
          <w:b/>
          <w:bCs/>
          <w:sz w:val="28"/>
          <w:szCs w:val="28"/>
        </w:rPr>
      </w:pPr>
      <w:r w:rsidRPr="001729E5">
        <w:rPr>
          <w:rFonts w:ascii="Simplified Arabic" w:hAnsi="Simplified Arabic" w:cs="Simplified Arabic"/>
          <w:b/>
          <w:bCs/>
          <w:sz w:val="28"/>
          <w:szCs w:val="28"/>
          <w:rtl/>
        </w:rPr>
        <w:t>الخطوة</w:t>
      </w:r>
      <w:r w:rsidRPr="001729E5">
        <w:rPr>
          <w:rFonts w:ascii="Simplified Arabic" w:hAnsi="Simplified Arabic" w:cs="Simplified Arabic"/>
          <w:b/>
          <w:bCs/>
          <w:sz w:val="28"/>
          <w:szCs w:val="28"/>
        </w:rPr>
        <w:t xml:space="preserve"> 1: </w:t>
      </w:r>
      <w:r w:rsidRPr="001729E5">
        <w:rPr>
          <w:rFonts w:ascii="Simplified Arabic" w:hAnsi="Simplified Arabic" w:cs="Simplified Arabic"/>
          <w:b/>
          <w:bCs/>
          <w:sz w:val="28"/>
          <w:szCs w:val="28"/>
          <w:rtl/>
        </w:rPr>
        <w:t>حساب</w:t>
      </w:r>
      <w:r w:rsidRPr="001729E5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729E5">
        <w:rPr>
          <w:rFonts w:ascii="Simplified Arabic" w:hAnsi="Simplified Arabic" w:cs="Simplified Arabic"/>
          <w:b/>
          <w:bCs/>
          <w:sz w:val="28"/>
          <w:szCs w:val="28"/>
          <w:rtl/>
        </w:rPr>
        <w:t>القيم</w:t>
      </w:r>
      <w:r w:rsidRPr="001729E5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729E5">
        <w:rPr>
          <w:rFonts w:ascii="Simplified Arabic" w:hAnsi="Simplified Arabic" w:cs="Simplified Arabic"/>
          <w:b/>
          <w:bCs/>
          <w:sz w:val="28"/>
          <w:szCs w:val="28"/>
          <w:rtl/>
        </w:rPr>
        <w:t>في</w:t>
      </w:r>
      <w:r w:rsidRPr="001729E5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729E5">
        <w:rPr>
          <w:rFonts w:ascii="Simplified Arabic" w:hAnsi="Simplified Arabic" w:cs="Simplified Arabic"/>
          <w:b/>
          <w:bCs/>
          <w:sz w:val="28"/>
          <w:szCs w:val="28"/>
          <w:rtl/>
        </w:rPr>
        <w:t>نهاية</w:t>
      </w:r>
      <w:r w:rsidRPr="001729E5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729E5">
        <w:rPr>
          <w:rFonts w:ascii="Simplified Arabic" w:hAnsi="Simplified Arabic" w:cs="Simplified Arabic"/>
          <w:b/>
          <w:bCs/>
          <w:sz w:val="28"/>
          <w:szCs w:val="28"/>
          <w:rtl/>
        </w:rPr>
        <w:t>الفترة</w:t>
      </w:r>
    </w:p>
    <w:p w:rsidR="001F3028" w:rsidRPr="001F3028" w:rsidRDefault="001F3028" w:rsidP="00855C5D">
      <w:pPr>
        <w:numPr>
          <w:ilvl w:val="0"/>
          <w:numId w:val="10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إذا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ارتفع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السهم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يصبح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u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×</m:t>
        </m:r>
        <m:r>
          <w:rPr>
            <w:rFonts w:ascii="Cambria Math" w:hAnsi="Cambria Math" w:cs="Simplified Arabic"/>
            <w:sz w:val="28"/>
            <w:szCs w:val="28"/>
          </w:rPr>
          <m:t>u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20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×</m:t>
        </m:r>
        <m:r>
          <w:rPr>
            <w:rFonts w:ascii="Cambria Math" w:hAnsi="Cambria Math" w:cs="Simplified Arabic"/>
            <w:sz w:val="28"/>
            <w:szCs w:val="28"/>
          </w:rPr>
          <m:t>1.10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22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$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بالتالي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البيع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الارتفاع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u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max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(</m:t>
        </m:r>
        <m:r>
          <w:rPr>
            <w:rFonts w:ascii="Cambria Math" w:hAnsi="Cambria Math" w:cs="Simplified Arabic"/>
            <w:sz w:val="28"/>
            <w:szCs w:val="28"/>
          </w:rPr>
          <m:t>K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u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,</m:t>
        </m:r>
        <m:r>
          <w:rPr>
            <w:rFonts w:ascii="Cambria Math" w:hAnsi="Cambria Math" w:cs="Simplified Arabic"/>
            <w:sz w:val="28"/>
            <w:szCs w:val="28"/>
          </w:rPr>
          <m:t>0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)=</m:t>
        </m:r>
        <m:r>
          <w:rPr>
            <w:rFonts w:ascii="Cambria Math" w:hAnsi="Cambria Math" w:cs="Simplified Arabic"/>
            <w:sz w:val="28"/>
            <w:szCs w:val="28"/>
          </w:rPr>
          <m:t>max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(</m:t>
        </m:r>
        <m:r>
          <w:rPr>
            <w:rFonts w:ascii="Cambria Math" w:hAnsi="Cambria Math" w:cs="Simplified Arabic"/>
            <w:sz w:val="28"/>
            <w:szCs w:val="28"/>
          </w:rPr>
          <m:t>21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-</m:t>
        </m:r>
        <m:r>
          <w:rPr>
            <w:rFonts w:ascii="Cambria Math" w:hAnsi="Cambria Math" w:cs="Simplified Arabic"/>
            <w:sz w:val="28"/>
            <w:szCs w:val="28"/>
          </w:rPr>
          <m:t>22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,</m:t>
        </m:r>
        <m:r>
          <w:rPr>
            <w:rFonts w:ascii="Cambria Math" w:hAnsi="Cambria Math" w:cs="Simplified Arabic"/>
            <w:sz w:val="28"/>
            <w:szCs w:val="28"/>
          </w:rPr>
          <m:t>0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)=</m:t>
        </m:r>
        <m:r>
          <w:rPr>
            <w:rFonts w:ascii="Cambria Math" w:hAnsi="Cambria Math" w:cs="Simplified Arabic"/>
            <w:sz w:val="28"/>
            <w:szCs w:val="28"/>
          </w:rPr>
          <m:t>0</m:t>
        </m:r>
      </m:oMath>
    </w:p>
    <w:p w:rsidR="001F3028" w:rsidRPr="001F3028" w:rsidRDefault="001F3028" w:rsidP="00855C5D">
      <w:pPr>
        <w:numPr>
          <w:ilvl w:val="0"/>
          <w:numId w:val="10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إذا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انخفض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السهم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يصبح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d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×</m:t>
        </m:r>
        <m:r>
          <w:rPr>
            <w:rFonts w:ascii="Cambria Math" w:hAnsi="Cambria Math" w:cs="Simplified Arabic"/>
            <w:sz w:val="28"/>
            <w:szCs w:val="28"/>
          </w:rPr>
          <m:t>d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20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×</m:t>
        </m:r>
        <m:r>
          <w:rPr>
            <w:rFonts w:ascii="Cambria Math" w:hAnsi="Cambria Math" w:cs="Simplified Arabic"/>
            <w:sz w:val="28"/>
            <w:szCs w:val="28"/>
          </w:rPr>
          <m:t>0.90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18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$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بالتالي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البيع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الانخفاض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d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max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(</m:t>
        </m:r>
        <m:r>
          <w:rPr>
            <w:rFonts w:ascii="Cambria Math" w:hAnsi="Cambria Math" w:cs="Simplified Arabic"/>
            <w:sz w:val="28"/>
            <w:szCs w:val="28"/>
          </w:rPr>
          <m:t>K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d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,</m:t>
        </m:r>
        <m:r>
          <w:rPr>
            <w:rFonts w:ascii="Cambria Math" w:hAnsi="Cambria Math" w:cs="Simplified Arabic"/>
            <w:sz w:val="28"/>
            <w:szCs w:val="28"/>
          </w:rPr>
          <m:t>0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)=</m:t>
        </m:r>
        <m:r>
          <w:rPr>
            <w:rFonts w:ascii="Cambria Math" w:hAnsi="Cambria Math" w:cs="Simplified Arabic"/>
            <w:sz w:val="28"/>
            <w:szCs w:val="28"/>
          </w:rPr>
          <m:t>max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(</m:t>
        </m:r>
        <m:r>
          <w:rPr>
            <w:rFonts w:ascii="Cambria Math" w:hAnsi="Cambria Math" w:cs="Simplified Arabic"/>
            <w:sz w:val="28"/>
            <w:szCs w:val="28"/>
          </w:rPr>
          <m:t>21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-</m:t>
        </m:r>
        <m:r>
          <w:rPr>
            <w:rFonts w:ascii="Cambria Math" w:hAnsi="Cambria Math" w:cs="Simplified Arabic"/>
            <w:sz w:val="28"/>
            <w:szCs w:val="28"/>
          </w:rPr>
          <m:t>18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,</m:t>
        </m:r>
        <m:r>
          <w:rPr>
            <w:rFonts w:ascii="Cambria Math" w:hAnsi="Cambria Math" w:cs="Simplified Arabic"/>
            <w:sz w:val="28"/>
            <w:szCs w:val="28"/>
          </w:rPr>
          <m:t>0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)=</m:t>
        </m:r>
        <m:r>
          <w:rPr>
            <w:rFonts w:ascii="Cambria Math" w:hAnsi="Cambria Math" w:cs="Simplified Arabic"/>
            <w:sz w:val="28"/>
            <w:szCs w:val="28"/>
          </w:rPr>
          <m:t>3</m:t>
        </m:r>
      </m:oMath>
    </w:p>
    <w:p w:rsidR="001F3028" w:rsidRPr="001729E5" w:rsidRDefault="001F3028" w:rsidP="001F3028">
      <w:pPr>
        <w:bidi/>
        <w:ind w:firstLine="310"/>
        <w:rPr>
          <w:rFonts w:ascii="Simplified Arabic" w:hAnsi="Simplified Arabic" w:cs="Simplified Arabic"/>
          <w:b/>
          <w:bCs/>
          <w:sz w:val="28"/>
          <w:szCs w:val="28"/>
        </w:rPr>
      </w:pPr>
      <w:r w:rsidRPr="001729E5">
        <w:rPr>
          <w:rFonts w:ascii="Simplified Arabic" w:hAnsi="Simplified Arabic" w:cs="Simplified Arabic"/>
          <w:b/>
          <w:bCs/>
          <w:sz w:val="28"/>
          <w:szCs w:val="28"/>
          <w:rtl/>
        </w:rPr>
        <w:t>الخطوة</w:t>
      </w:r>
      <w:r w:rsidRPr="001729E5">
        <w:rPr>
          <w:rFonts w:ascii="Simplified Arabic" w:hAnsi="Simplified Arabic" w:cs="Simplified Arabic"/>
          <w:b/>
          <w:bCs/>
          <w:sz w:val="28"/>
          <w:szCs w:val="28"/>
        </w:rPr>
        <w:t xml:space="preserve"> 2: </w:t>
      </w:r>
      <w:r w:rsidRPr="001729E5">
        <w:rPr>
          <w:rFonts w:ascii="Simplified Arabic" w:hAnsi="Simplified Arabic" w:cs="Simplified Arabic"/>
          <w:b/>
          <w:bCs/>
          <w:sz w:val="28"/>
          <w:szCs w:val="28"/>
          <w:rtl/>
        </w:rPr>
        <w:t>حساب</w:t>
      </w:r>
      <w:r w:rsidRPr="001729E5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729E5">
        <w:rPr>
          <w:rFonts w:ascii="Simplified Arabic" w:hAnsi="Simplified Arabic" w:cs="Simplified Arabic"/>
          <w:b/>
          <w:bCs/>
          <w:sz w:val="28"/>
          <w:szCs w:val="28"/>
          <w:rtl/>
        </w:rPr>
        <w:t>الاحتمال</w:t>
      </w:r>
      <w:r w:rsidRPr="001729E5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729E5">
        <w:rPr>
          <w:rFonts w:ascii="Simplified Arabic" w:hAnsi="Simplified Arabic" w:cs="Simplified Arabic"/>
          <w:b/>
          <w:bCs/>
          <w:sz w:val="28"/>
          <w:szCs w:val="28"/>
          <w:rtl/>
        </w:rPr>
        <w:t>المحايد</w:t>
      </w:r>
      <w:r w:rsidRPr="001729E5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729E5">
        <w:rPr>
          <w:rFonts w:ascii="Simplified Arabic" w:hAnsi="Simplified Arabic" w:cs="Simplified Arabic"/>
          <w:b/>
          <w:bCs/>
          <w:sz w:val="28"/>
          <w:szCs w:val="28"/>
          <w:rtl/>
        </w:rPr>
        <w:t>للمخاطر</w:t>
      </w:r>
      <w:r w:rsidRPr="001729E5">
        <w:rPr>
          <w:rFonts w:ascii="Simplified Arabic" w:hAnsi="Simplified Arabic" w:cs="Simplified Arabic"/>
          <w:b/>
          <w:bCs/>
          <w:sz w:val="28"/>
          <w:szCs w:val="28"/>
        </w:rPr>
        <w:t xml:space="preserve"> (p)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Simplified Arabic"/>
              <w:sz w:val="28"/>
              <w:szCs w:val="28"/>
            </w:rPr>
            <m:t>p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 w:cs="Simplified Arabic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hAnsi="Cambria Math" w:cs="Simplified Arabic"/>
                  <w:sz w:val="28"/>
                  <w:szCs w:val="28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d</m:t>
              </m:r>
            </m:den>
          </m:f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هنا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AF1C78">
      <w:pPr>
        <w:numPr>
          <w:ilvl w:val="0"/>
          <w:numId w:val="133"/>
        </w:numPr>
        <w:bidi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الفترة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Δ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t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Simplified Arabic"/>
                <w:sz w:val="28"/>
                <w:szCs w:val="28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 w:cs="Simplified Arabic"/>
                <w:sz w:val="28"/>
                <w:szCs w:val="28"/>
              </w:rPr>
              <m:t>12</m:t>
            </m:r>
          </m:den>
        </m:f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0.25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ربع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سنة</w:t>
      </w:r>
      <w:r w:rsidRPr="001F3028">
        <w:rPr>
          <w:rFonts w:ascii="Simplified Arabic" w:hAnsi="Simplified Arabic" w:cs="Simplified Arabic"/>
          <w:sz w:val="28"/>
          <w:szCs w:val="28"/>
        </w:rPr>
        <w:t>)</w:t>
      </w:r>
    </w:p>
    <w:p w:rsidR="001F3028" w:rsidRPr="001F3028" w:rsidRDefault="001F3028" w:rsidP="00AF1C78">
      <w:pPr>
        <w:numPr>
          <w:ilvl w:val="0"/>
          <w:numId w:val="133"/>
        </w:numPr>
        <w:bidi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بالتالي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نحصل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Simplified Arabic"/>
              <w:sz w:val="28"/>
              <w:szCs w:val="28"/>
            </w:rPr>
            <m:t>p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0.12</m:t>
                  </m:r>
                  <m:r>
                    <m:rPr>
                      <m:sty m:val="p"/>
                    </m:rPr>
                    <w:rPr>
                      <w:rFonts w:ascii="Cambria Math" w:hAnsi="Cambria Math" w:cs="Simplified Arabic"/>
                      <w:sz w:val="28"/>
                      <w:szCs w:val="28"/>
                    </w:rPr>
                    <m:t>×</m:t>
                  </m:r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0.25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0.90</m:t>
              </m:r>
            </m:num>
            <m:den>
              <m:r>
                <w:rPr>
                  <w:rFonts w:ascii="Cambria Math" w:hAnsi="Cambria Math" w:cs="Simplified Arabic"/>
                  <w:sz w:val="28"/>
                  <w:szCs w:val="28"/>
                </w:rPr>
                <m:t>1.10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0.90</m:t>
              </m:r>
            </m:den>
          </m:f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0.03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0.90</m:t>
              </m:r>
            </m:num>
            <m:den>
              <m:r>
                <w:rPr>
                  <w:rFonts w:ascii="Cambria Math" w:hAnsi="Cambria Math" w:cs="Simplified Arabic"/>
                  <w:sz w:val="28"/>
                  <w:szCs w:val="28"/>
                </w:rPr>
                <m:t>0.20</m:t>
              </m:r>
            </m:den>
          </m:f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Simplified Arabic"/>
              <w:sz w:val="28"/>
              <w:szCs w:val="28"/>
            </w:rPr>
            <m:t>p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implified Arabic"/>
                  <w:sz w:val="28"/>
                  <w:szCs w:val="28"/>
                </w:rPr>
                <m:t>1.0304545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0.90</m:t>
              </m:r>
            </m:num>
            <m:den>
              <m:r>
                <w:rPr>
                  <w:rFonts w:ascii="Cambria Math" w:hAnsi="Cambria Math" w:cs="Simplified Arabic"/>
                  <w:sz w:val="28"/>
                  <w:szCs w:val="28"/>
                </w:rPr>
                <m:t>0.20</m:t>
              </m:r>
            </m:den>
          </m:f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implified Arabic"/>
                  <w:sz w:val="28"/>
                  <w:szCs w:val="28"/>
                </w:rPr>
                <m:t>0.1304545</m:t>
              </m:r>
            </m:num>
            <m:den>
              <m:r>
                <w:rPr>
                  <w:rFonts w:ascii="Cambria Math" w:hAnsi="Cambria Math" w:cs="Simplified Arabic"/>
                  <w:sz w:val="28"/>
                  <w:szCs w:val="28"/>
                </w:rPr>
                <m:t>0.20</m:t>
              </m:r>
            </m:den>
          </m:f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r>
            <w:rPr>
              <w:rFonts w:ascii="Cambria Math" w:hAnsi="Cambria Math" w:cs="Simplified Arabic"/>
              <w:sz w:val="28"/>
              <w:szCs w:val="28"/>
            </w:rPr>
            <m:t>0.6523</m:t>
          </m:r>
        </m:oMath>
      </m:oMathPara>
    </w:p>
    <w:p w:rsidR="001F3028" w:rsidRPr="001729E5" w:rsidRDefault="001F3028" w:rsidP="001F3028">
      <w:pPr>
        <w:bidi/>
        <w:ind w:firstLine="310"/>
        <w:rPr>
          <w:rFonts w:ascii="Simplified Arabic" w:hAnsi="Simplified Arabic" w:cs="Simplified Arabic"/>
          <w:b/>
          <w:bCs/>
          <w:sz w:val="28"/>
          <w:szCs w:val="28"/>
        </w:rPr>
      </w:pPr>
      <w:r w:rsidRPr="001729E5">
        <w:rPr>
          <w:rFonts w:ascii="Simplified Arabic" w:hAnsi="Simplified Arabic" w:cs="Simplified Arabic"/>
          <w:b/>
          <w:bCs/>
          <w:sz w:val="28"/>
          <w:szCs w:val="28"/>
          <w:rtl/>
        </w:rPr>
        <w:t>الخطوة</w:t>
      </w:r>
      <w:r w:rsidRPr="001729E5">
        <w:rPr>
          <w:rFonts w:ascii="Simplified Arabic" w:hAnsi="Simplified Arabic" w:cs="Simplified Arabic"/>
          <w:b/>
          <w:bCs/>
          <w:sz w:val="28"/>
          <w:szCs w:val="28"/>
        </w:rPr>
        <w:t xml:space="preserve"> 3: </w:t>
      </w:r>
      <w:r w:rsidRPr="001729E5">
        <w:rPr>
          <w:rFonts w:ascii="Simplified Arabic" w:hAnsi="Simplified Arabic" w:cs="Simplified Arabic"/>
          <w:b/>
          <w:bCs/>
          <w:sz w:val="28"/>
          <w:szCs w:val="28"/>
          <w:rtl/>
        </w:rPr>
        <w:t>حساب</w:t>
      </w:r>
      <w:r w:rsidRPr="001729E5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729E5">
        <w:rPr>
          <w:rFonts w:ascii="Simplified Arabic" w:hAnsi="Simplified Arabic" w:cs="Simplified Arabic"/>
          <w:b/>
          <w:bCs/>
          <w:sz w:val="28"/>
          <w:szCs w:val="28"/>
          <w:rtl/>
        </w:rPr>
        <w:t>القيمة</w:t>
      </w:r>
      <w:r w:rsidRPr="001729E5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729E5">
        <w:rPr>
          <w:rFonts w:ascii="Simplified Arabic" w:hAnsi="Simplified Arabic" w:cs="Simplified Arabic"/>
          <w:b/>
          <w:bCs/>
          <w:sz w:val="28"/>
          <w:szCs w:val="28"/>
          <w:rtl/>
        </w:rPr>
        <w:t>الحالية</w:t>
      </w:r>
      <w:r w:rsidRPr="001729E5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729E5">
        <w:rPr>
          <w:rFonts w:ascii="Simplified Arabic" w:hAnsi="Simplified Arabic" w:cs="Simplified Arabic"/>
          <w:b/>
          <w:bCs/>
          <w:sz w:val="28"/>
          <w:szCs w:val="28"/>
          <w:rtl/>
        </w:rPr>
        <w:t>لخيار</w:t>
      </w:r>
      <w:r w:rsidRPr="001729E5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729E5">
        <w:rPr>
          <w:rFonts w:ascii="Simplified Arabic" w:hAnsi="Simplified Arabic" w:cs="Simplified Arabic"/>
          <w:b/>
          <w:bCs/>
          <w:sz w:val="28"/>
          <w:szCs w:val="28"/>
          <w:rtl/>
        </w:rPr>
        <w:t>البيع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Simplified Arabic"/>
              <w:sz w:val="28"/>
              <w:szCs w:val="28"/>
            </w:rPr>
            <m:t>f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Δ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[</m:t>
          </m:r>
          <m:r>
            <w:rPr>
              <w:rFonts w:ascii="Cambria Math" w:hAnsi="Cambria Math" w:cs="Simplified Arabic"/>
              <w:sz w:val="28"/>
              <w:szCs w:val="28"/>
            </w:rPr>
            <m:t>p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u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+(</m:t>
          </m:r>
          <m:r>
            <w:rPr>
              <w:rFonts w:ascii="Cambria Math" w:hAnsi="Cambria Math" w:cs="Simplified Arabic"/>
              <w:sz w:val="28"/>
              <w:szCs w:val="28"/>
            </w:rPr>
            <m:t>1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r>
            <w:rPr>
              <w:rFonts w:ascii="Cambria Math" w:hAnsi="Cambria Math" w:cs="Simplified Arabic"/>
              <w:sz w:val="28"/>
              <w:szCs w:val="28"/>
            </w:rPr>
            <m:t>p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]</m:t>
          </m:r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نعوض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القيم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Simplified Arabic"/>
              <w:sz w:val="28"/>
              <w:szCs w:val="28"/>
            </w:rPr>
            <m:t>f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0.12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×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0.25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0.6523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×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+(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0.6523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)×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3</m:t>
              </m:r>
            </m:e>
          </m:d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Simplified Arabic"/>
              <w:sz w:val="28"/>
              <w:szCs w:val="28"/>
            </w:rPr>
            <m:t>f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0.03</m:t>
              </m:r>
            </m:sup>
          </m:sSup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(</m:t>
          </m:r>
          <m:r>
            <w:rPr>
              <w:rFonts w:ascii="Cambria Math" w:hAnsi="Cambria Math" w:cs="Simplified Arabic"/>
              <w:sz w:val="28"/>
              <w:szCs w:val="28"/>
            </w:rPr>
            <m:t>0.3477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×</m:t>
          </m:r>
          <m:r>
            <w:rPr>
              <w:rFonts w:ascii="Cambria Math" w:hAnsi="Cambria Math" w:cs="Simplified Arabic"/>
              <w:sz w:val="28"/>
              <w:szCs w:val="28"/>
            </w:rPr>
            <m:t>3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</m:t>
          </m:r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Simplified Arabic"/>
              <w:sz w:val="28"/>
              <w:szCs w:val="28"/>
            </w:rPr>
            <m:t>f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r>
            <w:rPr>
              <w:rFonts w:ascii="Cambria Math" w:hAnsi="Cambria Math" w:cs="Simplified Arabic"/>
              <w:sz w:val="28"/>
              <w:szCs w:val="28"/>
            </w:rPr>
            <m:t>0.95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×</m:t>
          </m:r>
          <m:r>
            <w:rPr>
              <w:rFonts w:ascii="Cambria Math" w:hAnsi="Cambria Math" w:cs="Simplified Arabic"/>
              <w:sz w:val="28"/>
              <w:szCs w:val="28"/>
            </w:rPr>
            <m:t>1.0431</m:t>
          </m:r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Simplified Arabic"/>
              <w:sz w:val="28"/>
              <w:szCs w:val="28"/>
            </w:rPr>
            <m:t>f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≈</m:t>
          </m:r>
          <m:r>
            <w:rPr>
              <w:rFonts w:ascii="Cambria Math" w:hAnsi="Cambria Math" w:cs="Simplified Arabic"/>
              <w:sz w:val="28"/>
              <w:szCs w:val="28"/>
            </w:rPr>
            <m:t>0.991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$</m:t>
          </m:r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بالتالي،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تكون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الحالية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البيع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الأوروبي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0.991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$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51D717B8">
          <v:rect id="_x0000_i1041" style="width:0;height:1.5pt" o:hralign="center" o:hrstd="t" o:hr="t"/>
        </w:pict>
      </w:r>
    </w:p>
    <w:p w:rsidR="001F3028" w:rsidRPr="001729E5" w:rsidRDefault="001F3028" w:rsidP="001F3028">
      <w:pPr>
        <w:bidi/>
        <w:ind w:firstLine="310"/>
        <w:rPr>
          <w:rFonts w:ascii="Simplified Arabic" w:hAnsi="Simplified Arabic" w:cs="Simplified Arabic"/>
          <w:b/>
          <w:bCs/>
          <w:sz w:val="28"/>
          <w:szCs w:val="28"/>
        </w:rPr>
      </w:pPr>
      <w:r w:rsidRPr="001729E5">
        <w:rPr>
          <w:rFonts w:ascii="Simplified Arabic" w:hAnsi="Simplified Arabic" w:cs="Simplified Arabic"/>
          <w:b/>
          <w:bCs/>
          <w:sz w:val="28"/>
          <w:szCs w:val="28"/>
          <w:rtl/>
        </w:rPr>
        <w:t>خلاصة</w:t>
      </w:r>
      <w:r w:rsidRPr="001729E5">
        <w:rPr>
          <w:rFonts w:ascii="Simplified Arabic" w:hAnsi="Simplified Arabic" w:cs="Simplified Arabic"/>
          <w:b/>
          <w:bCs/>
          <w:sz w:val="28"/>
          <w:szCs w:val="28"/>
        </w:rPr>
        <w:t>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خلال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نموذج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الشجرة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الثنائية،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قمنا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بتسعير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بيع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بطريقة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واضحة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ومنهجية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يساعد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النموذج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البسيط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الطلبة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المبتدئين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فهم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المبادئ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الأساسية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تسعير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ومعرفة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دور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متغير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وتأثيره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المهم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التأكيد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تعتمد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بشكل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رئيسي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توقعات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حركة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والتذبذب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ومعدل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الفائدة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والزمن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المتبقي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للاستحقاق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729E5" w:rsidRDefault="001F3028" w:rsidP="001F3028">
      <w:pPr>
        <w:bidi/>
        <w:ind w:firstLine="310"/>
        <w:rPr>
          <w:rFonts w:ascii="Simplified Arabic" w:hAnsi="Simplified Arabic" w:cs="Simplified Arabic"/>
          <w:b/>
          <w:bCs/>
          <w:sz w:val="28"/>
          <w:szCs w:val="28"/>
        </w:rPr>
      </w:pPr>
      <w:r w:rsidRPr="001729E5">
        <w:rPr>
          <w:rFonts w:ascii="Simplified Arabic" w:hAnsi="Simplified Arabic" w:cs="Simplified Arabic"/>
          <w:b/>
          <w:bCs/>
          <w:sz w:val="28"/>
          <w:szCs w:val="28"/>
          <w:rtl/>
        </w:rPr>
        <w:t>الفصل</w:t>
      </w:r>
      <w:r w:rsidRPr="001729E5">
        <w:rPr>
          <w:rFonts w:ascii="Simplified Arabic" w:hAnsi="Simplified Arabic" w:cs="Simplified Arabic"/>
          <w:b/>
          <w:bCs/>
          <w:sz w:val="28"/>
          <w:szCs w:val="28"/>
        </w:rPr>
        <w:t xml:space="preserve"> 13.5: </w:t>
      </w:r>
      <w:r w:rsidRPr="001729E5">
        <w:rPr>
          <w:rFonts w:ascii="Simplified Arabic" w:hAnsi="Simplified Arabic" w:cs="Simplified Arabic"/>
          <w:b/>
          <w:bCs/>
          <w:sz w:val="28"/>
          <w:szCs w:val="28"/>
          <w:rtl/>
        </w:rPr>
        <w:t>الخيارات</w:t>
      </w:r>
      <w:r w:rsidRPr="001729E5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729E5">
        <w:rPr>
          <w:rFonts w:ascii="Simplified Arabic" w:hAnsi="Simplified Arabic" w:cs="Simplified Arabic"/>
          <w:b/>
          <w:bCs/>
          <w:sz w:val="28"/>
          <w:szCs w:val="28"/>
          <w:rtl/>
        </w:rPr>
        <w:t>الأمريكية</w:t>
      </w:r>
      <w:r w:rsidRPr="001729E5">
        <w:rPr>
          <w:rFonts w:ascii="Simplified Arabic" w:hAnsi="Simplified Arabic" w:cs="Simplified Arabic"/>
          <w:b/>
          <w:bCs/>
          <w:sz w:val="28"/>
          <w:szCs w:val="28"/>
        </w:rPr>
        <w:t xml:space="preserve"> (American Options)</w:t>
      </w:r>
    </w:p>
    <w:p w:rsidR="001F3028" w:rsidRPr="001729E5" w:rsidRDefault="001F3028" w:rsidP="001F3028">
      <w:pPr>
        <w:bidi/>
        <w:ind w:firstLine="310"/>
        <w:rPr>
          <w:rFonts w:ascii="Simplified Arabic" w:hAnsi="Simplified Arabic" w:cs="Simplified Arabic"/>
          <w:b/>
          <w:bCs/>
          <w:sz w:val="28"/>
          <w:szCs w:val="28"/>
        </w:rPr>
      </w:pPr>
      <w:r w:rsidRPr="001729E5">
        <w:rPr>
          <w:rFonts w:ascii="Simplified Arabic" w:hAnsi="Simplified Arabic" w:cs="Simplified Arabic"/>
          <w:b/>
          <w:bCs/>
          <w:sz w:val="28"/>
          <w:szCs w:val="28"/>
          <w:rtl/>
        </w:rPr>
        <w:t>مقدمة</w:t>
      </w:r>
      <w:r w:rsidRPr="001729E5">
        <w:rPr>
          <w:rFonts w:ascii="Simplified Arabic" w:hAnsi="Simplified Arabic" w:cs="Simplified Arabic"/>
          <w:b/>
          <w:bCs/>
          <w:sz w:val="28"/>
          <w:szCs w:val="28"/>
        </w:rPr>
        <w:t>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تعد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الأمريكية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أحد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الأنواع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الأساسية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لعقود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المالية،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وتتميز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الأوروبية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بأنها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تمنح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حاملها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دون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الالتزام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ممارسة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وشراء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بيع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الأصل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الأساسي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وقت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قبل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تاريخ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الاستحقاق،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بينما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الأوروبية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يمكن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ممارستها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إلا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تاريخ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الاستحقاق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فقط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الاختلاف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يمنح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الأمريكية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مرونة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أكبر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إضافية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729E5" w:rsidRDefault="001F3028" w:rsidP="001F3028">
      <w:pPr>
        <w:bidi/>
        <w:ind w:firstLine="310"/>
        <w:rPr>
          <w:rFonts w:ascii="Simplified Arabic" w:hAnsi="Simplified Arabic" w:cs="Simplified Arabic"/>
          <w:b/>
          <w:bCs/>
          <w:sz w:val="28"/>
          <w:szCs w:val="28"/>
        </w:rPr>
      </w:pPr>
      <w:r w:rsidRPr="001729E5">
        <w:rPr>
          <w:rFonts w:ascii="Simplified Arabic" w:hAnsi="Simplified Arabic" w:cs="Simplified Arabic"/>
          <w:b/>
          <w:bCs/>
          <w:sz w:val="28"/>
          <w:szCs w:val="28"/>
          <w:rtl/>
        </w:rPr>
        <w:t>المعادلة</w:t>
      </w:r>
      <w:r w:rsidRPr="001729E5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729E5">
        <w:rPr>
          <w:rFonts w:ascii="Simplified Arabic" w:hAnsi="Simplified Arabic" w:cs="Simplified Arabic"/>
          <w:b/>
          <w:bCs/>
          <w:sz w:val="28"/>
          <w:szCs w:val="28"/>
          <w:rtl/>
        </w:rPr>
        <w:t>الرياضية</w:t>
      </w:r>
      <w:r w:rsidRPr="001729E5">
        <w:rPr>
          <w:rFonts w:ascii="Simplified Arabic" w:hAnsi="Simplified Arabic" w:cs="Simplified Arabic"/>
          <w:b/>
          <w:bCs/>
          <w:sz w:val="28"/>
          <w:szCs w:val="28"/>
        </w:rPr>
        <w:t>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نموذج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الشجرة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الثنائية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(Binomial Tree)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يتم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تحديد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الأمريكي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وفقًا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لمبدأ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مقارنة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الداخلية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(Intrinsic Value)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والقيمة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الناتجة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الاحتفاظ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(Holding Value)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عقدة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العقد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الشجرة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Simplified Arabic"/>
              <w:sz w:val="28"/>
              <w:szCs w:val="28"/>
            </w:rPr>
            <m:t>f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</w:rPr>
            <m:t>max</m:t>
          </m:r>
          <m:d>
            <m:dPr>
              <m:begChr m:val="["/>
              <m:endChr m:val="]"/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dPr>
            <m:e>
              <m:r>
                <m:rPr>
                  <m:nor/>
                </m:rPr>
                <w:rPr>
                  <w:rFonts w:ascii="Simplified Arabic" w:hAnsi="Simplified Arabic" w:cs="Simplified Arabic"/>
                  <w:sz w:val="28"/>
                  <w:szCs w:val="28"/>
                </w:rPr>
                <m:t>Intrinsic Value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,</m:t>
              </m:r>
              <m:r>
                <m:rPr>
                  <m:nor/>
                </m:rPr>
                <w:rPr>
                  <w:rFonts w:ascii="Simplified Arabic" w:hAnsi="Simplified Arabic" w:cs="Simplified Arabic"/>
                  <w:sz w:val="28"/>
                  <w:szCs w:val="28"/>
                </w:rPr>
                <m:t>Holding Value</m:t>
              </m:r>
            </m:e>
          </m:d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حيث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7C60C0" w:rsidRDefault="001F3028" w:rsidP="00AF1C78">
      <w:pPr>
        <w:pStyle w:val="3"/>
        <w:numPr>
          <w:ilvl w:val="0"/>
          <w:numId w:val="134"/>
        </w:numPr>
        <w:bidi/>
        <w:rPr>
          <w:rFonts w:ascii="Simplified Arabic" w:hAnsi="Simplified Arabic" w:cs="Simplified Arabic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f</m:t>
        </m:r>
      </m:oMath>
      <w:r w:rsidRPr="007C60C0">
        <w:rPr>
          <w:rFonts w:ascii="Simplified Arabic" w:hAnsi="Simplified Arabic" w:cs="Simplified Arabic"/>
          <w:sz w:val="28"/>
          <w:szCs w:val="28"/>
        </w:rPr>
        <w:t xml:space="preserve"> </w:t>
      </w:r>
      <w:r w:rsidRPr="007C60C0">
        <w:rPr>
          <w:rFonts w:ascii="Simplified Arabic" w:hAnsi="Simplified Arabic" w:cs="Simplified Arabic"/>
          <w:sz w:val="28"/>
          <w:szCs w:val="28"/>
          <w:rtl/>
        </w:rPr>
        <w:t>هي</w:t>
      </w:r>
      <w:r w:rsidRPr="007C60C0">
        <w:rPr>
          <w:rFonts w:ascii="Simplified Arabic" w:hAnsi="Simplified Arabic" w:cs="Simplified Arabic"/>
          <w:sz w:val="28"/>
          <w:szCs w:val="28"/>
        </w:rPr>
        <w:t xml:space="preserve"> </w:t>
      </w:r>
      <w:r w:rsidRPr="007C60C0">
        <w:rPr>
          <w:rFonts w:ascii="Simplified Arabic" w:hAnsi="Simplified Arabic" w:cs="Simplified Arabic"/>
          <w:sz w:val="28"/>
          <w:szCs w:val="28"/>
          <w:rtl/>
        </w:rPr>
        <w:t>قيمة</w:t>
      </w:r>
      <w:r w:rsidRPr="007C60C0">
        <w:rPr>
          <w:rFonts w:ascii="Simplified Arabic" w:hAnsi="Simplified Arabic" w:cs="Simplified Arabic"/>
          <w:sz w:val="28"/>
          <w:szCs w:val="28"/>
        </w:rPr>
        <w:t xml:space="preserve"> </w:t>
      </w:r>
      <w:r w:rsidRPr="007C60C0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7C60C0">
        <w:rPr>
          <w:rFonts w:ascii="Simplified Arabic" w:hAnsi="Simplified Arabic" w:cs="Simplified Arabic"/>
          <w:sz w:val="28"/>
          <w:szCs w:val="28"/>
        </w:rPr>
        <w:t xml:space="preserve"> </w:t>
      </w:r>
      <w:r w:rsidRPr="007C60C0">
        <w:rPr>
          <w:rFonts w:ascii="Simplified Arabic" w:hAnsi="Simplified Arabic" w:cs="Simplified Arabic"/>
          <w:sz w:val="28"/>
          <w:szCs w:val="28"/>
          <w:rtl/>
        </w:rPr>
        <w:t>الأمريكي</w:t>
      </w:r>
      <w:r w:rsidRPr="007C60C0">
        <w:rPr>
          <w:rFonts w:ascii="Simplified Arabic" w:hAnsi="Simplified Arabic" w:cs="Simplified Arabic"/>
          <w:sz w:val="28"/>
          <w:szCs w:val="28"/>
        </w:rPr>
        <w:t xml:space="preserve"> </w:t>
      </w:r>
      <w:r w:rsidRPr="007C60C0">
        <w:rPr>
          <w:rFonts w:ascii="Simplified Arabic" w:hAnsi="Simplified Arabic" w:cs="Simplified Arabic"/>
          <w:sz w:val="28"/>
          <w:szCs w:val="28"/>
          <w:rtl/>
        </w:rPr>
        <w:t>عند</w:t>
      </w:r>
      <w:r w:rsidRPr="007C60C0">
        <w:rPr>
          <w:rFonts w:ascii="Simplified Arabic" w:hAnsi="Simplified Arabic" w:cs="Simplified Arabic"/>
          <w:sz w:val="28"/>
          <w:szCs w:val="28"/>
        </w:rPr>
        <w:t xml:space="preserve"> </w:t>
      </w:r>
      <w:r w:rsidRPr="007C60C0">
        <w:rPr>
          <w:rFonts w:ascii="Simplified Arabic" w:hAnsi="Simplified Arabic" w:cs="Simplified Arabic"/>
          <w:sz w:val="28"/>
          <w:szCs w:val="28"/>
          <w:rtl/>
        </w:rPr>
        <w:t>العقدة</w:t>
      </w:r>
      <w:r w:rsidRPr="007C60C0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AF1C78">
      <w:pPr>
        <w:pStyle w:val="3"/>
        <w:numPr>
          <w:ilvl w:val="0"/>
          <w:numId w:val="134"/>
        </w:numPr>
        <w:bidi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القيمة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الداخلية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(Intrinsic Value)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الفرق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الأصل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الحالي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S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التنفيذ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K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الشراء</w:t>
      </w:r>
      <w:r w:rsidRPr="001F3028">
        <w:rPr>
          <w:rFonts w:ascii="Simplified Arabic" w:hAnsi="Simplified Arabic" w:cs="Simplified Arabic"/>
          <w:sz w:val="28"/>
          <w:szCs w:val="28"/>
        </w:rPr>
        <w:t>)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الفرق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التنفيذ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K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الأصل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الحالي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S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البيع</w:t>
      </w:r>
      <w:r w:rsidRPr="001F3028">
        <w:rPr>
          <w:rFonts w:ascii="Simplified Arabic" w:hAnsi="Simplified Arabic" w:cs="Simplified Arabic"/>
          <w:sz w:val="28"/>
          <w:szCs w:val="28"/>
        </w:rPr>
        <w:t>).</w:t>
      </w:r>
    </w:p>
    <w:p w:rsidR="001F3028" w:rsidRPr="001F3028" w:rsidRDefault="001F3028" w:rsidP="00AF1C78">
      <w:pPr>
        <w:pStyle w:val="3"/>
        <w:numPr>
          <w:ilvl w:val="0"/>
          <w:numId w:val="134"/>
        </w:numPr>
        <w:bidi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الاحتفاظ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(Holding Value)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الحالية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المتوقعة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يتم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تنفيذه،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وتحسب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باستخدام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المعادلة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7C60C0">
      <w:pPr>
        <w:pStyle w:val="3"/>
        <w:numPr>
          <w:ilvl w:val="0"/>
          <w:numId w:val="0"/>
        </w:numPr>
        <w:bidi/>
        <w:ind w:left="108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</w:rPr>
            <m:t>Holding Value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Δ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p</m:t>
              </m:r>
              <m:sSub>
                <m:sSubPr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u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+(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d</m:t>
                  </m:r>
                </m:sub>
              </m:sSub>
            </m:e>
          </m:d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حيث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AF1C78">
      <w:pPr>
        <w:numPr>
          <w:ilvl w:val="0"/>
          <w:numId w:val="135"/>
        </w:numPr>
        <w:bidi/>
        <w:rPr>
          <w:rFonts w:ascii="Simplified Arabic" w:hAnsi="Simplified Arabic" w:cs="Simplified Arabic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r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معدل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الفائدة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السنوي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الخالي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المخاطر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AF1C78">
      <w:pPr>
        <w:numPr>
          <w:ilvl w:val="0"/>
          <w:numId w:val="135"/>
        </w:numPr>
        <w:bidi/>
        <w:rPr>
          <w:rFonts w:ascii="Simplified Arabic" w:hAnsi="Simplified Arabic" w:cs="Simplified Arabic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Δ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t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الف</w:t>
      </w:r>
      <w:bookmarkStart w:id="16" w:name="_GoBack"/>
      <w:bookmarkEnd w:id="16"/>
      <w:r w:rsidRPr="001F3028">
        <w:rPr>
          <w:rFonts w:ascii="Simplified Arabic" w:hAnsi="Simplified Arabic" w:cs="Simplified Arabic"/>
          <w:sz w:val="28"/>
          <w:szCs w:val="28"/>
          <w:rtl/>
        </w:rPr>
        <w:t>ترة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الزمنية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لكل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خطوة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الشجرة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AF1C78">
      <w:pPr>
        <w:numPr>
          <w:ilvl w:val="0"/>
          <w:numId w:val="135"/>
        </w:numPr>
        <w:bidi/>
        <w:rPr>
          <w:rFonts w:ascii="Simplified Arabic" w:hAnsi="Simplified Arabic" w:cs="Simplified Arabic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p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احتمال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ارتفاع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الأصل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النموذج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الثنائي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المحايد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للمخاطر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9943D8" w:rsidP="00AF1C78">
      <w:pPr>
        <w:numPr>
          <w:ilvl w:val="0"/>
          <w:numId w:val="135"/>
        </w:numPr>
        <w:bidi/>
        <w:rPr>
          <w:rFonts w:ascii="Simplified Arabic" w:hAnsi="Simplified Arabic" w:cs="Simplified Arabic"/>
          <w:sz w:val="28"/>
          <w:szCs w:val="28"/>
        </w:rPr>
      </w:pP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Simplified Arabic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Simplified Arabic"/>
                <w:sz w:val="28"/>
                <w:szCs w:val="28"/>
              </w:rPr>
              <m:t>u</m:t>
            </m:r>
          </m:sub>
        </m:sSub>
      </m:oMath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و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Simplified Arabic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Simplified Arabic"/>
                <w:sz w:val="28"/>
                <w:szCs w:val="28"/>
              </w:rPr>
              <m:t>d</m:t>
            </m:r>
          </m:sub>
        </m:sSub>
      </m:oMath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قيم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عند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ارتفاع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وانخفاض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الأصل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الخطوة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القادمة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7C60C0" w:rsidRDefault="001F3028" w:rsidP="001F3028">
      <w:pPr>
        <w:bidi/>
        <w:ind w:firstLine="310"/>
        <w:rPr>
          <w:rFonts w:ascii="Simplified Arabic" w:hAnsi="Simplified Arabic" w:cs="Simplified Arabic"/>
          <w:b/>
          <w:bCs/>
          <w:sz w:val="28"/>
          <w:szCs w:val="28"/>
        </w:rPr>
      </w:pPr>
      <w:r w:rsidRPr="007C60C0">
        <w:rPr>
          <w:rFonts w:ascii="Simplified Arabic" w:hAnsi="Simplified Arabic" w:cs="Simplified Arabic"/>
          <w:b/>
          <w:bCs/>
          <w:sz w:val="28"/>
          <w:szCs w:val="28"/>
          <w:rtl/>
        </w:rPr>
        <w:t>الشكل</w:t>
      </w:r>
      <w:r w:rsidRPr="007C60C0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7C60C0">
        <w:rPr>
          <w:rFonts w:ascii="Simplified Arabic" w:hAnsi="Simplified Arabic" w:cs="Simplified Arabic"/>
          <w:b/>
          <w:bCs/>
          <w:sz w:val="28"/>
          <w:szCs w:val="28"/>
          <w:rtl/>
        </w:rPr>
        <w:t>التوضيحي</w:t>
      </w:r>
      <w:r w:rsidRPr="007C60C0">
        <w:rPr>
          <w:rFonts w:ascii="Simplified Arabic" w:hAnsi="Simplified Arabic" w:cs="Simplified Arabic"/>
          <w:b/>
          <w:bCs/>
          <w:sz w:val="28"/>
          <w:szCs w:val="28"/>
        </w:rPr>
        <w:t xml:space="preserve"> (Binomial Tree):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يتضح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الشكل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التالي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كيفية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حساب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الأمريكي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نموذج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الشجرة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الثنائية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AF1C78">
      <w:pPr>
        <w:numPr>
          <w:ilvl w:val="0"/>
          <w:numId w:val="132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نبدأ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نهاية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الشجرة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تاريخ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الاستحقاق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حيث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معروفة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بشكل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مؤكد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(Intrinsic Value).</w:t>
      </w:r>
    </w:p>
    <w:p w:rsidR="001F3028" w:rsidRPr="001F3028" w:rsidRDefault="001F3028" w:rsidP="00AF1C78">
      <w:pPr>
        <w:numPr>
          <w:ilvl w:val="0"/>
          <w:numId w:val="132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نتراجع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خطوة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بخطوة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نحو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الوراء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(Backward Induction)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ونقارن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عقدة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الداخلية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الاحتفاظ،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ونختار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الأكبر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بينهما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>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بإدراج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شكل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الشجرة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الثنائية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التوضيحي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الكتاب،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شرح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مبسط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للعقد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وكيفية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حساب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القيم</w:t>
      </w:r>
      <w:r w:rsidRPr="001F3028">
        <w:rPr>
          <w:rFonts w:ascii="Simplified Arabic" w:hAnsi="Simplified Arabic" w:cs="Simplified Arabic"/>
          <w:sz w:val="28"/>
          <w:szCs w:val="28"/>
        </w:rPr>
        <w:t>)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مثال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تطبيقي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مبسط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افترض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بيع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أمريكي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سهم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سعره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الحالي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50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دولارًا،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التنفيذ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52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دولارًا،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وسينتهي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بعد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شهرين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نفترض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الخطوة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الواحدة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الشجرة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تمثل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شهرًا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واحدًا،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ومعدل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الفائدة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السنوي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الخالي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المخاطر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5%.</w:t>
      </w:r>
    </w:p>
    <w:p w:rsidR="001F3028" w:rsidRPr="001F3028" w:rsidRDefault="001F3028" w:rsidP="00855C5D">
      <w:pPr>
        <w:numPr>
          <w:ilvl w:val="0"/>
          <w:numId w:val="10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احتمال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ارتفاع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m:oMath>
        <m:r>
          <w:rPr>
            <w:rFonts w:ascii="Cambria Math" w:hAnsi="Cambria Math" w:cs="Simplified Arabic"/>
            <w:sz w:val="28"/>
            <w:szCs w:val="28"/>
          </w:rPr>
          <m:t>p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>) = 0.5</w:t>
      </w:r>
    </w:p>
    <w:p w:rsidR="001F3028" w:rsidRPr="001F3028" w:rsidRDefault="001F3028" w:rsidP="00855C5D">
      <w:pPr>
        <w:numPr>
          <w:ilvl w:val="0"/>
          <w:numId w:val="10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عند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الارتفاع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السهم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يصبح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55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دولارًا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الانخفاض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يصبح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45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دولارًا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الخطوة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الأولى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نحسب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أولًا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الداخلية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عقدة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الشهر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الثاني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AF1C78">
      <w:pPr>
        <w:numPr>
          <w:ilvl w:val="0"/>
          <w:numId w:val="133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إذا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كان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60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دولارًا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ارتفاع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مرتين</w:t>
      </w:r>
      <w:r w:rsidRPr="001F3028">
        <w:rPr>
          <w:rFonts w:ascii="Simplified Arabic" w:hAnsi="Simplified Arabic" w:cs="Simplified Arabic"/>
          <w:sz w:val="28"/>
          <w:szCs w:val="28"/>
        </w:rPr>
        <w:t>)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الداخلية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= max(0, 52-60)= 0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دولار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AF1C78">
      <w:pPr>
        <w:numPr>
          <w:ilvl w:val="0"/>
          <w:numId w:val="133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إذا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كان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50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دولارًا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ارتفاع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ثم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انخفاض</w:t>
      </w:r>
      <w:r w:rsidRPr="001F3028">
        <w:rPr>
          <w:rFonts w:ascii="Simplified Arabic" w:hAnsi="Simplified Arabic" w:cs="Simplified Arabic"/>
          <w:sz w:val="28"/>
          <w:szCs w:val="28"/>
        </w:rPr>
        <w:t>)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الداخلية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= max(0, 52-50)= 2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دولار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AF1C78">
      <w:pPr>
        <w:numPr>
          <w:ilvl w:val="0"/>
          <w:numId w:val="133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إذا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كان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40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دولارًا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انخفاض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مرتين</w:t>
      </w:r>
      <w:r w:rsidRPr="001F3028">
        <w:rPr>
          <w:rFonts w:ascii="Simplified Arabic" w:hAnsi="Simplified Arabic" w:cs="Simplified Arabic"/>
          <w:sz w:val="28"/>
          <w:szCs w:val="28"/>
        </w:rPr>
        <w:t>)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الداخلية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= max(0, 52-40)= 12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دولارًا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نحسب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الشهر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الأول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باستخدام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معادلة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الاحتفاظ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والقيمة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الداخلية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</w:rPr>
            <m:t>Holding Value (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  <w:rtl/>
            </w:rPr>
            <m:t>عند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  <w:rtl/>
            </w:rPr>
            <m:t>سعر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</w:rPr>
            <m:t xml:space="preserve"> 55 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  <w:rtl/>
            </w:rPr>
            <m:t>دولارًا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</w:rPr>
            <m:t>)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0.05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×</m:t>
              </m:r>
              <m:f>
                <m:fPr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12</m:t>
                  </m:r>
                </m:den>
              </m:f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0.5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×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+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0.5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×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2</m:t>
              </m:r>
            </m:e>
          </m:d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</w:rPr>
            <m:t>Holding Value (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  <w:rtl/>
            </w:rPr>
            <m:t>عند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  <w:rtl/>
            </w:rPr>
            <m:t>سعر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</w:rPr>
            <m:t xml:space="preserve"> 45 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  <w:rtl/>
            </w:rPr>
            <m:t>دولارًا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</w:rPr>
            <m:t>)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0.05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×</m:t>
              </m:r>
              <m:f>
                <m:fPr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12</m:t>
                  </m:r>
                </m:den>
              </m:f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0.5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×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+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0.5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×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12</m:t>
              </m:r>
            </m:e>
          </m:d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نقارن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النتائج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القيم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الداخلية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الشهر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الأول،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ونختار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الأكبر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خلاصة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الأمريكي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يمتاز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بالمرونة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العالية،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حيث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يمكن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لحامله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ممارسة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حقه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لحظة،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وهذا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يجعل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حساب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قيمته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أكثر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تعقيدًا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الأوروبي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نموذج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الشجرة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الثنائية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يوفر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أداة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فعالة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وبسيطة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لفهم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هذه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وتقييمها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بطريقة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منهجية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المحتوى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البيداغوجي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13.6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الدلتا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(Delta)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مقدمة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الدلتا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(Delta)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إحدى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أهم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المؤشرات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المؤشرات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الإغريقية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- Greeks)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المستخدمة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تقييم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وإدارة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مخاطر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المالية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تعبّر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دلتا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مدى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حساسية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للتغيرات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الأصل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محل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(Underlying Asset).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بعبارة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بسيطة،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تمثل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الدلتا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مقدار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التغير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المتوقع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تغيّر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الأصل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الأساسي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بوحدة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واحدة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فقط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المعادلة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الرياضية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لـ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Delta: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تُحسب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الدلتا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نموذج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الشجرة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الثنائية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(Binomial Tree)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باستخدام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العلاقة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التالية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Δ=</m:t>
          </m:r>
          <m:f>
            <m:f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u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×(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)</m:t>
              </m:r>
            </m:den>
          </m:f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حيث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أن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855C5D">
      <w:pPr>
        <w:numPr>
          <w:ilvl w:val="0"/>
          <w:numId w:val="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Δ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دلتا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حساسية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بالنسبة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الأصل</w:t>
      </w:r>
      <w:r w:rsidRPr="001F3028">
        <w:rPr>
          <w:rFonts w:ascii="Simplified Arabic" w:hAnsi="Simplified Arabic" w:cs="Simplified Arabic"/>
          <w:sz w:val="28"/>
          <w:szCs w:val="28"/>
        </w:rPr>
        <w:t>).</w:t>
      </w:r>
    </w:p>
    <w:p w:rsidR="001F3028" w:rsidRPr="001F3028" w:rsidRDefault="009943D8" w:rsidP="00855C5D">
      <w:pPr>
        <w:numPr>
          <w:ilvl w:val="0"/>
          <w:numId w:val="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u</m:t>
            </m:r>
          </m:sub>
        </m:sSub>
      </m:oMath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قيمة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إذا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تحرك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الأصل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نحو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الأعلى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9943D8" w:rsidP="00855C5D">
      <w:pPr>
        <w:numPr>
          <w:ilvl w:val="0"/>
          <w:numId w:val="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d</m:t>
            </m:r>
          </m:sub>
        </m:sSub>
      </m:oMath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قيمة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إذا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تحرك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الأصل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نحو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الأسفل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9943D8" w:rsidP="00855C5D">
      <w:pPr>
        <w:numPr>
          <w:ilvl w:val="0"/>
          <w:numId w:val="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0</m:t>
            </m:r>
          </m:sub>
        </m:sSub>
      </m:oMath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الحالي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للأصل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محل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855C5D">
      <w:pPr>
        <w:numPr>
          <w:ilvl w:val="0"/>
          <w:numId w:val="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r>
          <w:rPr>
            <w:rFonts w:ascii="Cambria Math" w:hAnsi="Cambria Math" w:cs="Simplified Arabic"/>
            <w:sz w:val="28"/>
            <w:szCs w:val="28"/>
          </w:rPr>
          <m:t>u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معامل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الارتفاع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زيادة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>).</w:t>
      </w:r>
    </w:p>
    <w:p w:rsidR="001F3028" w:rsidRPr="001F3028" w:rsidRDefault="001F3028" w:rsidP="00855C5D">
      <w:pPr>
        <w:numPr>
          <w:ilvl w:val="0"/>
          <w:numId w:val="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r>
          <w:rPr>
            <w:rFonts w:ascii="Cambria Math" w:hAnsi="Cambria Math" w:cs="Simplified Arabic"/>
            <w:sz w:val="28"/>
            <w:szCs w:val="28"/>
          </w:rPr>
          <m:t>d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معامل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الانخفاض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انخفاض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>).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شرح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الشكل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نموذج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الشجرة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الثنائية،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تُعرض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قيم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الأصل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شكل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"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شجرة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"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مكونة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فروع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تعبّر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السيناريوهات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المحتملة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لتحركات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يُحسب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وقيمته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عقدة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الشجرة،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مما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يسمح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لنا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بحساب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دلتا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بدقة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يكون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الشكل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النموذجي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كالتالي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AF1C78">
      <w:pPr>
        <w:numPr>
          <w:ilvl w:val="0"/>
          <w:numId w:val="135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حالة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صعود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→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×</m:t>
        </m:r>
        <m:r>
          <w:rPr>
            <w:rFonts w:ascii="Cambria Math" w:hAnsi="Cambria Math" w:cs="Simplified Arabic"/>
            <w:sz w:val="28"/>
            <w:szCs w:val="28"/>
          </w:rPr>
          <m:t>u</m:t>
        </m:r>
      </m:oMath>
    </w:p>
    <w:p w:rsidR="001F3028" w:rsidRPr="001F3028" w:rsidRDefault="001F3028" w:rsidP="00AF1C78">
      <w:pPr>
        <w:numPr>
          <w:ilvl w:val="0"/>
          <w:numId w:val="135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حالة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هبوط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→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×</m:t>
        </m:r>
        <m:r>
          <w:rPr>
            <w:rFonts w:ascii="Cambria Math" w:hAnsi="Cambria Math" w:cs="Simplified Arabic"/>
            <w:sz w:val="28"/>
            <w:szCs w:val="28"/>
          </w:rPr>
          <m:t>d</m:t>
        </m:r>
      </m:oMath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ثم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تُحسب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9943D8" w:rsidP="00AF1C78">
      <w:pPr>
        <w:numPr>
          <w:ilvl w:val="0"/>
          <w:numId w:val="132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u</m:t>
            </m:r>
          </m:sub>
        </m:sSub>
      </m:oMath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قيمة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الفرع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الصاعد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9943D8" w:rsidP="00AF1C78">
      <w:pPr>
        <w:numPr>
          <w:ilvl w:val="0"/>
          <w:numId w:val="132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d</m:t>
            </m:r>
          </m:sub>
        </m:sSub>
      </m:oMath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قيمة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الفرع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الهابط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مثال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منهجي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تطبيقي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لنفترض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شراء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(Call Option)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سهم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قيمته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الحالية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100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ولنفترض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معامل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الصعود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u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1.2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ومعامل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الهبوط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d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0.8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كانت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حالة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الصعود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u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22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حالة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الهبوط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d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5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احسب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دلتا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نكتب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المعادلة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أولًا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Δ=</m:t>
          </m:r>
          <m:f>
            <m:f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u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×(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)</m:t>
              </m:r>
            </m:den>
          </m:f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نعوض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بالأرقام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Δ=</m:t>
          </m:r>
          <m:f>
            <m:f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implified Arabic"/>
                  <w:sz w:val="28"/>
                  <w:szCs w:val="28"/>
                </w:rPr>
                <m:t>22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hAnsi="Cambria Math" w:cs="Simplified Arabic"/>
                  <w:sz w:val="28"/>
                  <w:szCs w:val="28"/>
                </w:rPr>
                <m:t>100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×(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1.2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0.8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)</m:t>
              </m:r>
            </m:den>
          </m:f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Δ=</m:t>
          </m:r>
          <m:f>
            <m:f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implified Arabic"/>
                  <w:sz w:val="28"/>
                  <w:szCs w:val="28"/>
                </w:rPr>
                <m:t>17</m:t>
              </m:r>
            </m:num>
            <m:den>
              <m:r>
                <w:rPr>
                  <w:rFonts w:ascii="Cambria Math" w:hAnsi="Cambria Math" w:cs="Simplified Arabic"/>
                  <w:sz w:val="28"/>
                  <w:szCs w:val="28"/>
                </w:rPr>
                <m:t>100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×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0.4</m:t>
              </m:r>
            </m:den>
          </m:f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Δ=</m:t>
          </m:r>
          <m:f>
            <m:f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implified Arabic"/>
                  <w:sz w:val="28"/>
                  <w:szCs w:val="28"/>
                </w:rPr>
                <m:t>17</m:t>
              </m:r>
            </m:num>
            <m:den>
              <m:r>
                <w:rPr>
                  <w:rFonts w:ascii="Cambria Math" w:hAnsi="Cambria Math" w:cs="Simplified Arabic"/>
                  <w:sz w:val="28"/>
                  <w:szCs w:val="28"/>
                </w:rPr>
                <m:t>40</m:t>
              </m:r>
            </m:den>
          </m:f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r>
            <w:rPr>
              <w:rFonts w:ascii="Cambria Math" w:hAnsi="Cambria Math" w:cs="Simplified Arabic"/>
              <w:sz w:val="28"/>
              <w:szCs w:val="28"/>
            </w:rPr>
            <m:t>0.425</m:t>
          </m:r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وهذا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يعني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أنه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ارتفع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السهم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بوحدة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واحدة،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المتوقع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يرتفع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بحوالي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0.425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الوحدة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استخدام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دلتا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التحوط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وإدارة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المخاطر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تُستخدم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دلتا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لتحديد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العدد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المثالي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للأسهم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المطلوبة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لتحوط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(Hedging)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محفظة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خيارات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سبيل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المثال،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كانت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دلتا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خيارك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0.425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فهذا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يعني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أنك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تحتاج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لشراء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42.5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سهم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تقريبًا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تقريبًا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43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سهم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السهم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الأساسي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لتحقق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التحوط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الكامل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لكل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100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عقد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تملكه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خلاصة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الدلتا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مؤشر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أساسي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عالم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المشتقات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المالية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فهمه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بشكل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جيد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يتيح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للمستثمرين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والمتداولين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بناء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استراتيجيات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فعّالة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لإدارة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المخاطر،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والتحوط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ضد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التقلبات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السعرية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غير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المرغوبة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13.7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مواءمة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التذبذب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مع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u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و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d (Matching volatility with u and d)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مقدمة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تستخدم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نماذج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الأشجار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الثنائية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(Binomial Trees)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بشكل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واسع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تسعير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المالية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(Options Pricing)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وتستند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فرضية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الأصل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يمكن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يتحرك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للأعلى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للأسفل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خلال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فترة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زمنية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قصيرة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ولضمان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دقة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نموذج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الشجرة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الثنائية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تسعير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المالية،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يجب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مواءمة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حركتي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الصعود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(u)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والهبوط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(d)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تذبذب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الأصل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الحقيقي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(Volatility).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الدرس،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سنتعلم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كيف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يمكننا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مواءمة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(u)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(d)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التذبذب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Times New Roman" w:hAnsi="Times New Roman" w:cs="Times New Roman"/>
          <w:sz w:val="28"/>
          <w:szCs w:val="28"/>
        </w:rPr>
        <w:t>σ</w:t>
      </w:r>
      <w:r w:rsidRPr="001F3028">
        <w:rPr>
          <w:rFonts w:ascii="Simplified Arabic" w:hAnsi="Simplified Arabic" w:cs="Simplified Arabic"/>
          <w:sz w:val="28"/>
          <w:szCs w:val="28"/>
        </w:rPr>
        <w:t>)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وما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تأثير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ذلك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دقة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نموذج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تسعير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الخيارات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المعادلة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الرياضية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وشرحها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لنفترض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لدينا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أصلًا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سعره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الابتدائي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S</w:t>
      </w:r>
      <w:r w:rsidRPr="001F3028">
        <w:rPr>
          <w:rFonts w:ascii="Times New Roman" w:hAnsi="Times New Roman" w:cs="Times New Roman"/>
          <w:sz w:val="28"/>
          <w:szCs w:val="28"/>
        </w:rPr>
        <w:t>₀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خلال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فترة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زمنية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قصيرة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Times New Roman" w:hAnsi="Times New Roman" w:cs="Times New Roman"/>
          <w:sz w:val="28"/>
          <w:szCs w:val="28"/>
        </w:rPr>
        <w:t>Δ</w:t>
      </w:r>
      <w:r w:rsidRPr="001F3028">
        <w:rPr>
          <w:rFonts w:ascii="Simplified Arabic" w:hAnsi="Simplified Arabic" w:cs="Simplified Arabic"/>
          <w:sz w:val="28"/>
          <w:szCs w:val="28"/>
        </w:rPr>
        <w:t>t)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يُفترض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الأصل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سيتحرك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للأعلى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(u)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للأسفل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(d)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وفقًا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للمعادلات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التالية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r>
          <w:rPr>
            <w:rFonts w:ascii="Cambria Math" w:hAnsi="Cambria Math" w:cs="Simplified Arabic"/>
            <w:sz w:val="28"/>
            <w:szCs w:val="28"/>
          </w:rPr>
          <m:t>u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pPr>
          <m:e>
            <m:r>
              <w:rPr>
                <w:rFonts w:ascii="Cambria Math" w:hAnsi="Cambria Math" w:cs="Simplified Arabic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Simplified Arabic"/>
                <w:sz w:val="28"/>
                <w:szCs w:val="28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 w:cs="Simplified Arabic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Δ</m:t>
                </m:r>
                <m:r>
                  <w:rPr>
                    <w:rFonts w:ascii="Cambria Math" w:hAnsi="Cambria Math" w:cs="Simplified Arabic"/>
                    <w:sz w:val="28"/>
                    <w:szCs w:val="28"/>
                  </w:rPr>
                  <m:t>t</m:t>
                </m:r>
              </m:e>
            </m:rad>
          </m:sup>
        </m:sSup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d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pPr>
          <m:e>
            <m:r>
              <w:rPr>
                <w:rFonts w:ascii="Cambria Math" w:hAnsi="Cambria Math" w:cs="Simplified Arabic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Simplified Arabic"/>
                <w:sz w:val="28"/>
                <w:szCs w:val="28"/>
              </w:rPr>
              <m:t>-</m:t>
            </m:r>
            <m:r>
              <w:rPr>
                <w:rFonts w:ascii="Cambria Math" w:hAnsi="Cambria Math" w:cs="Simplified Arabic"/>
                <w:sz w:val="28"/>
                <w:szCs w:val="28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 w:cs="Simplified Arabic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Δ</m:t>
                </m:r>
                <m:r>
                  <w:rPr>
                    <w:rFonts w:ascii="Cambria Math" w:hAnsi="Cambria Math" w:cs="Simplified Arabic"/>
                    <w:sz w:val="28"/>
                    <w:szCs w:val="28"/>
                  </w:rPr>
                  <m:t>t</m:t>
                </m:r>
              </m:e>
            </m:rad>
          </m:sup>
        </m:sSup>
      </m:oMath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حيث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إن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855C5D">
      <w:pPr>
        <w:numPr>
          <w:ilvl w:val="0"/>
          <w:numId w:val="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r>
          <w:rPr>
            <w:rFonts w:ascii="Cambria Math" w:hAnsi="Cambria Math" w:cs="Simplified Arabic"/>
            <w:sz w:val="28"/>
            <w:szCs w:val="28"/>
          </w:rPr>
          <m:t>u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عامل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الارتفاع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(Up factor).</w:t>
      </w:r>
    </w:p>
    <w:p w:rsidR="001F3028" w:rsidRPr="001F3028" w:rsidRDefault="001F3028" w:rsidP="00855C5D">
      <w:pPr>
        <w:numPr>
          <w:ilvl w:val="0"/>
          <w:numId w:val="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r>
          <w:rPr>
            <w:rFonts w:ascii="Cambria Math" w:hAnsi="Cambria Math" w:cs="Simplified Arabic"/>
            <w:sz w:val="28"/>
            <w:szCs w:val="28"/>
          </w:rPr>
          <m:t>d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عامل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الانخفاض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(Down factor).</w:t>
      </w:r>
    </w:p>
    <w:p w:rsidR="001F3028" w:rsidRPr="001F3028" w:rsidRDefault="001F3028" w:rsidP="00855C5D">
      <w:pPr>
        <w:numPr>
          <w:ilvl w:val="0"/>
          <w:numId w:val="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r>
          <w:rPr>
            <w:rFonts w:ascii="Cambria Math" w:hAnsi="Cambria Math" w:cs="Simplified Arabic"/>
            <w:sz w:val="28"/>
            <w:szCs w:val="28"/>
          </w:rPr>
          <m:t>e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أساس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اللوغاريتم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الطبيعي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Times New Roman" w:hAnsi="Times New Roman" w:cs="Times New Roman"/>
          <w:sz w:val="28"/>
          <w:szCs w:val="28"/>
        </w:rPr>
        <w:t>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2.718).</w:t>
      </w:r>
    </w:p>
    <w:p w:rsidR="001F3028" w:rsidRPr="001F3028" w:rsidRDefault="001F3028" w:rsidP="00855C5D">
      <w:pPr>
        <w:numPr>
          <w:ilvl w:val="0"/>
          <w:numId w:val="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r>
          <w:rPr>
            <w:rFonts w:ascii="Cambria Math" w:hAnsi="Cambria Math" w:cs="Simplified Arabic"/>
            <w:sz w:val="28"/>
            <w:szCs w:val="28"/>
          </w:rPr>
          <m:t>σ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الانحراف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المعياري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تذبذب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الأصل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(Volatility).</w:t>
      </w:r>
    </w:p>
    <w:p w:rsidR="001F3028" w:rsidRPr="001F3028" w:rsidRDefault="001F3028" w:rsidP="00855C5D">
      <w:pPr>
        <w:numPr>
          <w:ilvl w:val="0"/>
          <w:numId w:val="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Δ</m:t>
        </m:r>
        <m:r>
          <w:rPr>
            <w:rFonts w:ascii="Cambria Math" w:hAnsi="Cambria Math" w:cs="Simplified Arabic"/>
            <w:sz w:val="28"/>
            <w:szCs w:val="28"/>
          </w:rPr>
          <m:t>t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الفترة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الزمنية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الصغيرة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يتم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خلالها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رصد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حركة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تمثل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هذه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الصيغ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طريقة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لضمان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توافق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حركة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الأسعار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نموذج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الشجرة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التذبذب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الفعلي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الأسواق،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وبهذا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نضمن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دقة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تسعير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الخيارات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مثال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تطبيقي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منهجي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مثال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: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لنفترض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لدينا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سهمًا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سعره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الحالي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50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دولارًا،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والتذبذب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السنوي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(Volatility)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30%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σ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0.3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>)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ونريد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بناء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شجرة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ثنائية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لتسعير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خلال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فترة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زمنية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مقدارها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3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أشهر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ربع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سنة،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Δ</m:t>
        </m:r>
        <m:r>
          <w:rPr>
            <w:rFonts w:ascii="Cambria Math" w:hAnsi="Cambria Math" w:cs="Simplified Arabic"/>
            <w:sz w:val="28"/>
            <w:szCs w:val="28"/>
          </w:rPr>
          <m:t>t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0.25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سنة</w:t>
      </w:r>
      <w:r w:rsidRPr="001F3028">
        <w:rPr>
          <w:rFonts w:ascii="Simplified Arabic" w:hAnsi="Simplified Arabic" w:cs="Simplified Arabic"/>
          <w:sz w:val="28"/>
          <w:szCs w:val="28"/>
        </w:rPr>
        <w:t>).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الحل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: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أولًا،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نقوم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بحساب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عامل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الارتفاع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(u):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>
          <m:r>
            <w:rPr>
              <w:rFonts w:ascii="Cambria Math" w:hAnsi="Cambria Math" w:cs="Simplified Arabic"/>
              <w:sz w:val="28"/>
              <w:szCs w:val="28"/>
            </w:rPr>
            <m:t>u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Simplified Arabic"/>
                  <w:sz w:val="28"/>
                  <w:szCs w:val="28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Simplified Arabic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t</m:t>
                  </m:r>
                </m:e>
              </m:rad>
            </m:sup>
          </m:sSup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Simplified Arabic"/>
                  <w:sz w:val="28"/>
                  <w:szCs w:val="28"/>
                </w:rPr>
                <m:t>0.3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×</m:t>
              </m:r>
              <m:rad>
                <m:radPr>
                  <m:degHide m:val="1"/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0.25</m:t>
                  </m:r>
                </m:e>
              </m:rad>
            </m:sup>
          </m:sSup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بما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Simplified Arabic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Simplified Arabic"/>
                <w:sz w:val="28"/>
                <w:szCs w:val="28"/>
              </w:rPr>
              <m:t>0.25</m:t>
            </m:r>
          </m:e>
        </m:rad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0.5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>
          <m:r>
            <w:rPr>
              <w:rFonts w:ascii="Cambria Math" w:hAnsi="Cambria Math" w:cs="Simplified Arabic"/>
              <w:sz w:val="28"/>
              <w:szCs w:val="28"/>
            </w:rPr>
            <m:t>u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Simplified Arabic"/>
                  <w:sz w:val="28"/>
                  <w:szCs w:val="28"/>
                </w:rPr>
                <m:t>0.3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×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0.5</m:t>
              </m:r>
            </m:sup>
          </m:sSup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Simplified Arabic"/>
                  <w:sz w:val="28"/>
                  <w:szCs w:val="28"/>
                </w:rPr>
                <m:t>0.15</m:t>
              </m:r>
            </m:sup>
          </m:sSup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≈</m:t>
          </m:r>
          <m:r>
            <w:rPr>
              <w:rFonts w:ascii="Cambria Math" w:hAnsi="Cambria Math" w:cs="Simplified Arabic"/>
              <w:sz w:val="28"/>
              <w:szCs w:val="28"/>
            </w:rPr>
            <m:t>1.1618</m:t>
          </m:r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ثم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نحسب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عامل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الانخفاض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(d):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>
          <m:r>
            <w:rPr>
              <w:rFonts w:ascii="Cambria Math" w:hAnsi="Cambria Math" w:cs="Simplified Arabic"/>
              <w:sz w:val="28"/>
              <w:szCs w:val="28"/>
            </w:rPr>
            <m:t>d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Simplified Arabic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t</m:t>
                  </m:r>
                </m:e>
              </m:rad>
            </m:sup>
          </m:sSup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0.3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×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0.5</m:t>
              </m:r>
            </m:sup>
          </m:sSup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0.15</m:t>
              </m:r>
            </m:sup>
          </m:sSup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≈</m:t>
          </m:r>
          <m:r>
            <w:rPr>
              <w:rFonts w:ascii="Cambria Math" w:hAnsi="Cambria Math" w:cs="Simplified Arabic"/>
              <w:sz w:val="28"/>
              <w:szCs w:val="28"/>
            </w:rPr>
            <m:t>0.8607</m:t>
          </m:r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الآن،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يمكننا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تحديد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الأسعار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المحتملة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بعد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ربع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سنة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AF1C78">
      <w:pPr>
        <w:numPr>
          <w:ilvl w:val="0"/>
          <w:numId w:val="135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الأصل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ارتفع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×</m:t>
        </m:r>
        <m:r>
          <w:rPr>
            <w:rFonts w:ascii="Cambria Math" w:hAnsi="Cambria Math" w:cs="Simplified Arabic"/>
            <w:sz w:val="28"/>
            <w:szCs w:val="28"/>
          </w:rPr>
          <m:t>u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50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×</m:t>
        </m:r>
        <m:r>
          <w:rPr>
            <w:rFonts w:ascii="Cambria Math" w:hAnsi="Cambria Math" w:cs="Simplified Arabic"/>
            <w:sz w:val="28"/>
            <w:szCs w:val="28"/>
          </w:rPr>
          <m:t>1.1618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58.09</m:t>
        </m:r>
      </m:oMath>
    </w:p>
    <w:p w:rsidR="001F3028" w:rsidRPr="001F3028" w:rsidRDefault="001F3028" w:rsidP="00AF1C78">
      <w:pPr>
        <w:numPr>
          <w:ilvl w:val="0"/>
          <w:numId w:val="135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الأصل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انخفض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×</m:t>
        </m:r>
        <m:r>
          <w:rPr>
            <w:rFonts w:ascii="Cambria Math" w:hAnsi="Cambria Math" w:cs="Simplified Arabic"/>
            <w:sz w:val="28"/>
            <w:szCs w:val="28"/>
          </w:rPr>
          <m:t>d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50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×</m:t>
        </m:r>
        <m:r>
          <w:rPr>
            <w:rFonts w:ascii="Cambria Math" w:hAnsi="Cambria Math" w:cs="Simplified Arabic"/>
            <w:sz w:val="28"/>
            <w:szCs w:val="28"/>
          </w:rPr>
          <m:t>0.8607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43.04</m:t>
        </m:r>
      </m:oMath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وبهذه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الطريقة،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تتوافق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حركة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الأسعار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مستوى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التذبذب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السنوي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(30%)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ويصبح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نموذج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الشجرة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الثنائية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أكثر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دقة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وملاءمة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لظروف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السوق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الحقيقية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خلاصة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مواءمة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(u)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(d)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التذبذب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Times New Roman" w:hAnsi="Times New Roman" w:cs="Times New Roman"/>
          <w:sz w:val="28"/>
          <w:szCs w:val="28"/>
        </w:rPr>
        <w:t>σ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خطوة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ضرورية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وأساسية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استخدام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نموذج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الشجرة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الثنائية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لتسعير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خلال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تطبيق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المعادلات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الرياضية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السابقة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بشكل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منهجي،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يمكن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للطلبة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والمهتمين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بمجال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المالية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وإدارة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المخاطر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الحصول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نموذج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دقيق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وقريب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الواقع،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مما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يسهم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اتخاذ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قرارات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مالية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سليمة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محتوى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بيداغوجي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لطلبة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المالية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عن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 xml:space="preserve">13.8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صيغ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الشجرة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الثنائية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(The Binomial Tree Formulas)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مقدمة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تعد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طريقة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الشجرة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الثنائية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(Binomial Tree)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واحدة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أشهر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الطرق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المستخدمة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تسعير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(Options Pricing)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حيث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تعتمد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افتراض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الأصل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المالي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مثل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السهم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يمكن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يتحرك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صعودًا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(u)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هبوطًا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(d)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فترة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زمنية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تتميز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هذه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الطريقة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بسهولة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تطبيقها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ووضوح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منطقها،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يجعلها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مناسبة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جدًا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للمبتدئين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المالية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والمشتقات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المعادلات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الرياضية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وشرح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الرموز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نستخدم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نموذج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الشجرة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الثنائية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الرموز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التالية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855C5D">
      <w:pPr>
        <w:numPr>
          <w:ilvl w:val="0"/>
          <w:numId w:val="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S</w:t>
      </w:r>
      <w:r w:rsidRPr="001F3028">
        <w:rPr>
          <w:rFonts w:ascii="Times New Roman" w:hAnsi="Times New Roman" w:cs="Times New Roman"/>
          <w:b/>
          <w:bCs/>
          <w:sz w:val="28"/>
          <w:szCs w:val="28"/>
        </w:rPr>
        <w:t>₀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الحالي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للأصل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المالي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السهم</w:t>
      </w:r>
      <w:r w:rsidRPr="001F3028">
        <w:rPr>
          <w:rFonts w:ascii="Simplified Arabic" w:hAnsi="Simplified Arabic" w:cs="Simplified Arabic"/>
          <w:sz w:val="28"/>
          <w:szCs w:val="28"/>
        </w:rPr>
        <w:t>).</w:t>
      </w:r>
    </w:p>
    <w:p w:rsidR="001F3028" w:rsidRPr="001F3028" w:rsidRDefault="001F3028" w:rsidP="00855C5D">
      <w:pPr>
        <w:numPr>
          <w:ilvl w:val="0"/>
          <w:numId w:val="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u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معامل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الحركة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الصاعدة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السهم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855C5D">
      <w:pPr>
        <w:numPr>
          <w:ilvl w:val="0"/>
          <w:numId w:val="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d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معامل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الحركة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الهابطة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السهم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855C5D">
      <w:pPr>
        <w:numPr>
          <w:ilvl w:val="0"/>
          <w:numId w:val="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p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احتمال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الحركة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الصاعدة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التسعير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المحايد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للمخاطر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(Risk-neutral Probability).</w:t>
      </w:r>
    </w:p>
    <w:p w:rsidR="001F3028" w:rsidRPr="001F3028" w:rsidRDefault="001F3028" w:rsidP="00855C5D">
      <w:pPr>
        <w:numPr>
          <w:ilvl w:val="0"/>
          <w:numId w:val="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r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معدل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الفائدة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الخالي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المخاطر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(Risk-free Rate).</w:t>
      </w:r>
    </w:p>
    <w:p w:rsidR="001F3028" w:rsidRPr="001F3028" w:rsidRDefault="001F3028" w:rsidP="00855C5D">
      <w:pPr>
        <w:numPr>
          <w:ilvl w:val="0"/>
          <w:numId w:val="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T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الزمن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المتبقي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حتى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تاريخ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استحقاق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855C5D">
      <w:pPr>
        <w:numPr>
          <w:ilvl w:val="0"/>
          <w:numId w:val="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Times New Roman" w:hAnsi="Times New Roman" w:cs="Times New Roman"/>
          <w:b/>
          <w:bCs/>
          <w:sz w:val="28"/>
          <w:szCs w:val="28"/>
        </w:rPr>
        <w:t>Δ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t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الفترة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الزمنية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لكل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خطوة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الشجرة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الثنائية،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وتحسب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Δ</m:t>
          </m:r>
          <m:r>
            <w:rPr>
              <w:rFonts w:ascii="Cambria Math" w:hAnsi="Cambria Math" w:cs="Simplified Arabic"/>
              <w:sz w:val="28"/>
              <w:szCs w:val="28"/>
            </w:rPr>
            <m:t>t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implified Arabic"/>
                  <w:sz w:val="28"/>
                  <w:szCs w:val="28"/>
                </w:rPr>
                <m:t>T</m:t>
              </m:r>
            </m:num>
            <m:den>
              <m:r>
                <w:rPr>
                  <w:rFonts w:ascii="Cambria Math" w:hAnsi="Cambria Math" w:cs="Simplified Arabic"/>
                  <w:sz w:val="28"/>
                  <w:szCs w:val="28"/>
                </w:rPr>
                <m:t>n</m:t>
              </m:r>
            </m:den>
          </m:f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حيث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AF1C78">
      <w:pPr>
        <w:numPr>
          <w:ilvl w:val="0"/>
          <w:numId w:val="135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n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عدد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خطوات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الشجرة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يتم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حساب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احتمال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الحركة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الصاعدة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(p)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باستخدام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صيغة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التسعير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المحايد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للمخاطر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Simplified Arabic"/>
              <w:sz w:val="28"/>
              <w:szCs w:val="28"/>
            </w:rPr>
            <m:t>p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 w:cs="Simplified Arabic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hAnsi="Cambria Math" w:cs="Simplified Arabic"/>
                  <w:sz w:val="28"/>
                  <w:szCs w:val="28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d</m:t>
              </m:r>
            </m:den>
          </m:f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عقدة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الشجرة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يُحسب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النحو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التالي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Simplified Arabic"/>
              <w:sz w:val="28"/>
              <w:szCs w:val="28"/>
            </w:rPr>
            <m:t>f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Δ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p</m:t>
              </m:r>
              <m:sSub>
                <m:sSubPr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u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+(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d</m:t>
                  </m:r>
                </m:sub>
              </m:sSub>
            </m:e>
          </m:d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حيث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AF1C78">
      <w:pPr>
        <w:numPr>
          <w:ilvl w:val="0"/>
          <w:numId w:val="132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f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العقدة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الحالية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AF1C78">
      <w:pPr>
        <w:numPr>
          <w:ilvl w:val="0"/>
          <w:numId w:val="132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f</w:t>
      </w:r>
      <w:r w:rsidRPr="001F3028">
        <w:rPr>
          <w:rFonts w:ascii="Times New Roman" w:hAnsi="Times New Roman" w:cs="Times New Roman"/>
          <w:b/>
          <w:bCs/>
          <w:sz w:val="28"/>
          <w:szCs w:val="28"/>
        </w:rPr>
        <w:t>ᵤ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حالة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الارتفاع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الخطوة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التالية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AF1C78">
      <w:pPr>
        <w:numPr>
          <w:ilvl w:val="0"/>
          <w:numId w:val="132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f_d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حالة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الانخفاض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الخطوة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التالية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مثال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منهجي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تطبيقي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افترض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لديك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سهمًا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سعره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الحالي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S</w:t>
      </w:r>
      <w:r w:rsidRPr="001F3028">
        <w:rPr>
          <w:rFonts w:ascii="Times New Roman" w:hAnsi="Times New Roman" w:cs="Times New Roman"/>
          <w:b/>
          <w:bCs/>
          <w:sz w:val="28"/>
          <w:szCs w:val="28"/>
        </w:rPr>
        <w:t>₀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100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دولار،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عليه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مدته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T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سنة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واحدة،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وعدد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الخطوات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n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خطوتين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ليكن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معدل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الفائدة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الخالي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المخاطر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r</w:t>
      </w:r>
      <w:r w:rsidRPr="001F3028">
        <w:rPr>
          <w:rFonts w:ascii="Simplified Arabic" w:hAnsi="Simplified Arabic" w:cs="Simplified Arabic"/>
          <w:sz w:val="28"/>
          <w:szCs w:val="28"/>
        </w:rPr>
        <w:t>) 5%.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لنحسب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أولًا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الفترة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الزمنية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Δ</m:t>
          </m:r>
          <m:r>
            <w:rPr>
              <w:rFonts w:ascii="Cambria Math" w:hAnsi="Cambria Math" w:cs="Simplified Arabic"/>
              <w:sz w:val="28"/>
              <w:szCs w:val="28"/>
            </w:rPr>
            <m:t>t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implified Arabic"/>
                  <w:sz w:val="28"/>
                  <w:szCs w:val="28"/>
                </w:rPr>
                <m:t>T</m:t>
              </m:r>
            </m:num>
            <m:den>
              <m:r>
                <w:rPr>
                  <w:rFonts w:ascii="Cambria Math" w:hAnsi="Cambria Math" w:cs="Simplified Arabic"/>
                  <w:sz w:val="28"/>
                  <w:szCs w:val="28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implified Arabic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Simplified Arabic"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r>
            <w:rPr>
              <w:rFonts w:ascii="Cambria Math" w:hAnsi="Cambria Math" w:cs="Simplified Arabic"/>
              <w:sz w:val="28"/>
              <w:szCs w:val="28"/>
            </w:rPr>
            <m:t>0.5</m:t>
          </m:r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نفترض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معامل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الصعود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u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1.2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ومعامل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الهبوط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d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0.8.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بالتالي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السهم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بعد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خطوة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واحدة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سيكون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855C5D">
      <w:pPr>
        <w:numPr>
          <w:ilvl w:val="0"/>
          <w:numId w:val="10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حالة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الارتفاع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100 × 1.2 = 120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دولار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855C5D">
      <w:pPr>
        <w:numPr>
          <w:ilvl w:val="0"/>
          <w:numId w:val="10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حالة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الانخفاض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100 × 0.8 = 80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دولار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نحسب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احتمال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الصعود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(p):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Simplified Arabic"/>
              <w:sz w:val="28"/>
              <w:szCs w:val="28"/>
            </w:rPr>
            <m:t>p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0.05</m:t>
                  </m:r>
                  <m:r>
                    <m:rPr>
                      <m:sty m:val="p"/>
                    </m:rPr>
                    <w:rPr>
                      <w:rFonts w:ascii="Cambria Math" w:hAnsi="Cambria Math" w:cs="Simplified Arabic"/>
                      <w:sz w:val="28"/>
                      <w:szCs w:val="28"/>
                    </w:rPr>
                    <m:t>×</m:t>
                  </m:r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0.5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0.8</m:t>
              </m:r>
            </m:num>
            <m:den>
              <m:r>
                <w:rPr>
                  <w:rFonts w:ascii="Cambria Math" w:hAnsi="Cambria Math" w:cs="Simplified Arabic"/>
                  <w:sz w:val="28"/>
                  <w:szCs w:val="28"/>
                </w:rPr>
                <m:t>1.2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0.8</m:t>
              </m:r>
            </m:den>
          </m:f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implified Arabic"/>
                  <w:sz w:val="28"/>
                  <w:szCs w:val="28"/>
                </w:rPr>
                <m:t>1.02532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0.8</m:t>
              </m:r>
            </m:num>
            <m:den>
              <m:r>
                <w:rPr>
                  <w:rFonts w:ascii="Cambria Math" w:hAnsi="Cambria Math" w:cs="Simplified Arabic"/>
                  <w:sz w:val="28"/>
                  <w:szCs w:val="28"/>
                </w:rPr>
                <m:t>0.4</m:t>
              </m:r>
            </m:den>
          </m:f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r>
            <w:rPr>
              <w:rFonts w:ascii="Cambria Math" w:hAnsi="Cambria Math" w:cs="Simplified Arabic"/>
              <w:sz w:val="28"/>
              <w:szCs w:val="28"/>
            </w:rPr>
            <m:t>0.5633</m:t>
          </m:r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بالتالي،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احتمال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الهبوط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هو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Simplified Arabic"/>
              <w:sz w:val="28"/>
              <w:szCs w:val="28"/>
            </w:rPr>
            <m:t>1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r>
            <w:rPr>
              <w:rFonts w:ascii="Cambria Math" w:hAnsi="Cambria Math" w:cs="Simplified Arabic"/>
              <w:sz w:val="28"/>
              <w:szCs w:val="28"/>
            </w:rPr>
            <m:t>p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r>
            <w:rPr>
              <w:rFonts w:ascii="Cambria Math" w:hAnsi="Cambria Math" w:cs="Simplified Arabic"/>
              <w:sz w:val="28"/>
              <w:szCs w:val="28"/>
            </w:rPr>
            <m:t>1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r>
            <w:rPr>
              <w:rFonts w:ascii="Cambria Math" w:hAnsi="Cambria Math" w:cs="Simplified Arabic"/>
              <w:sz w:val="28"/>
              <w:szCs w:val="28"/>
            </w:rPr>
            <m:t>0.5633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r>
            <w:rPr>
              <w:rFonts w:ascii="Cambria Math" w:hAnsi="Cambria Math" w:cs="Simplified Arabic"/>
              <w:sz w:val="28"/>
              <w:szCs w:val="28"/>
            </w:rPr>
            <m:t>0.4367</m:t>
          </m:r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لنفترض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لدينا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شراء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(Call Option)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تنفيذ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(K)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يساوي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105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دولار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AF1C78">
      <w:pPr>
        <w:numPr>
          <w:ilvl w:val="0"/>
          <w:numId w:val="133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العقدة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العليا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السهم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120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دولار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):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يكون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(120-105=15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دولار</w:t>
      </w:r>
      <w:r w:rsidRPr="001F3028">
        <w:rPr>
          <w:rFonts w:ascii="Simplified Arabic" w:hAnsi="Simplified Arabic" w:cs="Simplified Arabic"/>
          <w:sz w:val="28"/>
          <w:szCs w:val="28"/>
        </w:rPr>
        <w:t>).</w:t>
      </w:r>
    </w:p>
    <w:p w:rsidR="001F3028" w:rsidRPr="001F3028" w:rsidRDefault="001F3028" w:rsidP="00AF1C78">
      <w:pPr>
        <w:numPr>
          <w:ilvl w:val="0"/>
          <w:numId w:val="133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العقدة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السفلى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السهم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80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دولار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):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يكون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خارج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صفر</w:t>
      </w:r>
      <w:r w:rsidRPr="001F3028">
        <w:rPr>
          <w:rFonts w:ascii="Simplified Arabic" w:hAnsi="Simplified Arabic" w:cs="Simplified Arabic"/>
          <w:sz w:val="28"/>
          <w:szCs w:val="28"/>
        </w:rPr>
        <w:t>).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الآن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نحسب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العقدة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الأولى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السهم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100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دولار</w:t>
      </w:r>
      <w:r w:rsidRPr="001F3028">
        <w:rPr>
          <w:rFonts w:ascii="Simplified Arabic" w:hAnsi="Simplified Arabic" w:cs="Simplified Arabic"/>
          <w:sz w:val="28"/>
          <w:szCs w:val="28"/>
        </w:rPr>
        <w:t>):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Simplified Arabic"/>
              <w:sz w:val="28"/>
              <w:szCs w:val="28"/>
            </w:rPr>
            <m:t>f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0.05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×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0.5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0.5633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×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15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+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0.4367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×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r>
            <w:rPr>
              <w:rFonts w:ascii="Cambria Math" w:hAnsi="Cambria Math" w:cs="Simplified Arabic"/>
              <w:sz w:val="28"/>
              <w:szCs w:val="28"/>
            </w:rPr>
            <m:t>8.23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  <w:rtl/>
            </w:rPr>
            <m:t>دولار</m:t>
          </m:r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الخلاصة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نموذج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الشجرة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الثنائية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يوضح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بصورة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مبسطة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كيفية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تغير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الأصل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الأساسي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وكيفية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حساب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بشكل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تكراري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وسهل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الفهم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يُستخدم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النموذج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بكثرة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الأسواق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المالية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لفهم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ديناميكية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الأسعار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وتقييم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المخاطر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وإدارتها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بشكل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عملي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ومنهجي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 xml:space="preserve">13.9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زيادة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عدد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الخطوات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(Increasing the Number of Steps)</w:t>
      </w:r>
    </w:p>
    <w:p w:rsidR="001F3028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43B5C762">
          <v:rect id="_x0000_i1042" style="width:0;height:1.5pt" o:hralign="center" o:hrstd="t" o:hr="t"/>
        </w:pic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 xml:space="preserve">1)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المقدّمة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النموذج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الثنائي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بخطوتين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خطوة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واحدة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يعطي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تقريبًا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خشنًا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الخيار؛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التطبيق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العملي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نقسّم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حياة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عادةً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30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خطوة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أكثر،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بحيث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يحدث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خطوة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تحرك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ثنائي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30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خطوة،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نحصل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31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سعراً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نهائياً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وضمنيًا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نأخذ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الحسبان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pPr>
          <m:e>
            <m:r>
              <w:rPr>
                <w:rFonts w:ascii="Cambria Math" w:hAnsi="Cambria Math" w:cs="Simplified Arabic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Simplified Arabic"/>
                <w:sz w:val="28"/>
                <w:szCs w:val="28"/>
              </w:rPr>
              <m:t>30</m:t>
            </m:r>
          </m:sup>
        </m:sSup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حوالي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مليار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مسار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محتمل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للسعر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2FAED6C4">
          <v:rect id="_x0000_i1043" style="width:0;height:1.5pt" o:hralign="center" o:hrstd="t" o:hr="t"/>
        </w:pic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 xml:space="preserve">2)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المعادلات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الرياضيّة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وشرحها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عند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تقسيم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الفترة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الكلية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T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N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خطوات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زمنية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متساوية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Δ</m:t>
          </m:r>
          <m:r>
            <w:rPr>
              <w:rFonts w:ascii="Cambria Math" w:hAnsi="Cambria Math" w:cs="Simplified Arabic"/>
              <w:sz w:val="28"/>
              <w:szCs w:val="28"/>
            </w:rPr>
            <m:t>t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implified Arabic"/>
                  <w:sz w:val="28"/>
                  <w:szCs w:val="28"/>
                </w:rPr>
                <m:t>T</m:t>
              </m:r>
            </m:num>
            <m:den>
              <m:r>
                <w:rPr>
                  <w:rFonts w:ascii="Cambria Math" w:hAnsi="Cambria Math" w:cs="Simplified Arabic"/>
                  <w:sz w:val="28"/>
                  <w:szCs w:val="28"/>
                </w:rPr>
                <m:t>N</m:t>
              </m:r>
            </m:den>
          </m:f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Simplified Arabic"/>
              <w:sz w:val="28"/>
              <w:szCs w:val="28"/>
            </w:rPr>
            <m:t>u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Simplified Arabic"/>
                  <w:sz w:val="28"/>
                  <w:szCs w:val="28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Simplified Arabic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t</m:t>
                  </m:r>
                </m:e>
              </m:rad>
            </m:sup>
          </m:sSup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Simplified Arabic"/>
              <w:sz w:val="28"/>
              <w:szCs w:val="28"/>
            </w:rPr>
            <m:t>d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Simplified Arabic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t</m:t>
                  </m:r>
                </m:e>
              </m:rad>
            </m:sup>
          </m:sSup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implified Arabic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Simplified Arabic"/>
                  <w:sz w:val="28"/>
                  <w:szCs w:val="28"/>
                </w:rPr>
                <m:t>u</m:t>
              </m:r>
            </m:den>
          </m:f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Simplified Arabic"/>
              <w:sz w:val="28"/>
              <w:szCs w:val="28"/>
            </w:rPr>
            <m:t>a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Simplified Arabic"/>
                  <w:sz w:val="28"/>
                  <w:szCs w:val="28"/>
                </w:rPr>
                <m:t>r 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Δ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t</m:t>
              </m:r>
            </m:sup>
          </m:sSup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Simplified Arabic"/>
              <w:sz w:val="28"/>
              <w:szCs w:val="28"/>
            </w:rPr>
            <m:t>p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implified Arabic"/>
                  <w:sz w:val="28"/>
                  <w:szCs w:val="28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hAnsi="Cambria Math" w:cs="Simplified Arabic"/>
                  <w:sz w:val="28"/>
                  <w:szCs w:val="28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d</m:t>
              </m:r>
            </m:den>
          </m:f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شرح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الرموز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بلغة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مبسّطة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للطلبة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المبتدئين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):</w:t>
      </w:r>
    </w:p>
    <w:p w:rsidR="001F3028" w:rsidRPr="001F3028" w:rsidRDefault="001F3028" w:rsidP="00855C5D">
      <w:pPr>
        <w:numPr>
          <w:ilvl w:val="0"/>
          <w:numId w:val="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r>
          <w:rPr>
            <w:rFonts w:ascii="Cambria Math" w:hAnsi="Cambria Math" w:cs="Simplified Arabic"/>
            <w:sz w:val="28"/>
            <w:szCs w:val="28"/>
          </w:rPr>
          <m:t>T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العمر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الكلي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بالسنوات</w:t>
      </w:r>
      <w:r w:rsidRPr="001F3028">
        <w:rPr>
          <w:rFonts w:ascii="Simplified Arabic" w:hAnsi="Simplified Arabic" w:cs="Simplified Arabic"/>
          <w:sz w:val="28"/>
          <w:szCs w:val="28"/>
        </w:rPr>
        <w:t>).</w:t>
      </w:r>
    </w:p>
    <w:p w:rsidR="001F3028" w:rsidRPr="001F3028" w:rsidRDefault="001F3028" w:rsidP="00855C5D">
      <w:pPr>
        <w:numPr>
          <w:ilvl w:val="0"/>
          <w:numId w:val="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r>
          <w:rPr>
            <w:rFonts w:ascii="Cambria Math" w:hAnsi="Cambria Math" w:cs="Simplified Arabic"/>
            <w:sz w:val="28"/>
            <w:szCs w:val="28"/>
          </w:rPr>
          <m:t>N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عدد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الخطوات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الشجرة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855C5D">
      <w:pPr>
        <w:numPr>
          <w:ilvl w:val="0"/>
          <w:numId w:val="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Δ</m:t>
        </m:r>
        <m:r>
          <w:rPr>
            <w:rFonts w:ascii="Cambria Math" w:hAnsi="Cambria Math" w:cs="Simplified Arabic"/>
            <w:sz w:val="28"/>
            <w:szCs w:val="28"/>
          </w:rPr>
          <m:t>t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طول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خطوة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زمنية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بالسنوات</w:t>
      </w:r>
      <w:r w:rsidRPr="001F3028">
        <w:rPr>
          <w:rFonts w:ascii="Simplified Arabic" w:hAnsi="Simplified Arabic" w:cs="Simplified Arabic"/>
          <w:sz w:val="28"/>
          <w:szCs w:val="28"/>
        </w:rPr>
        <w:t>).</w:t>
      </w:r>
    </w:p>
    <w:p w:rsidR="001F3028" w:rsidRPr="001F3028" w:rsidRDefault="001F3028" w:rsidP="00855C5D">
      <w:pPr>
        <w:numPr>
          <w:ilvl w:val="0"/>
          <w:numId w:val="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r>
          <w:rPr>
            <w:rFonts w:ascii="Cambria Math" w:hAnsi="Cambria Math" w:cs="Simplified Arabic"/>
            <w:sz w:val="28"/>
            <w:szCs w:val="28"/>
          </w:rPr>
          <m:t>σ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التذبذب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(Volatility)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السنوي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الأصل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855C5D">
      <w:pPr>
        <w:numPr>
          <w:ilvl w:val="0"/>
          <w:numId w:val="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r>
          <w:rPr>
            <w:rFonts w:ascii="Cambria Math" w:hAnsi="Cambria Math" w:cs="Simplified Arabic"/>
            <w:sz w:val="28"/>
            <w:szCs w:val="28"/>
          </w:rPr>
          <m:t>u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نسبة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الارتفاع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المحتمل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خطوة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واحدة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855C5D">
      <w:pPr>
        <w:numPr>
          <w:ilvl w:val="0"/>
          <w:numId w:val="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r>
          <w:rPr>
            <w:rFonts w:ascii="Cambria Math" w:hAnsi="Cambria Math" w:cs="Simplified Arabic"/>
            <w:sz w:val="28"/>
            <w:szCs w:val="28"/>
          </w:rPr>
          <m:t>d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نسبة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الانخفاض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المحتمل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خطوة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واحدة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855C5D">
      <w:pPr>
        <w:numPr>
          <w:ilvl w:val="0"/>
          <w:numId w:val="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r>
          <w:rPr>
            <w:rFonts w:ascii="Cambria Math" w:hAnsi="Cambria Math" w:cs="Simplified Arabic"/>
            <w:sz w:val="28"/>
            <w:szCs w:val="28"/>
          </w:rPr>
          <m:t>r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معدل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الفائدة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الخالي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المخاطر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مركّب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باستمرار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غالباً</w:t>
      </w:r>
      <w:r w:rsidRPr="001F3028">
        <w:rPr>
          <w:rFonts w:ascii="Simplified Arabic" w:hAnsi="Simplified Arabic" w:cs="Simplified Arabic"/>
          <w:sz w:val="28"/>
          <w:szCs w:val="28"/>
        </w:rPr>
        <w:t>).</w:t>
      </w:r>
    </w:p>
    <w:p w:rsidR="001F3028" w:rsidRPr="001F3028" w:rsidRDefault="001F3028" w:rsidP="00855C5D">
      <w:pPr>
        <w:numPr>
          <w:ilvl w:val="0"/>
          <w:numId w:val="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r>
          <w:rPr>
            <w:rFonts w:ascii="Cambria Math" w:hAnsi="Cambria Math" w:cs="Simplified Arabic"/>
            <w:sz w:val="28"/>
            <w:szCs w:val="28"/>
          </w:rPr>
          <m:t>a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عامل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النمو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لكل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خطوة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العالم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المحايد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للمخاطر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855C5D">
      <w:pPr>
        <w:numPr>
          <w:ilvl w:val="0"/>
          <w:numId w:val="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r>
          <w:rPr>
            <w:rFonts w:ascii="Cambria Math" w:hAnsi="Cambria Math" w:cs="Simplified Arabic"/>
            <w:sz w:val="28"/>
            <w:szCs w:val="28"/>
          </w:rPr>
          <m:t>p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الاحتمال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المحايد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للمخاطر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لحدوث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حركة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“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” (Up)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خطوة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هذه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المعادلات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(13.15–13.18)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تُعرّف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الشجرة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مهما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كان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عدد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الخطوات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6171E0B6">
          <v:rect id="_x0000_i1044" style="width:0;height:1.5pt" o:hralign="center" o:hrstd="t" o:hr="t"/>
        </w:pic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 xml:space="preserve">3)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أمثلة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منهجية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تطبيقية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مثال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نفس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بيانات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Hull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ولكن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بخمس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خطوات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بدل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خطوتين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لدينا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بيع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أمريكي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سهم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50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, </w:t>
      </w:r>
      <m:oMath>
        <m:r>
          <w:rPr>
            <w:rFonts w:ascii="Cambria Math" w:hAnsi="Cambria Math" w:cs="Simplified Arabic"/>
            <w:sz w:val="28"/>
            <w:szCs w:val="28"/>
          </w:rPr>
          <m:t>K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52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, </w:t>
      </w:r>
      <m:oMath>
        <m:r>
          <w:rPr>
            <w:rFonts w:ascii="Cambria Math" w:hAnsi="Cambria Math" w:cs="Simplified Arabic"/>
            <w:sz w:val="28"/>
            <w:szCs w:val="28"/>
          </w:rPr>
          <m:t>r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5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%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, </w:t>
      </w:r>
      <m:oMath>
        <m:r>
          <w:rPr>
            <w:rFonts w:ascii="Cambria Math" w:hAnsi="Cambria Math" w:cs="Simplified Arabic"/>
            <w:sz w:val="28"/>
            <w:szCs w:val="28"/>
          </w:rPr>
          <m:t>σ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30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%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, </w:t>
      </w:r>
      <m:oMath>
        <m:r>
          <w:rPr>
            <w:rFonts w:ascii="Cambria Math" w:hAnsi="Cambria Math" w:cs="Simplified Arabic"/>
            <w:sz w:val="28"/>
            <w:szCs w:val="28"/>
          </w:rPr>
          <m:t>T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2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سنوات،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ونأخذ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N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5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خطوات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AF1C78">
      <w:pPr>
        <w:numPr>
          <w:ilvl w:val="0"/>
          <w:numId w:val="135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حساب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طول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الخطوة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m:oMath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Δ</m:t>
        </m:r>
        <m:r>
          <w:rPr>
            <w:rFonts w:ascii="Cambria Math" w:hAnsi="Cambria Math" w:cs="Simplified Arabic"/>
            <w:sz w:val="28"/>
            <w:szCs w:val="28"/>
          </w:rPr>
          <m:t>t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2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/</m:t>
        </m:r>
        <m:r>
          <w:rPr>
            <w:rFonts w:ascii="Cambria Math" w:hAnsi="Cambria Math" w:cs="Simplified Arabic"/>
            <w:sz w:val="28"/>
            <w:szCs w:val="28"/>
          </w:rPr>
          <m:t>5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0.4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سنة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AF1C78">
      <w:pPr>
        <w:numPr>
          <w:ilvl w:val="0"/>
          <w:numId w:val="135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نحسب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Simplified Arabic"/>
              <w:sz w:val="28"/>
              <w:szCs w:val="28"/>
            </w:rPr>
            <m:t>u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Simplified Arabic"/>
                  <w:sz w:val="28"/>
                  <w:szCs w:val="28"/>
                </w:rPr>
                <m:t>0.3</m:t>
              </m:r>
              <m:rad>
                <m:radPr>
                  <m:degHide m:val="1"/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0.4</m:t>
                  </m:r>
                </m:e>
              </m:rad>
            </m:sup>
          </m:sSup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≈</m:t>
          </m:r>
          <m:r>
            <w:rPr>
              <w:rFonts w:ascii="Cambria Math" w:hAnsi="Cambria Math" w:cs="Simplified Arabic"/>
              <w:sz w:val="28"/>
              <w:szCs w:val="28"/>
            </w:rPr>
            <m:t>1.2089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,</m:t>
          </m:r>
          <m:r>
            <w:rPr>
              <w:rFonts w:ascii="Cambria Math" w:hAnsi="Cambria Math" w:cs="Simplified Arabic"/>
              <w:sz w:val="28"/>
              <w:szCs w:val="28"/>
            </w:rPr>
            <m:t> d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implified Arabic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Simplified Arabic"/>
                  <w:sz w:val="28"/>
                  <w:szCs w:val="28"/>
                </w:rPr>
                <m:t>1.2089</m:t>
              </m:r>
            </m:den>
          </m:f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≈</m:t>
          </m:r>
          <m:r>
            <w:rPr>
              <w:rFonts w:ascii="Cambria Math" w:hAnsi="Cambria Math" w:cs="Simplified Arabic"/>
              <w:sz w:val="28"/>
              <w:szCs w:val="28"/>
            </w:rPr>
            <m:t>0.8272</m:t>
          </m:r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Simplified Arabic"/>
              <w:sz w:val="28"/>
              <w:szCs w:val="28"/>
            </w:rPr>
            <m:t>a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Simplified Arabic"/>
                  <w:sz w:val="28"/>
                  <w:szCs w:val="28"/>
                </w:rPr>
                <m:t>0.05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×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0.4</m:t>
              </m:r>
            </m:sup>
          </m:sSup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≈</m:t>
          </m:r>
          <m:r>
            <w:rPr>
              <w:rFonts w:ascii="Cambria Math" w:hAnsi="Cambria Math" w:cs="Simplified Arabic"/>
              <w:sz w:val="28"/>
              <w:szCs w:val="28"/>
            </w:rPr>
            <m:t>1.0202</m:t>
          </m:r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Simplified Arabic"/>
              <w:sz w:val="28"/>
              <w:szCs w:val="28"/>
            </w:rPr>
            <m:t>p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implified Arabic"/>
                  <w:sz w:val="28"/>
                  <w:szCs w:val="28"/>
                </w:rPr>
                <m:t>1.0202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0.8272</m:t>
              </m:r>
            </m:num>
            <m:den>
              <m:r>
                <w:rPr>
                  <w:rFonts w:ascii="Cambria Math" w:hAnsi="Cambria Math" w:cs="Simplified Arabic"/>
                  <w:sz w:val="28"/>
                  <w:szCs w:val="28"/>
                </w:rPr>
                <m:t>1.2089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0.8272</m:t>
              </m:r>
            </m:den>
          </m:f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≈</m:t>
          </m:r>
          <m:r>
            <w:rPr>
              <w:rFonts w:ascii="Cambria Math" w:hAnsi="Cambria Math" w:cs="Simplified Arabic"/>
              <w:sz w:val="28"/>
              <w:szCs w:val="28"/>
            </w:rPr>
            <m:t>0.5056</m:t>
          </m:r>
        </m:oMath>
      </m:oMathPara>
    </w:p>
    <w:p w:rsidR="001F3028" w:rsidRPr="001F3028" w:rsidRDefault="001F3028" w:rsidP="00AF1C78">
      <w:pPr>
        <w:numPr>
          <w:ilvl w:val="0"/>
          <w:numId w:val="135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نبني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شجرة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الأسعار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عقدة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نضرب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السابق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u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لأعلى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d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لأسفل</w:t>
      </w:r>
      <w:r w:rsidRPr="001F3028">
        <w:rPr>
          <w:rFonts w:ascii="Simplified Arabic" w:hAnsi="Simplified Arabic" w:cs="Simplified Arabic"/>
          <w:sz w:val="28"/>
          <w:szCs w:val="28"/>
        </w:rPr>
        <w:t>).</w:t>
      </w:r>
    </w:p>
    <w:p w:rsidR="001F3028" w:rsidRPr="001F3028" w:rsidRDefault="001F3028" w:rsidP="00AF1C78">
      <w:pPr>
        <w:numPr>
          <w:ilvl w:val="0"/>
          <w:numId w:val="135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النهاية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الزمن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T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نحسب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مثلاً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بيع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m:oMath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max(</m:t>
        </m:r>
        <m:r>
          <w:rPr>
            <w:rFonts w:ascii="Cambria Math" w:hAnsi="Cambria Math" w:cs="Simplified Arabic"/>
            <w:sz w:val="28"/>
            <w:szCs w:val="28"/>
          </w:rPr>
          <m:t>K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,</m:t>
        </m:r>
        <m:r>
          <w:rPr>
            <w:rFonts w:ascii="Cambria Math" w:hAnsi="Cambria Math" w:cs="Simplified Arabic"/>
            <w:sz w:val="28"/>
            <w:szCs w:val="28"/>
          </w:rPr>
          <m:t>0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)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>).</w:t>
      </w:r>
    </w:p>
    <w:p w:rsidR="001F3028" w:rsidRPr="001F3028" w:rsidRDefault="001F3028" w:rsidP="00AF1C78">
      <w:pPr>
        <w:numPr>
          <w:ilvl w:val="0"/>
          <w:numId w:val="135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نرجع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للخلف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(Backward Induction):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عقدة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داخلية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أوروبي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نأخذ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المتوقعة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المحايدة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للمخاطر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ونخصم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بـ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a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أمريكي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نأخذ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max(</m:t>
        </m:r>
        <m:r>
          <m:rPr>
            <m:nor/>
          </m:rPr>
          <w:rPr>
            <w:rFonts w:ascii="Simplified Arabic" w:hAnsi="Simplified Arabic" w:cs="Simplified Arabic"/>
            <w:sz w:val="28"/>
            <w:szCs w:val="28"/>
            <w:rtl/>
          </w:rPr>
          <m:t>قيمة</m:t>
        </m:r>
        <m:r>
          <m:rPr>
            <m:nor/>
          </m:rPr>
          <w:rPr>
            <w:rFonts w:ascii="Simplified Arabic" w:hAnsi="Simplified Arabic" w:cs="Simplified Arabic"/>
            <w:sz w:val="28"/>
            <w:szCs w:val="28"/>
          </w:rPr>
          <m:t xml:space="preserve"> </m:t>
        </m:r>
        <m:r>
          <m:rPr>
            <m:nor/>
          </m:rPr>
          <w:rPr>
            <w:rFonts w:ascii="Simplified Arabic" w:hAnsi="Simplified Arabic" w:cs="Simplified Arabic"/>
            <w:sz w:val="28"/>
            <w:szCs w:val="28"/>
            <w:rtl/>
          </w:rPr>
          <m:t>الاستمرار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,</m:t>
        </m:r>
        <m:r>
          <m:rPr>
            <m:nor/>
          </m:rPr>
          <w:rPr>
            <w:rFonts w:ascii="Simplified Arabic" w:hAnsi="Simplified Arabic" w:cs="Simplified Arabic"/>
            <w:sz w:val="28"/>
            <w:szCs w:val="28"/>
            <w:rtl/>
          </w:rPr>
          <m:t>قيمة</m:t>
        </m:r>
        <m:r>
          <m:rPr>
            <m:nor/>
          </m:rPr>
          <w:rPr>
            <w:rFonts w:ascii="Simplified Arabic" w:hAnsi="Simplified Arabic" w:cs="Simplified Arabic"/>
            <w:sz w:val="28"/>
            <w:szCs w:val="28"/>
          </w:rPr>
          <m:t xml:space="preserve"> </m:t>
        </m:r>
        <m:r>
          <m:rPr>
            <m:nor/>
          </m:rPr>
          <w:rPr>
            <w:rFonts w:ascii="Simplified Arabic" w:hAnsi="Simplified Arabic" w:cs="Simplified Arabic"/>
            <w:sz w:val="28"/>
            <w:szCs w:val="28"/>
            <w:rtl/>
          </w:rPr>
          <m:t>التمرين</m:t>
        </m:r>
        <m:r>
          <m:rPr>
            <m:nor/>
          </m:rPr>
          <w:rPr>
            <w:rFonts w:ascii="Simplified Arabic" w:hAnsi="Simplified Arabic" w:cs="Simplified Arabic"/>
            <w:sz w:val="28"/>
            <w:szCs w:val="28"/>
          </w:rPr>
          <m:t xml:space="preserve"> </m:t>
        </m:r>
        <m:r>
          <m:rPr>
            <m:nor/>
          </m:rPr>
          <w:rPr>
            <w:rFonts w:ascii="Simplified Arabic" w:hAnsi="Simplified Arabic" w:cs="Simplified Arabic"/>
            <w:sz w:val="28"/>
            <w:szCs w:val="28"/>
            <w:rtl/>
          </w:rPr>
          <m:t>المبكر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)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الأرقام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أعلاه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(u, d, a, p)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واردة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بالنص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المرجع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ملاحظة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تربوية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: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يمكنكم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استخدام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Excel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برنامج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مثل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DerivaGem)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لبناء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الشجرة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بسرعة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زيادة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N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ثم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مقارنة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الناتج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بلاك</w:t>
      </w:r>
      <w:r w:rsidRPr="001F3028">
        <w:rPr>
          <w:rFonts w:ascii="Simplified Arabic" w:hAnsi="Simplified Arabic" w:cs="Simplified Arabic"/>
          <w:sz w:val="28"/>
          <w:szCs w:val="28"/>
        </w:rPr>
        <w:t>–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شولز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الأوروبي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ما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الذي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يحدث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عند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زيادة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N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كثيرًا؟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كلما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صغّرنا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Δ</m:t>
        </m:r>
        <m:r>
          <w:rPr>
            <w:rFonts w:ascii="Cambria Math" w:hAnsi="Cambria Math" w:cs="Simplified Arabic"/>
            <w:sz w:val="28"/>
            <w:szCs w:val="28"/>
          </w:rPr>
          <m:t>t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وزدنا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N)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يصبح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نموذج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الشجرة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مطابقًا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لافتراضات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نموذج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بلاك</w:t>
      </w:r>
      <w:r w:rsidRPr="001F3028">
        <w:rPr>
          <w:rFonts w:ascii="Simplified Arabic" w:hAnsi="Simplified Arabic" w:cs="Simplified Arabic"/>
          <w:sz w:val="28"/>
          <w:szCs w:val="28"/>
        </w:rPr>
        <w:t>–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شولز</w:t>
      </w:r>
      <w:r w:rsidRPr="001F3028">
        <w:rPr>
          <w:rFonts w:ascii="Simplified Arabic" w:hAnsi="Simplified Arabic" w:cs="Simplified Arabic"/>
          <w:sz w:val="28"/>
          <w:szCs w:val="28"/>
        </w:rPr>
        <w:t>–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مرتون،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الأوروبي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الناتج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الشجرة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يتقارب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بلاك</w:t>
      </w:r>
      <w:r w:rsidRPr="001F3028">
        <w:rPr>
          <w:rFonts w:ascii="Simplified Arabic" w:hAnsi="Simplified Arabic" w:cs="Simplified Arabic"/>
          <w:sz w:val="28"/>
          <w:szCs w:val="28"/>
        </w:rPr>
        <w:t>–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شولز</w:t>
      </w:r>
      <w:r w:rsidRPr="001F3028">
        <w:rPr>
          <w:rFonts w:ascii="Simplified Arabic" w:hAnsi="Simplified Arabic" w:cs="Simplified Arabic"/>
          <w:sz w:val="28"/>
          <w:szCs w:val="28"/>
        </w:rPr>
        <w:t>–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مرتون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البرهان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موجود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ملحق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الفصل</w:t>
      </w:r>
      <w:r w:rsidRPr="001F3028">
        <w:rPr>
          <w:rFonts w:ascii="Simplified Arabic" w:hAnsi="Simplified Arabic" w:cs="Simplified Arabic"/>
          <w:sz w:val="28"/>
          <w:szCs w:val="28"/>
        </w:rPr>
        <w:t>).</w:t>
      </w:r>
    </w:p>
    <w:p w:rsidR="001F3028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68C69934">
          <v:rect id="_x0000_i1045" style="width:0;height:1.5pt" o:hralign="center" o:hrstd="t" o:hr="t"/>
        </w:pic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هل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ترغب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أرتّب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المحتوى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ملف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Word/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‏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PDF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تنسيقات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ومعادلات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أضيف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تمارين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إضافية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محلولة؟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13.10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استخدام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برنامج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DerivaGem –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محتوى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بيداغوجي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لطلبة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المالية</w:t>
      </w:r>
    </w:p>
    <w:p w:rsidR="001F3028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25F06018">
          <v:rect id="_x0000_i1046" style="width:0;height:1.5pt" o:hralign="center" o:hrstd="t" o:hr="t"/>
        </w:pic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 xml:space="preserve">1)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مقدّمة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 xml:space="preserve">DerivaGem 3.00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البرنامج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المرفق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بكتاب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Hull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ويُستخدم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للتدرّب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بناء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الأشجار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الثنائية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(Binomial Trees)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وتقييم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بطريقة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تفاعلية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بعد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تثبيت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البرنامج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كما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موضّح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نهاية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الكتاب،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تنتقل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ورقة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العمل</w:t>
      </w:r>
      <w:r w:rsidRPr="001F3028">
        <w:rPr>
          <w:rFonts w:ascii="Simplified Arabic" w:hAnsi="Simplified Arabic" w:cs="Simplified Arabic"/>
          <w:sz w:val="28"/>
          <w:szCs w:val="28"/>
        </w:rPr>
        <w:t>: Equity_FX_Indx_Fut_Opts_Calc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تختار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Equity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كنوع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الأصل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Binomial American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كنوع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يمكن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عرض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الشجرة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حتى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10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خطوات،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بينما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يمكن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إجراء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الحسابات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حتى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500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خطوة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المثال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المعطى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الكتاب،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يصل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باستخدام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500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خطوة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7.47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بدقّة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منزلتين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عشريتين</w:t>
      </w:r>
      <w:r w:rsidRPr="001F3028">
        <w:rPr>
          <w:rFonts w:ascii="Simplified Arabic" w:hAnsi="Simplified Arabic" w:cs="Simplified Arabic"/>
          <w:sz w:val="28"/>
          <w:szCs w:val="28"/>
        </w:rPr>
        <w:t>).</w:t>
      </w:r>
    </w:p>
    <w:p w:rsidR="001F3028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11A34A65">
          <v:rect id="_x0000_i1047" style="width:0;height:1.5pt" o:hralign="center" o:hrstd="t" o:hr="t"/>
        </w:pic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 xml:space="preserve">2)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الإطار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الرياضي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المعادلات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والرموز</w:t>
      </w:r>
      <w:r w:rsidRPr="001F3028">
        <w:rPr>
          <w:rFonts w:ascii="Simplified Arabic" w:hAnsi="Simplified Arabic" w:cs="Simplified Arabic"/>
          <w:sz w:val="28"/>
          <w:szCs w:val="28"/>
        </w:rPr>
        <w:t>)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ملاحظة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تنظيمية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جميع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الصيغ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تُكتب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اليسار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اليمين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 xml:space="preserve">2.1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تعريف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المعاملات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الأساسية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Simplified Arabic"/>
              <w:sz w:val="28"/>
              <w:szCs w:val="28"/>
            </w:rPr>
            <m:t>u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Simplified Arabic"/>
                  <w:sz w:val="28"/>
                  <w:szCs w:val="28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Simplified Arabic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t</m:t>
                  </m:r>
                </m:e>
              </m:rad>
            </m:sup>
          </m:sSup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,</m:t>
          </m:r>
          <m:r>
            <w:rPr>
              <w:rFonts w:ascii="Cambria Math" w:hAnsi="Cambria Math" w:cs="Simplified Arabic"/>
              <w:sz w:val="28"/>
              <w:szCs w:val="28"/>
            </w:rPr>
            <m:t>  d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implified Arabic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Simplified Arabic"/>
                  <w:sz w:val="28"/>
                  <w:szCs w:val="28"/>
                </w:rPr>
                <m:t>u</m:t>
              </m:r>
            </m:den>
          </m:f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Simplified Arabic"/>
              <w:sz w:val="28"/>
              <w:szCs w:val="28"/>
            </w:rPr>
            <m:t>a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Simplified Arabic"/>
                  <w:sz w:val="28"/>
                  <w:szCs w:val="28"/>
                </w:rPr>
                <m:t>r 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Δ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 w:cs="Simplified Arabic"/>
              <w:sz w:val="28"/>
              <w:szCs w:val="28"/>
            </w:rPr>
            <m:t> 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</w:rPr>
            <m:t>(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  <w:rtl/>
            </w:rPr>
            <m:t>أو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</w:rPr>
            <m:t xml:space="preserve"> </m:t>
          </m:r>
          <m:r>
            <w:rPr>
              <w:rFonts w:ascii="Cambria Math" w:hAnsi="Cambria Math" w:cs="Simplified Arabic"/>
              <w:sz w:val="28"/>
              <w:szCs w:val="28"/>
            </w:rPr>
            <m:t>a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(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q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)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 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Δ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t</m:t>
              </m:r>
            </m:sup>
          </m:sSup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  <w:rtl/>
            </w:rPr>
            <m:t>إذا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  <w:rtl/>
            </w:rPr>
            <m:t>وُجد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  <w:rtl/>
            </w:rPr>
            <m:t>عائد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  <w:rtl/>
            </w:rPr>
            <m:t>توزيعات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</w:rPr>
            <m:t xml:space="preserve"> q)</m:t>
          </m:r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Simplified Arabic"/>
              <w:sz w:val="28"/>
              <w:szCs w:val="28"/>
            </w:rPr>
            <m:t>p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implified Arabic"/>
                  <w:sz w:val="28"/>
                  <w:szCs w:val="28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hAnsi="Cambria Math" w:cs="Simplified Arabic"/>
                  <w:sz w:val="28"/>
                  <w:szCs w:val="28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d</m:t>
              </m:r>
            </m:den>
          </m:f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,</m:t>
          </m:r>
          <m:r>
            <w:rPr>
              <w:rFonts w:ascii="Cambria Math" w:hAnsi="Cambria Math" w:cs="Simplified Arabic"/>
              <w:sz w:val="28"/>
              <w:szCs w:val="28"/>
            </w:rPr>
            <m:t>  1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r>
            <w:rPr>
              <w:rFonts w:ascii="Cambria Math" w:hAnsi="Cambria Math" w:cs="Simplified Arabic"/>
              <w:sz w:val="28"/>
              <w:szCs w:val="28"/>
            </w:rPr>
            <m:t>p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implified Arabic"/>
                  <w:sz w:val="28"/>
                  <w:szCs w:val="28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a</m:t>
              </m:r>
            </m:num>
            <m:den>
              <m:r>
                <w:rPr>
                  <w:rFonts w:ascii="Cambria Math" w:hAnsi="Cambria Math" w:cs="Simplified Arabic"/>
                  <w:sz w:val="28"/>
                  <w:szCs w:val="28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d</m:t>
              </m:r>
            </m:den>
          </m:f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هذه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العلاقات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مذكورة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ضمناً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خلال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الأمثلة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والصيغ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صيغة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p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ظهرت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صراحةً،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بينما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u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,</m:t>
        </m:r>
        <m:r>
          <w:rPr>
            <w:rFonts w:ascii="Cambria Math" w:hAnsi="Cambria Math" w:cs="Simplified Arabic"/>
            <w:sz w:val="28"/>
            <w:szCs w:val="28"/>
          </w:rPr>
          <m:t>d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,</m:t>
        </m:r>
        <m:r>
          <w:rPr>
            <w:rFonts w:ascii="Cambria Math" w:hAnsi="Cambria Math" w:cs="Simplified Arabic"/>
            <w:sz w:val="28"/>
            <w:szCs w:val="28"/>
          </w:rPr>
          <m:t>a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تُطابِق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المعادلات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(13.15–13.18)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النص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 xml:space="preserve">2.2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معادلة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التسعير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العكسي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(Backward Induction)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عقدة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قبل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التفكير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التنفيذ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المبكر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تساوي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Simplified Arabic"/>
              <w:sz w:val="28"/>
              <w:szCs w:val="28"/>
            </w:rPr>
            <m:t>V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r 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Δ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p </m:t>
              </m:r>
              <m:sSub>
                <m:sSubPr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V</m:t>
                  </m:r>
                </m:e>
                <m:sub>
                  <m:r>
                    <m:rPr>
                      <m:nor/>
                    </m:rPr>
                    <w:rPr>
                      <w:rFonts w:ascii="Simplified Arabic" w:hAnsi="Simplified Arabic" w:cs="Simplified Arabic"/>
                      <w:sz w:val="28"/>
                      <w:szCs w:val="28"/>
                    </w:rPr>
                    <m:t>up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+(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)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 </m:t>
              </m:r>
              <m:sSub>
                <m:sSubPr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V</m:t>
                  </m:r>
                </m:e>
                <m:sub>
                  <m:r>
                    <m:rPr>
                      <m:nor/>
                    </m:rPr>
                    <w:rPr>
                      <w:rFonts w:ascii="Simplified Arabic" w:hAnsi="Simplified Arabic" w:cs="Simplified Arabic"/>
                      <w:sz w:val="28"/>
                      <w:szCs w:val="28"/>
                    </w:rPr>
                    <m:t>down</m:t>
                  </m:r>
                </m:sub>
              </m:sSub>
            </m:e>
          </m:d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حيث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يتم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خصم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المتوقعة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بالمعدل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الخالي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المخاطر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4069B7B8">
          <v:rect id="_x0000_i1048" style="width:0;height:1.5pt" o:hralign="center" o:hrstd="t" o:hr="t"/>
        </w:pic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 xml:space="preserve">3)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خطوات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استخدام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DerivaGem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منهجيًا</w:t>
      </w:r>
      <w:r w:rsidRPr="001F3028">
        <w:rPr>
          <w:rFonts w:ascii="Simplified Arabic" w:hAnsi="Simplified Arabic" w:cs="Simplified Arabic"/>
          <w:sz w:val="28"/>
          <w:szCs w:val="28"/>
        </w:rPr>
        <w:t>)</w:t>
      </w:r>
    </w:p>
    <w:p w:rsidR="001F3028" w:rsidRPr="001F3028" w:rsidRDefault="001F3028" w:rsidP="00855C5D">
      <w:pPr>
        <w:numPr>
          <w:ilvl w:val="0"/>
          <w:numId w:val="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فتح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ورقة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العمل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المناسبة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: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Equity_FX_Indx_Fut_Opts_Calc </w:t>
      </w:r>
      <w:r w:rsidRPr="001F3028">
        <w:rPr>
          <w:rFonts w:ascii="Times New Roman" w:hAnsi="Times New Roman" w:cs="Times New Roman"/>
          <w:sz w:val="28"/>
          <w:szCs w:val="28"/>
        </w:rPr>
        <w:t>→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Underlying Type = Equity </w:t>
      </w:r>
      <w:r w:rsidRPr="001F3028">
        <w:rPr>
          <w:rFonts w:ascii="Times New Roman" w:hAnsi="Times New Roman" w:cs="Times New Roman"/>
          <w:sz w:val="28"/>
          <w:szCs w:val="28"/>
        </w:rPr>
        <w:t>→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Option Type = Binomial American.</w:t>
      </w:r>
    </w:p>
    <w:p w:rsidR="001F3028" w:rsidRPr="001F3028" w:rsidRDefault="001F3028" w:rsidP="00855C5D">
      <w:pPr>
        <w:numPr>
          <w:ilvl w:val="0"/>
          <w:numId w:val="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إدخال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المعطيات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الأساسية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: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أدخل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الحالي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للسهم،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التقلب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σ</m:t>
        </m:r>
      </m:oMath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الفائدة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الخالي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المخاطر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r</m:t>
        </m:r>
      </m:oMath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الزمن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حتى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الاستحقاق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T</m:t>
        </m:r>
      </m:oMath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التنفيذ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K</m:t>
        </m:r>
      </m:oMath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وعدد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خطوات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الشجرة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(Steps).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المثال</w:t>
      </w:r>
      <w:r w:rsidRPr="001F3028">
        <w:rPr>
          <w:rFonts w:ascii="Simplified Arabic" w:hAnsi="Simplified Arabic" w:cs="Simplified Arabic"/>
          <w:sz w:val="28"/>
          <w:szCs w:val="28"/>
        </w:rPr>
        <w:t>: 50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30%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5%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2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52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2.</w:t>
      </w:r>
    </w:p>
    <w:p w:rsidR="001F3028" w:rsidRPr="001F3028" w:rsidRDefault="001F3028" w:rsidP="00855C5D">
      <w:pPr>
        <w:numPr>
          <w:ilvl w:val="0"/>
          <w:numId w:val="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اختيار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نوع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(Put/Call)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ثم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الضغط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Calculate: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سيظهر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خانة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Price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المثال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7.428 </w:t>
      </w:r>
      <w:r w:rsidRPr="001F3028">
        <w:rPr>
          <w:rFonts w:ascii="Times New Roman" w:hAnsi="Times New Roman" w:cs="Times New Roman"/>
          <w:sz w:val="28"/>
          <w:szCs w:val="28"/>
        </w:rPr>
        <w:t>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7.43).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يمكن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الضغط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Display Tree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لرؤية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الشجرة،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والأرقام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الحمراء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تُظهر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مواضع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التنفيذ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المبكر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855C5D">
      <w:pPr>
        <w:numPr>
          <w:ilvl w:val="0"/>
          <w:numId w:val="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تحليل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حساسية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النتائج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لعدد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الخطوات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: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غيّر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عدد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الخطوات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5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ثم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احسب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ثانيةً؛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تصبح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7.671.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ارفعها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500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خطوة؛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الدقيقة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Times New Roman" w:hAnsi="Times New Roman" w:cs="Times New Roman"/>
          <w:sz w:val="28"/>
          <w:szCs w:val="28"/>
        </w:rPr>
        <w:t>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7.47.</w:t>
      </w:r>
    </w:p>
    <w:p w:rsidR="001F3028" w:rsidRPr="001F3028" w:rsidRDefault="001F3028" w:rsidP="00855C5D">
      <w:pPr>
        <w:numPr>
          <w:ilvl w:val="0"/>
          <w:numId w:val="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المقارنة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بين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الخيارات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الأمريكية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والأوروبية،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والتأكد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التقارب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مع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بلاك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-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شولز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: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بتغيير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Option Type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Binomial European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نحصل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6.76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لنفس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المعطيات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500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خطوة،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وهي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نفسها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يُظهرها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Black–Scholes European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6.76).</w:t>
      </w:r>
    </w:p>
    <w:p w:rsidR="001F3028" w:rsidRPr="001F3028" w:rsidRDefault="001F3028" w:rsidP="00855C5D">
      <w:pPr>
        <w:numPr>
          <w:ilvl w:val="0"/>
          <w:numId w:val="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تغيير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نوع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الأصل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(Underlying Type):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يمكن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الانتقال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مؤشرات،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عملات،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وعقود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آجلة؛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البرنامج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يتعامل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معها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بالطريقة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نفسها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تعديل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صيغة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p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وفق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العائد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معدل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الفائدة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الأجنبي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…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إلخ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32B9DC12">
          <v:rect id="_x0000_i1049" style="width:0;height:1.5pt" o:hralign="center" o:hrstd="t" o:hr="t"/>
        </w:pic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 xml:space="preserve">4)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مثال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تطبيقي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مُفصَّل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خطوة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بخطوة</w:t>
      </w:r>
      <w:r w:rsidRPr="001F3028">
        <w:rPr>
          <w:rFonts w:ascii="Simplified Arabic" w:hAnsi="Simplified Arabic" w:cs="Simplified Arabic"/>
          <w:sz w:val="28"/>
          <w:szCs w:val="28"/>
        </w:rPr>
        <w:t>)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المعطيات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: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50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,</m:t>
        </m:r>
        <m:r>
          <w:rPr>
            <w:rFonts w:ascii="Cambria Math" w:hAnsi="Cambria Math" w:cs="Simplified Arabic"/>
            <w:sz w:val="28"/>
            <w:szCs w:val="28"/>
          </w:rPr>
          <m:t> K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52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,</m:t>
        </m:r>
        <m:r>
          <w:rPr>
            <w:rFonts w:ascii="Cambria Math" w:hAnsi="Cambria Math" w:cs="Simplified Arabic"/>
            <w:sz w:val="28"/>
            <w:szCs w:val="28"/>
          </w:rPr>
          <m:t> r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5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%,</m:t>
        </m:r>
        <m:r>
          <w:rPr>
            <w:rFonts w:ascii="Cambria Math" w:hAnsi="Cambria Math" w:cs="Simplified Arabic"/>
            <w:sz w:val="28"/>
            <w:szCs w:val="28"/>
          </w:rPr>
          <m:t> σ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30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%,</m:t>
        </m:r>
        <m:r>
          <w:rPr>
            <w:rFonts w:ascii="Cambria Math" w:hAnsi="Cambria Math" w:cs="Simplified Arabic"/>
            <w:sz w:val="28"/>
            <w:szCs w:val="28"/>
          </w:rPr>
          <m:t> T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2</m:t>
        </m:r>
        <m:r>
          <m:rPr>
            <m:nor/>
          </m:rPr>
          <w:rPr>
            <w:rFonts w:ascii="Simplified Arabic" w:hAnsi="Simplified Arabic" w:cs="Simplified Arabic"/>
            <w:sz w:val="28"/>
            <w:szCs w:val="28"/>
          </w:rPr>
          <m:t xml:space="preserve"> </m:t>
        </m:r>
        <m:r>
          <m:rPr>
            <m:nor/>
          </m:rPr>
          <w:rPr>
            <w:rFonts w:ascii="Simplified Arabic" w:hAnsi="Simplified Arabic" w:cs="Simplified Arabic"/>
            <w:sz w:val="28"/>
            <w:szCs w:val="28"/>
            <w:rtl/>
          </w:rPr>
          <m:t>سنوات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,</m:t>
        </m:r>
        <m:r>
          <w:rPr>
            <w:rFonts w:ascii="Cambria Math" w:hAnsi="Cambria Math" w:cs="Simplified Arabic"/>
            <w:sz w:val="28"/>
            <w:szCs w:val="28"/>
          </w:rPr>
          <m:t> </m:t>
        </m:r>
        <m:r>
          <m:rPr>
            <m:nor/>
          </m:rPr>
          <w:rPr>
            <w:rFonts w:ascii="Simplified Arabic" w:hAnsi="Simplified Arabic" w:cs="Simplified Arabic"/>
            <w:sz w:val="28"/>
            <w:szCs w:val="28"/>
            <w:rtl/>
          </w:rPr>
          <m:t>الخطوات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2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,</m:t>
        </m:r>
        <m:r>
          <w:rPr>
            <w:rFonts w:ascii="Cambria Math" w:hAnsi="Cambria Math" w:cs="Simplified Arabic"/>
            <w:sz w:val="28"/>
            <w:szCs w:val="28"/>
          </w:rPr>
          <m:t> </m:t>
        </m:r>
        <m:r>
          <m:rPr>
            <m:nor/>
          </m:rPr>
          <w:rPr>
            <w:rFonts w:ascii="Simplified Arabic" w:hAnsi="Simplified Arabic" w:cs="Simplified Arabic"/>
            <w:sz w:val="28"/>
            <w:szCs w:val="28"/>
            <w:rtl/>
          </w:rPr>
          <m:t>نوع</m:t>
        </m:r>
        <m:r>
          <m:rPr>
            <m:nor/>
          </m:rPr>
          <w:rPr>
            <w:rFonts w:ascii="Simplified Arabic" w:hAnsi="Simplified Arabic" w:cs="Simplified Arabic"/>
            <w:sz w:val="28"/>
            <w:szCs w:val="28"/>
          </w:rPr>
          <m:t xml:space="preserve"> </m:t>
        </m:r>
        <m:r>
          <m:rPr>
            <m:nor/>
          </m:rPr>
          <w:rPr>
            <w:rFonts w:ascii="Simplified Arabic" w:hAnsi="Simplified Arabic" w:cs="Simplified Arabic"/>
            <w:sz w:val="28"/>
            <w:szCs w:val="28"/>
            <w:rtl/>
          </w:rPr>
          <m:t>الخيار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m:rPr>
            <m:nor/>
          </m:rPr>
          <w:rPr>
            <w:rFonts w:ascii="Simplified Arabic" w:hAnsi="Simplified Arabic" w:cs="Simplified Arabic"/>
            <w:sz w:val="28"/>
            <w:szCs w:val="28"/>
          </w:rPr>
          <m:t>American Put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(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أ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)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تحديد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المعاملات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Δ</m:t>
          </m:r>
          <m:r>
            <w:rPr>
              <w:rFonts w:ascii="Cambria Math" w:hAnsi="Cambria Math" w:cs="Simplified Arabic"/>
              <w:sz w:val="28"/>
              <w:szCs w:val="28"/>
            </w:rPr>
            <m:t>t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implified Arabic"/>
                  <w:sz w:val="28"/>
                  <w:szCs w:val="28"/>
                </w:rPr>
                <m:t>T</m:t>
              </m:r>
            </m:num>
            <m:den>
              <m:r>
                <w:rPr>
                  <w:rFonts w:ascii="Cambria Math" w:hAnsi="Cambria Math" w:cs="Simplified Arabic"/>
                  <w:sz w:val="28"/>
                  <w:szCs w:val="28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implified Arabic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 w:cs="Simplified Arabic"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r>
            <w:rPr>
              <w:rFonts w:ascii="Cambria Math" w:hAnsi="Cambria Math" w:cs="Simplified Arabic"/>
              <w:sz w:val="28"/>
              <w:szCs w:val="28"/>
            </w:rPr>
            <m:t>1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  <w:rtl/>
            </w:rPr>
            <m:t>سنة</m:t>
          </m:r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Simplified Arabic"/>
              <w:sz w:val="28"/>
              <w:szCs w:val="28"/>
            </w:rPr>
            <m:t>u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Simplified Arabic"/>
                  <w:sz w:val="28"/>
                  <w:szCs w:val="28"/>
                </w:rPr>
                <m:t>0.30</m:t>
              </m:r>
              <m:rad>
                <m:radPr>
                  <m:degHide m:val="1"/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1</m:t>
                  </m:r>
                </m:e>
              </m:rad>
            </m:sup>
          </m:sSup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r>
            <w:rPr>
              <w:rFonts w:ascii="Cambria Math" w:hAnsi="Cambria Math" w:cs="Simplified Arabic"/>
              <w:sz w:val="28"/>
              <w:szCs w:val="28"/>
            </w:rPr>
            <m:t>1.3499 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(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  <w:rtl/>
            </w:rPr>
            <m:t>قيمة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  <w:rtl/>
            </w:rPr>
            <m:t>تقريبية،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  <w:rtl/>
            </w:rPr>
            <m:t>الكتاب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  <w:rtl/>
            </w:rPr>
            <m:t>يبيّن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  <w:rtl/>
            </w:rPr>
            <m:t>قيمًا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  <w:rtl/>
            </w:rPr>
            <m:t>مماثلة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  <w:rtl/>
            </w:rPr>
            <m:t>في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  <w:rtl/>
            </w:rPr>
            <m:t>أمثلة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  <w:rtl/>
            </w:rPr>
            <m:t>لاحقة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</m:t>
          </m:r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Simplified Arabic"/>
              <w:sz w:val="28"/>
              <w:szCs w:val="28"/>
            </w:rPr>
            <m:t>d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implified Arabic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Simplified Arabic"/>
                  <w:sz w:val="28"/>
                  <w:szCs w:val="28"/>
                </w:rPr>
                <m:t>u</m:t>
              </m:r>
            </m:den>
          </m:f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,</m:t>
          </m:r>
          <m:r>
            <w:rPr>
              <w:rFonts w:ascii="Cambria Math" w:hAnsi="Cambria Math" w:cs="Simplified Arabic"/>
              <w:sz w:val="28"/>
              <w:szCs w:val="28"/>
            </w:rPr>
            <m:t> a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Simplified Arabic"/>
                  <w:sz w:val="28"/>
                  <w:szCs w:val="28"/>
                </w:rPr>
                <m:t>0.05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×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1</m:t>
              </m:r>
            </m:sup>
          </m:sSup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Simplified Arabic"/>
              <w:sz w:val="28"/>
              <w:szCs w:val="28"/>
            </w:rPr>
            <m:t>p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implified Arabic"/>
                  <w:sz w:val="28"/>
                  <w:szCs w:val="28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hAnsi="Cambria Math" w:cs="Simplified Arabic"/>
                  <w:sz w:val="28"/>
                  <w:szCs w:val="28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d</m:t>
              </m:r>
            </m:den>
          </m:f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>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استخدموا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الصيغ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أعلاه،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ثم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أدخلوها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DerivaGem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للتأكد</w:t>
      </w:r>
      <w:r w:rsidRPr="001F3028">
        <w:rPr>
          <w:rFonts w:ascii="Simplified Arabic" w:hAnsi="Simplified Arabic" w:cs="Simplified Arabic"/>
          <w:sz w:val="28"/>
          <w:szCs w:val="28"/>
        </w:rPr>
        <w:t>).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(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ب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)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تشغيل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DerivaGem:</w:t>
      </w:r>
    </w:p>
    <w:p w:rsidR="001F3028" w:rsidRPr="001F3028" w:rsidRDefault="001F3028" w:rsidP="00AF1C78">
      <w:pPr>
        <w:numPr>
          <w:ilvl w:val="0"/>
          <w:numId w:val="135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أدخل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القيم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Times New Roman" w:hAnsi="Times New Roman" w:cs="Times New Roman"/>
          <w:sz w:val="28"/>
          <w:szCs w:val="28"/>
        </w:rPr>
        <w:t>→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Put </w:t>
      </w:r>
      <w:r w:rsidRPr="001F3028">
        <w:rPr>
          <w:rFonts w:ascii="Times New Roman" w:hAnsi="Times New Roman" w:cs="Times New Roman"/>
          <w:sz w:val="28"/>
          <w:szCs w:val="28"/>
        </w:rPr>
        <w:t>→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Calculate </w:t>
      </w:r>
      <w:r w:rsidRPr="001F3028">
        <w:rPr>
          <w:rFonts w:ascii="Times New Roman" w:hAnsi="Times New Roman" w:cs="Times New Roman"/>
          <w:sz w:val="28"/>
          <w:szCs w:val="28"/>
        </w:rPr>
        <w:t>→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تحصل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Times New Roman" w:hAnsi="Times New Roman" w:cs="Times New Roman"/>
          <w:sz w:val="28"/>
          <w:szCs w:val="28"/>
        </w:rPr>
        <w:t>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7.428.</w:t>
      </w:r>
    </w:p>
    <w:p w:rsidR="001F3028" w:rsidRPr="001F3028" w:rsidRDefault="001F3028" w:rsidP="00AF1C78">
      <w:pPr>
        <w:numPr>
          <w:ilvl w:val="0"/>
          <w:numId w:val="135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 xml:space="preserve">Display Tree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لمشاهدة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العقدة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يتم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فيها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التنفيذ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المبكر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أرقام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حمراء</w:t>
      </w:r>
      <w:r w:rsidRPr="001F3028">
        <w:rPr>
          <w:rFonts w:ascii="Simplified Arabic" w:hAnsi="Simplified Arabic" w:cs="Simplified Arabic"/>
          <w:sz w:val="28"/>
          <w:szCs w:val="28"/>
        </w:rPr>
        <w:t>).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(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ج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)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اختبار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التقارب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:</w:t>
      </w:r>
    </w:p>
    <w:p w:rsidR="001F3028" w:rsidRPr="001F3028" w:rsidRDefault="001F3028" w:rsidP="00AF1C78">
      <w:pPr>
        <w:numPr>
          <w:ilvl w:val="0"/>
          <w:numId w:val="132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عدّل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عدد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الخطوات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5 </w:t>
      </w:r>
      <w:r w:rsidRPr="001F3028">
        <w:rPr>
          <w:rFonts w:ascii="Times New Roman" w:hAnsi="Times New Roman" w:cs="Times New Roman"/>
          <w:sz w:val="28"/>
          <w:szCs w:val="28"/>
        </w:rPr>
        <w:t>→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7.671.</w:t>
      </w:r>
    </w:p>
    <w:p w:rsidR="001F3028" w:rsidRPr="001F3028" w:rsidRDefault="001F3028" w:rsidP="00AF1C78">
      <w:pPr>
        <w:numPr>
          <w:ilvl w:val="0"/>
          <w:numId w:val="132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جرّب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500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خطوة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Times New Roman" w:hAnsi="Times New Roman" w:cs="Times New Roman"/>
          <w:sz w:val="28"/>
          <w:szCs w:val="28"/>
        </w:rPr>
        <w:t>→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7.47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تقريبًا</w:t>
      </w:r>
      <w:r w:rsidRPr="001F3028">
        <w:rPr>
          <w:rFonts w:ascii="Simplified Arabic" w:hAnsi="Simplified Arabic" w:cs="Simplified Arabic"/>
          <w:sz w:val="28"/>
          <w:szCs w:val="28"/>
        </w:rPr>
        <w:t>).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(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د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)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مقارنة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أوروبية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/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أمريكية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:</w:t>
      </w:r>
    </w:p>
    <w:p w:rsidR="001F3028" w:rsidRPr="001F3028" w:rsidRDefault="001F3028" w:rsidP="00855C5D">
      <w:pPr>
        <w:numPr>
          <w:ilvl w:val="0"/>
          <w:numId w:val="10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غيّر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Option Type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Binomial European </w:t>
      </w:r>
      <w:r w:rsidRPr="001F3028">
        <w:rPr>
          <w:rFonts w:ascii="Times New Roman" w:hAnsi="Times New Roman" w:cs="Times New Roman"/>
          <w:sz w:val="28"/>
          <w:szCs w:val="28"/>
        </w:rPr>
        <w:t>→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6.76.</w:t>
      </w:r>
    </w:p>
    <w:p w:rsidR="001F3028" w:rsidRPr="001F3028" w:rsidRDefault="001F3028" w:rsidP="00855C5D">
      <w:pPr>
        <w:numPr>
          <w:ilvl w:val="0"/>
          <w:numId w:val="10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غيّر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Option Type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Black–Scholes European </w:t>
      </w:r>
      <w:r w:rsidRPr="001F3028">
        <w:rPr>
          <w:rFonts w:ascii="Times New Roman" w:hAnsi="Times New Roman" w:cs="Times New Roman"/>
          <w:sz w:val="28"/>
          <w:szCs w:val="28"/>
        </w:rPr>
        <w:t>→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نفس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6.76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تأكيد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التقارب</w:t>
      </w:r>
      <w:r w:rsidRPr="001F3028">
        <w:rPr>
          <w:rFonts w:ascii="Simplified Arabic" w:hAnsi="Simplified Arabic" w:cs="Simplified Arabic"/>
          <w:sz w:val="28"/>
          <w:szCs w:val="28"/>
        </w:rPr>
        <w:t>).</w:t>
      </w:r>
    </w:p>
    <w:p w:rsidR="001F3028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1F3C6A4B">
          <v:rect id="_x0000_i1050" style="width:0;height:1.5pt" o:hralign="center" o:hrstd="t" o:hr="t"/>
        </w:pic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 xml:space="preserve">5)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تمارين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تطبيقية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مقترحة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للطلبة</w:t>
      </w:r>
    </w:p>
    <w:p w:rsidR="001F3028" w:rsidRPr="001F3028" w:rsidRDefault="001F3028" w:rsidP="00AF1C78">
      <w:pPr>
        <w:numPr>
          <w:ilvl w:val="0"/>
          <w:numId w:val="133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تمرين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حساسية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عدد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الخطوات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: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كرّر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المثال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السابق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N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10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,</m:t>
        </m:r>
        <m:r>
          <w:rPr>
            <w:rFonts w:ascii="Cambria Math" w:hAnsi="Cambria Math" w:cs="Simplified Arabic"/>
            <w:sz w:val="28"/>
            <w:szCs w:val="28"/>
          </w:rPr>
          <m:t>50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,</m:t>
        </m:r>
        <m:r>
          <w:rPr>
            <w:rFonts w:ascii="Cambria Math" w:hAnsi="Cambria Math" w:cs="Simplified Arabic"/>
            <w:sz w:val="28"/>
            <w:szCs w:val="28"/>
          </w:rPr>
          <m:t>100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,</m:t>
        </m:r>
        <m:r>
          <w:rPr>
            <w:rFonts w:ascii="Cambria Math" w:hAnsi="Cambria Math" w:cs="Simplified Arabic"/>
            <w:sz w:val="28"/>
            <w:szCs w:val="28"/>
          </w:rPr>
          <m:t>200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وقارن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الأسعار</w:t>
      </w:r>
      <w:r w:rsidRPr="001F3028">
        <w:rPr>
          <w:rFonts w:ascii="Simplified Arabic" w:hAnsi="Simplified Arabic" w:cs="Simplified Arabic"/>
          <w:sz w:val="28"/>
          <w:szCs w:val="28"/>
        </w:rPr>
        <w:t>.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تحقق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حدود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العرض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DerivaGem: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عرض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حتى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10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خطوات،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حساب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حتى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500).</w:t>
      </w:r>
    </w:p>
    <w:p w:rsidR="001F3028" w:rsidRPr="001F3028" w:rsidRDefault="001F3028" w:rsidP="00AF1C78">
      <w:pPr>
        <w:numPr>
          <w:ilvl w:val="0"/>
          <w:numId w:val="133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خيار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أوروبي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مع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توزيعات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(Dividend Yield):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اختر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q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2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%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وطبّق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صيغة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p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Simplified Arabic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Simplified Arabic"/>
                    <w:sz w:val="28"/>
                    <w:szCs w:val="28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 w:cs="Simplified Arabic"/>
                    <w:sz w:val="28"/>
                    <w:szCs w:val="28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Simplified Arabic"/>
                    <w:sz w:val="28"/>
                    <w:szCs w:val="28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)Δ</m:t>
                </m:r>
                <m:r>
                  <w:rPr>
                    <w:rFonts w:ascii="Cambria Math" w:hAnsi="Cambria Math" w:cs="Simplified Arabic"/>
                    <w:sz w:val="28"/>
                    <w:szCs w:val="28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hAnsi="Cambria Math" w:cs="Simplified Arabic"/>
                <w:sz w:val="28"/>
                <w:szCs w:val="28"/>
              </w:rPr>
              <m:t>-</m:t>
            </m:r>
            <m:r>
              <w:rPr>
                <w:rFonts w:ascii="Cambria Math" w:hAnsi="Cambria Math" w:cs="Simplified Arabic"/>
                <w:sz w:val="28"/>
                <w:szCs w:val="28"/>
              </w:rPr>
              <m:t>d</m:t>
            </m:r>
          </m:num>
          <m:den>
            <m:r>
              <w:rPr>
                <w:rFonts w:ascii="Cambria Math" w:hAnsi="Cambria Math" w:cs="Simplified Arabic"/>
                <w:sz w:val="28"/>
                <w:szCs w:val="28"/>
              </w:rPr>
              <m:t>u</m:t>
            </m:r>
            <m:r>
              <m:rPr>
                <m:sty m:val="p"/>
              </m:rPr>
              <w:rPr>
                <w:rFonts w:ascii="Cambria Math" w:hAnsi="Cambria Math" w:cs="Simplified Arabic"/>
                <w:sz w:val="28"/>
                <w:szCs w:val="28"/>
              </w:rPr>
              <m:t>-</m:t>
            </m:r>
            <m:r>
              <w:rPr>
                <w:rFonts w:ascii="Cambria Math" w:hAnsi="Cambria Math" w:cs="Simplified Arabic"/>
                <w:sz w:val="28"/>
                <w:szCs w:val="28"/>
              </w:rPr>
              <m:t>d</m:t>
            </m:r>
          </m:den>
        </m:f>
      </m:oMath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وراجع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الشجرة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AF1C78">
      <w:pPr>
        <w:numPr>
          <w:ilvl w:val="0"/>
          <w:numId w:val="133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خيار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عقد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آجل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(Futures):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استخدم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1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</w:t>
      </w:r>
      <m:oMath>
        <m:r>
          <w:rPr>
            <w:rFonts w:ascii="Cambria Math" w:hAnsi="Cambria Math" w:cs="Simplified Arabic"/>
            <w:sz w:val="28"/>
            <w:szCs w:val="28"/>
          </w:rPr>
          <m:t>p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fPr>
          <m:num>
            <m:r>
              <w:rPr>
                <w:rFonts w:ascii="Cambria Math" w:hAnsi="Cambria Math" w:cs="Simplified Arabic"/>
                <w:sz w:val="28"/>
                <w:szCs w:val="28"/>
              </w:rPr>
              <m:t>1</m:t>
            </m:r>
            <m:r>
              <m:rPr>
                <m:sty m:val="p"/>
              </m:rPr>
              <w:rPr>
                <w:rFonts w:ascii="Cambria Math" w:hAnsi="Cambria Math" w:cs="Simplified Arabic"/>
                <w:sz w:val="28"/>
                <w:szCs w:val="28"/>
              </w:rPr>
              <m:t>-</m:t>
            </m:r>
            <m:r>
              <w:rPr>
                <w:rFonts w:ascii="Cambria Math" w:hAnsi="Cambria Math" w:cs="Simplified Arabic"/>
                <w:sz w:val="28"/>
                <w:szCs w:val="28"/>
              </w:rPr>
              <m:t>d</m:t>
            </m:r>
          </m:num>
          <m:den>
            <m:r>
              <w:rPr>
                <w:rFonts w:ascii="Cambria Math" w:hAnsi="Cambria Math" w:cs="Simplified Arabic"/>
                <w:sz w:val="28"/>
                <w:szCs w:val="28"/>
              </w:rPr>
              <m:t>u</m:t>
            </m:r>
            <m:r>
              <m:rPr>
                <m:sty m:val="p"/>
              </m:rPr>
              <w:rPr>
                <w:rFonts w:ascii="Cambria Math" w:hAnsi="Cambria Math" w:cs="Simplified Arabic"/>
                <w:sz w:val="28"/>
                <w:szCs w:val="28"/>
              </w:rPr>
              <m:t>-</m:t>
            </m:r>
            <m:r>
              <w:rPr>
                <w:rFonts w:ascii="Cambria Math" w:hAnsi="Cambria Math" w:cs="Simplified Arabic"/>
                <w:sz w:val="28"/>
                <w:szCs w:val="28"/>
              </w:rPr>
              <m:t>d</m:t>
            </m:r>
          </m:den>
        </m:f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كما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مثال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العقود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الآجلة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6BC68B39">
          <v:rect id="_x0000_i1051" style="width:0;height:1.5pt" o:hralign="center" o:hrstd="t" o:hr="t"/>
        </w:pic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هل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تريدني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أضع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المحتوى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ملف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Word/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‏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PDF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مُنسّق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معادلات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واضحة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وجداول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صغيرة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للخطوات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وأرسل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لك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رابط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التحميل؟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  <w:rtl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بالطبع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!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إليك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النسخة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المنقّحة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النص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مخصصة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لكتاب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بيداغوجي،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CF34C6" w:rsidRPr="001F3028" w:rsidRDefault="001F3028" w:rsidP="00855C5D">
      <w:pPr>
        <w:numPr>
          <w:ilvl w:val="0"/>
          <w:numId w:val="14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إدراج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عناوين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فرعية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واضحة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؛</w:t>
      </w:r>
    </w:p>
    <w:p w:rsidR="00CF34C6" w:rsidRPr="001F3028" w:rsidRDefault="001F3028" w:rsidP="00855C5D">
      <w:pPr>
        <w:numPr>
          <w:ilvl w:val="0"/>
          <w:numId w:val="14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تحيين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التواريخ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نموذج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حديث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2025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؛</w:t>
      </w:r>
    </w:p>
    <w:p w:rsidR="00CF34C6" w:rsidRPr="001F3028" w:rsidRDefault="001F3028" w:rsidP="00855C5D">
      <w:pPr>
        <w:numPr>
          <w:ilvl w:val="0"/>
          <w:numId w:val="14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عرض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جدول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الفرق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بين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خيار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السهم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وخيار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المؤشر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نهاية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النص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بأسلوب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جدولي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بيداغوجي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3AD7EA97">
          <v:rect id="_x0000_i1052" style="width:0;height:1.5pt" o:hralign="center" o:hrstd="t" o:hr="t"/>
        </w:pic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  <w:lang w:val="fr-FR"/>
        </w:rPr>
      </w:pPr>
      <w:r w:rsidRPr="001F3028">
        <w:rPr>
          <w:rFonts w:ascii="MS Mincho" w:eastAsia="MS Mincho" w:hAnsi="MS Mincho" w:cs="MS Mincho" w:hint="eastAsia"/>
          <w:sz w:val="28"/>
          <w:szCs w:val="28"/>
          <w:lang w:val="fr-FR"/>
        </w:rPr>
        <w:t>❖</w:t>
      </w:r>
      <w:r w:rsidRPr="001F3028">
        <w:rPr>
          <w:rFonts w:ascii="Simplified Arabic" w:hAnsi="Simplified Arabic" w:cs="Simplified Arabic"/>
          <w:sz w:val="28"/>
          <w:szCs w:val="28"/>
          <w:lang w:val="fr-FR"/>
        </w:rPr>
        <w:t xml:space="preserve"> Les options sur actions et indices boursiers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egoe UI Symbol" w:hAnsi="Segoe UI Symbol" w:cs="Segoe UI Symbol"/>
          <w:sz w:val="28"/>
          <w:szCs w:val="28"/>
        </w:rPr>
        <w:t>📘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i/>
          <w:iCs/>
          <w:sz w:val="28"/>
          <w:szCs w:val="28"/>
          <w:rtl/>
        </w:rPr>
        <w:t>الخيارات</w:t>
      </w:r>
      <w:r w:rsidRPr="001F3028">
        <w:rPr>
          <w:rFonts w:ascii="Simplified Arabic" w:hAnsi="Simplified Arabic" w:cs="Simplified Arabic"/>
          <w:i/>
          <w:i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i/>
          <w:iCs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i/>
          <w:i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i/>
          <w:iCs/>
          <w:sz w:val="28"/>
          <w:szCs w:val="28"/>
          <w:rtl/>
        </w:rPr>
        <w:t>الأسهم</w:t>
      </w:r>
      <w:r w:rsidRPr="001F3028">
        <w:rPr>
          <w:rFonts w:ascii="Simplified Arabic" w:hAnsi="Simplified Arabic" w:cs="Simplified Arabic"/>
          <w:i/>
          <w:i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i/>
          <w:iCs/>
          <w:sz w:val="28"/>
          <w:szCs w:val="28"/>
          <w:rtl/>
        </w:rPr>
        <w:t>والمؤشرات</w:t>
      </w:r>
      <w:r w:rsidRPr="001F3028">
        <w:rPr>
          <w:rFonts w:ascii="Simplified Arabic" w:hAnsi="Simplified Arabic" w:cs="Simplified Arabic"/>
          <w:i/>
          <w:i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i/>
          <w:iCs/>
          <w:sz w:val="28"/>
          <w:szCs w:val="28"/>
          <w:rtl/>
        </w:rPr>
        <w:t>المالية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موجه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لطلبة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ماستر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نقدي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وبنكي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084F7774">
          <v:rect id="_x0000_i1053" style="width:0;height:1.5pt" o:hralign="center" o:hrstd="t" o:hr="t"/>
        </w:pic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egoe UI Symbol" w:hAnsi="Segoe UI Symbol" w:cs="Segoe UI Symbol"/>
          <w:sz w:val="28"/>
          <w:szCs w:val="28"/>
        </w:rPr>
        <w:t>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1.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مدخل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عام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إطار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تطور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الأدوات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المالية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الحديثة،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تحتل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(Options)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مكانة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هامة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الأسواق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المالية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باعتبارها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أدوات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مشتقة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تُستخدم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لإدارة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المخاطر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لتحقيق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أهداف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استثمارية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قصيرة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ومتوسطة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الأجل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وتنقسم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نوعين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رئيسيين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حسب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الأصل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محل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العقد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–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الخيارات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الأسهم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(Options sur actions)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–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الخيارات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المؤشرات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البورصية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(Options sur indices boursiers)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6BA65363">
          <v:rect id="_x0000_i1054" style="width:0;height:1.5pt" o:hralign="center" o:hrstd="t" o:hr="t"/>
        </w:pic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egoe UI Symbol" w:hAnsi="Segoe UI Symbol" w:cs="Segoe UI Symbol"/>
          <w:sz w:val="28"/>
          <w:szCs w:val="28"/>
        </w:rPr>
        <w:t>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2.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تعريف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السهم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السهم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عقد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مالي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يمنح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حامله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الحق،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دون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التزام،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شراء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بيع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سهم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محدد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مسبقًا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يُعرف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بـ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التنفيذ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(Prix d’exercice)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وذلك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تاريخ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مستقبلي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يُعرف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بـ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تاريخ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الاستحقاق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(Échéance)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MS Mincho" w:eastAsia="MS Mincho" w:hAnsi="MS Mincho" w:cs="MS Mincho" w:hint="eastAsia"/>
          <w:sz w:val="28"/>
          <w:szCs w:val="28"/>
        </w:rPr>
        <w:t>❖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حامل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يصبح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مالكًا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للسهم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تلقائيًا،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يحتفظ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فقط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بالحق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شراءه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بيعه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لاحقًا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حسب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يحدده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العقد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66D9EA48">
          <v:rect id="_x0000_i1055" style="width:0;height:1.5pt" o:hralign="center" o:hrstd="t" o:hr="t"/>
        </w:pic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egoe UI Symbol" w:hAnsi="Segoe UI Symbol" w:cs="Segoe UI Symbol"/>
          <w:sz w:val="28"/>
          <w:szCs w:val="28"/>
        </w:rPr>
        <w:t>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3.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الخصائص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الفنية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لعقد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تتضمن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الأسهم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عددًا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الخصائص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التقنية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الأساسية،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غرار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CF34C6" w:rsidRPr="001F3028" w:rsidRDefault="001F3028" w:rsidP="00855C5D">
      <w:pPr>
        <w:numPr>
          <w:ilvl w:val="0"/>
          <w:numId w:val="15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نوع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شراء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(Call)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بيع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(Put)</w:t>
      </w:r>
    </w:p>
    <w:p w:rsidR="00CF34C6" w:rsidRPr="001F3028" w:rsidRDefault="001F3028" w:rsidP="00855C5D">
      <w:pPr>
        <w:numPr>
          <w:ilvl w:val="0"/>
          <w:numId w:val="15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وحدة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التداول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(Unité de transaction)</w:t>
      </w:r>
    </w:p>
    <w:p w:rsidR="00CF34C6" w:rsidRPr="001F3028" w:rsidRDefault="001F3028" w:rsidP="00855C5D">
      <w:pPr>
        <w:numPr>
          <w:ilvl w:val="0"/>
          <w:numId w:val="15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تاريخ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الاستحقاق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(Échéance cotée)</w:t>
      </w:r>
    </w:p>
    <w:p w:rsidR="00CF34C6" w:rsidRPr="001F3028" w:rsidRDefault="001F3028" w:rsidP="00855C5D">
      <w:pPr>
        <w:numPr>
          <w:ilvl w:val="0"/>
          <w:numId w:val="15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التنفيذ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(Prix d’exercice)</w:t>
      </w:r>
    </w:p>
    <w:p w:rsidR="00CF34C6" w:rsidRPr="001F3028" w:rsidRDefault="001F3028" w:rsidP="00855C5D">
      <w:pPr>
        <w:numPr>
          <w:ilvl w:val="0"/>
          <w:numId w:val="15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الفوري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للسهم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الأساسي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(Dernier cours)</w:t>
      </w:r>
    </w:p>
    <w:p w:rsidR="00CF34C6" w:rsidRPr="001F3028" w:rsidRDefault="001F3028" w:rsidP="00855C5D">
      <w:pPr>
        <w:numPr>
          <w:ilvl w:val="0"/>
          <w:numId w:val="15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توقيت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التداول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(Heure de cotation)</w:t>
      </w:r>
    </w:p>
    <w:p w:rsidR="00CF34C6" w:rsidRPr="001F3028" w:rsidRDefault="001F3028" w:rsidP="00855C5D">
      <w:pPr>
        <w:numPr>
          <w:ilvl w:val="0"/>
          <w:numId w:val="15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طريقة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التنفيذ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(Exercice)</w:t>
      </w:r>
    </w:p>
    <w:p w:rsidR="00CF34C6" w:rsidRPr="001F3028" w:rsidRDefault="001F3028" w:rsidP="00855C5D">
      <w:pPr>
        <w:numPr>
          <w:ilvl w:val="0"/>
          <w:numId w:val="15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نظام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الهامش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(Margining)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50FDCCF5">
          <v:rect id="_x0000_i1056" style="width:0;height:1.5pt" o:hralign="center" o:hrstd="t" o:hr="t"/>
        </w:pic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egoe UI Symbol" w:hAnsi="Segoe UI Symbol" w:cs="Segoe UI Symbol"/>
          <w:sz w:val="28"/>
          <w:szCs w:val="28"/>
        </w:rPr>
        <w:t>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4.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مثال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تطبيقي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حديث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سنة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2025)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  <w:rtl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نفترض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شركة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"Xyrus"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مدرجة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بورصة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باريس،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سهمها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بتاريخ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15/04/2025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66.80€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يتم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تداوُل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شراء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(Call)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السهم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تنفيذ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67.50€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وتاريخ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استحقاق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30/10/2025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وقسط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(Premium)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مدفوع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يتراوح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1.80€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و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2.20€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معطيات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CF34C6" w:rsidRPr="001F3028" w:rsidRDefault="001F3028" w:rsidP="00855C5D">
      <w:pPr>
        <w:numPr>
          <w:ilvl w:val="0"/>
          <w:numId w:val="1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دلتا</w:t>
      </w:r>
      <w:r w:rsidRPr="001F3028">
        <w:rPr>
          <w:rFonts w:ascii="Simplified Arabic" w:hAnsi="Simplified Arabic" w:cs="Simplified Arabic"/>
          <w:sz w:val="28"/>
          <w:szCs w:val="28"/>
        </w:rPr>
        <w:t>: 0.46</w:t>
      </w:r>
    </w:p>
    <w:p w:rsidR="00CF34C6" w:rsidRPr="001F3028" w:rsidRDefault="001F3028" w:rsidP="00855C5D">
      <w:pPr>
        <w:numPr>
          <w:ilvl w:val="0"/>
          <w:numId w:val="1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تقلب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ضمني</w:t>
      </w:r>
      <w:r w:rsidRPr="001F3028">
        <w:rPr>
          <w:rFonts w:ascii="Simplified Arabic" w:hAnsi="Simplified Arabic" w:cs="Simplified Arabic"/>
          <w:sz w:val="28"/>
          <w:szCs w:val="28"/>
        </w:rPr>
        <w:t>: 33%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التحليل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بما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التنفيذ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(67.50€)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الفوري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للسهم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(66.80€)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فإن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هذه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الحالة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خارج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النقود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(Out of the Money – OTM)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دلتا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تساوي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0.46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تعني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هناك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احتمالاً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نسبته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46%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بأن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ينتهي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داخل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النقود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تاريخ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الاستحقاق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لكن،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رغم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غياب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الجوهرية،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يحتفظ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السوق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بفضل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القيمة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الزمنية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المبنية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التقلبات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المتوقعة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والزمن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المتبقي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33ACB60F">
          <v:rect id="_x0000_i1057" style="width:0;height:1.5pt" o:hralign="center" o:hrstd="t" o:hr="t"/>
        </w:pic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egoe UI Symbol" w:hAnsi="Segoe UI Symbol" w:cs="Segoe UI Symbol"/>
          <w:sz w:val="28"/>
          <w:szCs w:val="28"/>
        </w:rPr>
        <w:t>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5.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خلاصة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تربوية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هذا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المثال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يُظهر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بوضوح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يمكن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تكون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ذات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قيمة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سوقية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موجبة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حتى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عندما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تكون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خارج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النقود،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لأن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الزمنية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تمثل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رهانات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السوق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احتمال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تغيّر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المستقبل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لذلك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يجب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الطالب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التمييز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دائمًا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بين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CF34C6" w:rsidRPr="001F3028" w:rsidRDefault="001F3028" w:rsidP="00855C5D">
      <w:pPr>
        <w:numPr>
          <w:ilvl w:val="0"/>
          <w:numId w:val="17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القيمة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الجوهرية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(Valeur intrinsèque)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وهي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الفرق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الإيجابي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الفوري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التنفيذ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1F3028" w:rsidP="00855C5D">
      <w:pPr>
        <w:numPr>
          <w:ilvl w:val="0"/>
          <w:numId w:val="17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القيمة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الزمنية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(Valeur temps)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وهي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مبنية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الزمن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المتبقي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والتقلب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المتوقع،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حتى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يكن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جوهرية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03D13C3D">
          <v:rect id="_x0000_i1058" style="width:0;height:1.5pt" o:hralign="center" o:hrstd="t" o:hr="t"/>
        </w:pic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egoe UI Symbol" w:hAnsi="Segoe UI Symbol" w:cs="Segoe UI Symbol"/>
          <w:sz w:val="28"/>
          <w:szCs w:val="28"/>
        </w:rPr>
        <w:t>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6.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مقارنة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السهم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مقابل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المؤشر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نختم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الجزء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بجدول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يلخص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الفرق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السهم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المؤشر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المالي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tbl>
      <w:tblPr>
        <w:tblW w:w="0" w:type="auto"/>
        <w:tblLook w:val="0020" w:firstRow="1" w:lastRow="0" w:firstColumn="0" w:lastColumn="0" w:noHBand="0" w:noVBand="0"/>
      </w:tblPr>
      <w:tblGrid>
        <w:gridCol w:w="1659"/>
        <w:gridCol w:w="3614"/>
        <w:gridCol w:w="4609"/>
      </w:tblGrid>
      <w:tr w:rsidR="001F3028" w:rsidRPr="001F3028" w:rsidTr="001F3028">
        <w:trPr>
          <w:tblHeader/>
        </w:trPr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العنصر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خيار</w:t>
            </w: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على</w:t>
            </w: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سهم</w:t>
            </w: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 xml:space="preserve"> (Option sur action)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خيار</w:t>
            </w: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على</w:t>
            </w: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مؤشر</w:t>
            </w: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بورصي</w:t>
            </w: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 xml:space="preserve"> (Option sur indice)</w:t>
            </w:r>
          </w:p>
        </w:tc>
      </w:tr>
      <w:tr w:rsidR="001F3028" w:rsidRPr="001F3028"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الأصل</w:t>
            </w: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الأساسي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سهم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شركة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محددة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مؤشر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مالي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مثل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CAC 40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أو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S&amp;P 500</w:t>
            </w:r>
          </w:p>
        </w:tc>
      </w:tr>
      <w:tr w:rsidR="001F3028" w:rsidRPr="001F3028"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التسوية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قد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تكون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فعلية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(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تسليم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السهم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)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تسوية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نقدية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فقط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(Cash settlement)</w:t>
            </w:r>
          </w:p>
        </w:tc>
      </w:tr>
      <w:tr w:rsidR="001F3028" w:rsidRPr="001F3028"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الاستخدام</w:t>
            </w: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الشائع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مضاربة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أو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تحوط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على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سهم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معين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تحوط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لمحفظة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أسهم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أو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لتوقع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حركة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السوق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ككل</w:t>
            </w:r>
          </w:p>
        </w:tc>
      </w:tr>
      <w:tr w:rsidR="001F3028" w:rsidRPr="001F3028"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السيولة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أقل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سيولة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نسبيًا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غالبًا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أكثر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سيولة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بسبب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تركّز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التداول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في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العقود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الرئيسية</w:t>
            </w:r>
          </w:p>
        </w:tc>
      </w:tr>
      <w:tr w:rsidR="001F3028" w:rsidRPr="001F3028"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نوع</w:t>
            </w: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المستثمرين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أفراد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ومضاربون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مؤسسات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وصناديق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تحوط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ومحافظ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استثمارية</w:t>
            </w:r>
          </w:p>
        </w:tc>
      </w:tr>
    </w:tbl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0D009B06">
          <v:rect id="_x0000_i1059" style="width:0;height:1.5pt" o:hralign="center" o:hrstd="t" o:hr="t"/>
        </w:pic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بالطبع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!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إليك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محتوى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بيداغوجي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موجه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لطلبة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ماستر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نقدي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وبنكي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مبني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الصفحتين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(57-58)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بأسلوب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أكاديمي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بسيط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وعملي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يشرح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CF34C6" w:rsidRPr="001F3028" w:rsidRDefault="001F3028" w:rsidP="00855C5D">
      <w:pPr>
        <w:numPr>
          <w:ilvl w:val="0"/>
          <w:numId w:val="18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المؤشر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المالي</w:t>
      </w:r>
    </w:p>
    <w:p w:rsidR="00CF34C6" w:rsidRPr="001F3028" w:rsidRDefault="001F3028" w:rsidP="00855C5D">
      <w:pPr>
        <w:numPr>
          <w:ilvl w:val="0"/>
          <w:numId w:val="18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استعماله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تغطية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المحافظ</w:t>
      </w:r>
    </w:p>
    <w:p w:rsidR="00CF34C6" w:rsidRPr="001F3028" w:rsidRDefault="001F3028" w:rsidP="00855C5D">
      <w:pPr>
        <w:numPr>
          <w:ilvl w:val="0"/>
          <w:numId w:val="18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دور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البيتا</w:t>
      </w:r>
    </w:p>
    <w:p w:rsidR="00CF34C6" w:rsidRPr="001F3028" w:rsidRDefault="001F3028" w:rsidP="00855C5D">
      <w:pPr>
        <w:numPr>
          <w:ilvl w:val="0"/>
          <w:numId w:val="18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حجم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العقد</w:t>
      </w:r>
    </w:p>
    <w:p w:rsidR="00CF34C6" w:rsidRPr="001F3028" w:rsidRDefault="001F3028" w:rsidP="00855C5D">
      <w:pPr>
        <w:numPr>
          <w:ilvl w:val="0"/>
          <w:numId w:val="18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مثال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تطبيقي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مدعوم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بالرسم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النظري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المشار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إليه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المصدر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6B47E4C2">
          <v:rect id="_x0000_i1060" style="width:0;height:1.5pt" o:hralign="center" o:hrstd="t" o:hr="t"/>
        </w:pic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  <w:lang w:val="fr-FR"/>
        </w:rPr>
      </w:pPr>
      <w:r w:rsidRPr="001F3028">
        <w:rPr>
          <w:rFonts w:ascii="Simplified Arabic" w:hAnsi="Simplified Arabic" w:cs="Simplified Arabic"/>
          <w:sz w:val="28"/>
          <w:szCs w:val="28"/>
          <w:lang w:val="fr-FR"/>
        </w:rPr>
        <w:t>✅ Les options sur indices boursiers et la couverture de portefeuille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الخيارات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المؤشرات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المالية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وتغطية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المحافظ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الاستثمارية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الأسواق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المالية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المتقدمة،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تقتصر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المشتقات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الأسهم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فقط،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تشمل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أيضًا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الخيارات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المؤشرات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البورصية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مثل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CAC 40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Eurostoxx 50.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هذه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الحالة،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يكون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الأصل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الأساسي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سهمًا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فرديًا،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مؤشرًا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يعكس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أداء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سلة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الأسهم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يجعل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النوع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أداة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فعالة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لإدارة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المخاطر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الإجمالية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لمحفظة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استثمارية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كاملة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401FCD6E">
          <v:rect id="_x0000_i1061" style="width:0;height:1.5pt" o:hralign="center" o:hrstd="t" o:hr="t"/>
        </w:pic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egoe UI Symbol" w:hAnsi="Segoe UI Symbol" w:cs="Segoe UI Symbol"/>
          <w:sz w:val="28"/>
          <w:szCs w:val="28"/>
        </w:rPr>
        <w:t>🔸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وحدة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العقد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(Unités de transaction)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خيارات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المؤشرات،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تُقاس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وحدة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العقد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بوحدة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مضروبة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المؤشر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سبيل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المثال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CF34C6" w:rsidRPr="001F3028" w:rsidRDefault="001F3028" w:rsidP="00855C5D">
      <w:pPr>
        <w:numPr>
          <w:ilvl w:val="0"/>
          <w:numId w:val="19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عقد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CAC 40 =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المؤشر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× 1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يورو</w:t>
      </w:r>
    </w:p>
    <w:p w:rsidR="00CF34C6" w:rsidRPr="001F3028" w:rsidRDefault="001F3028" w:rsidP="00855C5D">
      <w:pPr>
        <w:numPr>
          <w:ilvl w:val="0"/>
          <w:numId w:val="19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عقد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Eurostoxx 50 =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المؤشر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× 10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يورو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1F18BE9E">
          <v:rect id="_x0000_i1062" style="width:0;height:1.5pt" o:hralign="center" o:hrstd="t" o:hr="t"/>
        </w:pic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egoe UI Symbol" w:hAnsi="Segoe UI Symbol" w:cs="Segoe UI Symbol"/>
          <w:sz w:val="28"/>
          <w:szCs w:val="28"/>
        </w:rPr>
        <w:t>🔸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الاستخدام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التحوط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(Hedging d’un portefeuille)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عندما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تمتلك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مؤسسة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مستثمر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محفظة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أسهم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متنوعة،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وتخشى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تقلبات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السوق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سواء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نزولًا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صعودًا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غير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مرغوب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فيه</w:t>
      </w:r>
      <w:r w:rsidRPr="001F3028">
        <w:rPr>
          <w:rFonts w:ascii="Simplified Arabic" w:hAnsi="Simplified Arabic" w:cs="Simplified Arabic"/>
          <w:sz w:val="28"/>
          <w:szCs w:val="28"/>
        </w:rPr>
        <w:t>)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يمكنه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التحوط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باستخدام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خيارات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المؤشر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كيف؟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يتم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شراء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بيع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عدد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عقود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المؤشر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تتناسب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حجم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المحفظة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وقوة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ارتباطها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بالمؤشر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هنا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يتدخل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مفهوم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بيتا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(</w:t>
      </w:r>
      <w:r w:rsidRPr="001F3028">
        <w:rPr>
          <w:rFonts w:ascii="Times New Roman" w:hAnsi="Times New Roman" w:cs="Times New Roman"/>
          <w:b/>
          <w:bCs/>
          <w:sz w:val="28"/>
          <w:szCs w:val="28"/>
        </w:rPr>
        <w:t>β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)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13557C15">
          <v:rect id="_x0000_i1063" style="width:0;height:1.5pt" o:hralign="center" o:hrstd="t" o:hr="t"/>
        </w:pic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egoe UI Symbol" w:hAnsi="Segoe UI Symbol" w:cs="Segoe UI Symbol"/>
          <w:sz w:val="28"/>
          <w:szCs w:val="28"/>
        </w:rPr>
        <w:t>🔸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ما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هي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بيتا؟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بيتا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(</w:t>
      </w:r>
      <w:r w:rsidRPr="001F3028">
        <w:rPr>
          <w:rFonts w:ascii="Times New Roman" w:hAnsi="Times New Roman" w:cs="Times New Roman"/>
          <w:b/>
          <w:bCs/>
          <w:sz w:val="28"/>
          <w:szCs w:val="28"/>
        </w:rPr>
        <w:t>β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)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تقيس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حساسية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المحفظة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لتقلبات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المؤشر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1F3028" w:rsidP="00855C5D">
      <w:pPr>
        <w:numPr>
          <w:ilvl w:val="0"/>
          <w:numId w:val="20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إذا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كانت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Times New Roman" w:hAnsi="Times New Roman" w:cs="Times New Roman"/>
          <w:sz w:val="28"/>
          <w:szCs w:val="28"/>
        </w:rPr>
        <w:t>β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= 1: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تتحرك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المحفظة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بنسبة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مماثلة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لحركة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المؤشر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1F3028" w:rsidP="00855C5D">
      <w:pPr>
        <w:numPr>
          <w:ilvl w:val="0"/>
          <w:numId w:val="20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إذا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كانت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Times New Roman" w:hAnsi="Times New Roman" w:cs="Times New Roman"/>
          <w:sz w:val="28"/>
          <w:szCs w:val="28"/>
        </w:rPr>
        <w:t>β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= 0.8: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تتحرك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المحفظة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بنسبة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80%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تقلب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المؤشر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5185EC72">
          <v:rect id="_x0000_i1064" style="width:0;height:1.5pt" o:hralign="center" o:hrstd="t" o:hr="t"/>
        </w:pic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egoe UI Symbol" w:hAnsi="Segoe UI Symbol" w:cs="Segoe UI Symbol"/>
          <w:sz w:val="28"/>
          <w:szCs w:val="28"/>
        </w:rPr>
        <w:t>🔸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عدد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العقود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الواجب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تغطيته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(Couverture optimale)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لحساب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عدد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عقود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التحوط،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نستخدم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الصيغة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  <w:lang w:val="fr-FR"/>
        </w:rPr>
      </w:pPr>
      <m:oMathPara>
        <m:oMathParaPr>
          <m:jc m:val="center"/>
        </m:oMathParaPr>
        <m:oMath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  <w:lang w:val="fr-FR"/>
            </w:rPr>
            <m:t>Nombre de contrats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  <w:lang w:val="fr-FR"/>
            </w:rPr>
            <m:t>=</m:t>
          </m:r>
          <m:f>
            <m:f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ascii="Simplified Arabic" w:hAnsi="Simplified Arabic" w:cs="Simplified Arabic"/>
                  <w:sz w:val="28"/>
                  <w:szCs w:val="28"/>
                  <w:lang w:val="fr-FR"/>
                </w:rPr>
                <m:t>Valeur du portefeuille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  <w:lang w:val="fr-FR"/>
                </w:rPr>
                <m:t>×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β</m:t>
              </m:r>
            </m:num>
            <m:den>
              <m:r>
                <m:rPr>
                  <m:nor/>
                </m:rPr>
                <w:rPr>
                  <w:rFonts w:ascii="Simplified Arabic" w:hAnsi="Simplified Arabic" w:cs="Simplified Arabic"/>
                  <w:sz w:val="28"/>
                  <w:szCs w:val="28"/>
                  <w:lang w:val="fr-FR"/>
                </w:rPr>
                <m:t>Valeur du contrat sur indice</m:t>
              </m:r>
            </m:den>
          </m:f>
        </m:oMath>
      </m:oMathPara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egoe UI Symbol" w:hAnsi="Segoe UI Symbol" w:cs="Segoe UI Symbol"/>
          <w:sz w:val="28"/>
          <w:szCs w:val="28"/>
        </w:rPr>
        <w:t>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مثال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تطبيقي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CF34C6" w:rsidRPr="001F3028" w:rsidRDefault="001F3028" w:rsidP="00855C5D">
      <w:pPr>
        <w:numPr>
          <w:ilvl w:val="0"/>
          <w:numId w:val="21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المحفظة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= 500,000€</w:t>
      </w:r>
    </w:p>
    <w:p w:rsidR="00CF34C6" w:rsidRPr="001F3028" w:rsidRDefault="001F3028" w:rsidP="00855C5D">
      <w:pPr>
        <w:numPr>
          <w:ilvl w:val="0"/>
          <w:numId w:val="21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Times New Roman" w:hAnsi="Times New Roman" w:cs="Times New Roman"/>
          <w:sz w:val="28"/>
          <w:szCs w:val="28"/>
        </w:rPr>
        <w:t>β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= 1</w:t>
      </w:r>
    </w:p>
    <w:p w:rsidR="00CF34C6" w:rsidRPr="001F3028" w:rsidRDefault="001F3028" w:rsidP="00855C5D">
      <w:pPr>
        <w:numPr>
          <w:ilvl w:val="0"/>
          <w:numId w:val="21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مؤشر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Eurostoxx 50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4,000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نقطة،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العقد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= 4,000 × 10€ = 40,000€ </w:t>
      </w:r>
      <w:r w:rsidRPr="001F3028">
        <w:rPr>
          <w:rFonts w:ascii="Cambria Math" w:hAnsi="Cambria Math" w:cs="Cambria Math"/>
          <w:sz w:val="28"/>
          <w:szCs w:val="28"/>
        </w:rPr>
        <w:t>⇒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عدد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العقود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اللازمة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= 500,000 / 40,000 = 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12.5 </w:t>
      </w:r>
      <w:r w:rsidRPr="001F3028">
        <w:rPr>
          <w:rFonts w:ascii="Cambria Math" w:hAnsi="Cambria Math" w:cs="Cambria Math"/>
          <w:b/>
          <w:bCs/>
          <w:sz w:val="28"/>
          <w:szCs w:val="28"/>
        </w:rPr>
        <w:t>⇒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13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عقدًا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تقريبًا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19CCC1CF">
          <v:rect id="_x0000_i1065" style="width:0;height:1.5pt" o:hralign="center" o:hrstd="t" o:hr="t"/>
        </w:pic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egoe UI Symbol" w:hAnsi="Segoe UI Symbol" w:cs="Segoe UI Symbol"/>
          <w:sz w:val="28"/>
          <w:szCs w:val="28"/>
        </w:rPr>
        <w:t>🔸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الرسم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التوضيحي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للمخطط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البياني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(P/L)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النموذج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الموجود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الصفحة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58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نلاحظ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الجمع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بين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CF34C6" w:rsidRPr="001F3028" w:rsidRDefault="001F3028" w:rsidP="00855C5D">
      <w:pPr>
        <w:numPr>
          <w:ilvl w:val="0"/>
          <w:numId w:val="22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مركز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بيع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المؤشر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(short)</w:t>
      </w:r>
    </w:p>
    <w:p w:rsidR="00CF34C6" w:rsidRPr="001F3028" w:rsidRDefault="001F3028" w:rsidP="00855C5D">
      <w:pPr>
        <w:numPr>
          <w:ilvl w:val="0"/>
          <w:numId w:val="22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ومركز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شراء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خيار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شراء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(Call)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هذا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الدمج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يسمح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بإحداث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"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توازن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ديناميكي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"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بين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الخسائر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والمكاسب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CF34C6" w:rsidRPr="001F3028" w:rsidRDefault="001F3028" w:rsidP="00855C5D">
      <w:pPr>
        <w:numPr>
          <w:ilvl w:val="0"/>
          <w:numId w:val="23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إذا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انخفض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السوق،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يخسر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المركز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الأسهم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ولكن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يربح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المؤشر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1F3028" w:rsidP="00855C5D">
      <w:pPr>
        <w:numPr>
          <w:ilvl w:val="0"/>
          <w:numId w:val="23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إذا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ارتفع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السوق،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يُحد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الخسائر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يحتفظ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بالمكاسب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التحكم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مستوى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الربح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5F33E75B">
          <v:rect id="_x0000_i1066" style="width:0;height:1.5pt" o:hralign="center" o:hrstd="t" o:hr="t"/>
        </w:pic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egoe UI Symbol" w:hAnsi="Segoe UI Symbol" w:cs="Segoe UI Symbol"/>
          <w:sz w:val="28"/>
          <w:szCs w:val="28"/>
        </w:rPr>
        <w:t>🎓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خلاصة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تربوية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: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تُعد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خيارات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المؤشرات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أدوات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استراتيجية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لتأمين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المحافظ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تقلبات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السوق،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خاصة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للمؤسسات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تدير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أصولًا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كبيرة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تساعد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الطالب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فهم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العلاقة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التحوط،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الحجم،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والبيتا،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وربط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الأسواق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المشتقة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بالأسواق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الحقيقية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653F80FF">
          <v:rect id="_x0000_i1067" style="width:0;height:1.5pt" o:hralign="center" o:hrstd="t" o:hr="t"/>
        </w:pic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بالطبع،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إليك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محتوى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بيداغوجي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موجه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لطلبة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ماستر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"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نقدي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وبنكي</w:t>
      </w:r>
      <w:r w:rsidRPr="001F3028">
        <w:rPr>
          <w:rFonts w:ascii="Simplified Arabic" w:hAnsi="Simplified Arabic" w:cs="Simplified Arabic"/>
          <w:sz w:val="28"/>
          <w:szCs w:val="28"/>
        </w:rPr>
        <w:t>"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يشرح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استراتيجية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التغطية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المزدوجة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(combinaison de position short + call d’achat)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كما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ورد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الصفحة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59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بأسلوب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تربوي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سهل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ومنظم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5044A8E7">
          <v:rect id="_x0000_i1068" style="width:0;height:1.5pt" o:hralign="center" o:hrstd="t" o:hr="t"/>
        </w:pic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 xml:space="preserve">🧠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استراتيجية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التغطية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المزدوجة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مركز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بيع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+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خيار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شراء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  <w:lang w:val="fr-FR"/>
        </w:rPr>
      </w:pPr>
      <w:r w:rsidRPr="001F3028">
        <w:rPr>
          <w:rFonts w:ascii="Segoe UI Symbol" w:hAnsi="Segoe UI Symbol" w:cs="Segoe UI Symbol"/>
          <w:sz w:val="28"/>
          <w:szCs w:val="28"/>
        </w:rPr>
        <w:t>📘</w:t>
      </w:r>
      <w:r w:rsidRPr="001F3028">
        <w:rPr>
          <w:rFonts w:ascii="Simplified Arabic" w:hAnsi="Simplified Arabic" w:cs="Simplified Arabic"/>
          <w:sz w:val="28"/>
          <w:szCs w:val="28"/>
          <w:lang w:val="fr-FR"/>
        </w:rPr>
        <w:t xml:space="preserve"> </w:t>
      </w:r>
      <w:r w:rsidRPr="001F3028">
        <w:rPr>
          <w:rFonts w:ascii="Simplified Arabic" w:hAnsi="Simplified Arabic" w:cs="Simplified Arabic"/>
          <w:i/>
          <w:iCs/>
          <w:sz w:val="28"/>
          <w:szCs w:val="28"/>
          <w:lang w:val="fr-FR"/>
        </w:rPr>
        <w:t>Graphique : combinaison de position short + call d’achat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سياق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الأسواق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المالية،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يقتصر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استخدام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المضاربة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فقط،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تُستخدم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أيضًا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كأدوات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فعالة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للتحوط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(couverture)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وإدارة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المخاطر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إحدى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أهم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الاستراتيجيات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تجمع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المشتقات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المالية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(options)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والأسواق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الفورية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(marché spot)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استراتيجية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تغطية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مركز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بيع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باستخدام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خيار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شراء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75107FD4">
          <v:rect id="_x0000_i1069" style="width:0;height:1.5pt" o:hralign="center" o:hrstd="t" o:hr="t"/>
        </w:pic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 xml:space="preserve">✅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ما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المقصود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بهذه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الاستراتيجية؟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تقوم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هذه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الاستراتيجية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الجمع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عنصرين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CF34C6" w:rsidRPr="001F3028" w:rsidRDefault="001F3028" w:rsidP="00855C5D">
      <w:pPr>
        <w:numPr>
          <w:ilvl w:val="0"/>
          <w:numId w:val="24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مركز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بيع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(Short Position)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الأصل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الأساسي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أنك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بعت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أصلًا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مثلاً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سهمًا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تملكه،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أمل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ينخفض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سعره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لتشتريه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لاحقًا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أقل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مضاربة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هبوطية</w:t>
      </w:r>
      <w:r w:rsidRPr="001F3028">
        <w:rPr>
          <w:rFonts w:ascii="Simplified Arabic" w:hAnsi="Simplified Arabic" w:cs="Simplified Arabic"/>
          <w:sz w:val="28"/>
          <w:szCs w:val="28"/>
        </w:rPr>
        <w:t>).</w:t>
      </w:r>
    </w:p>
    <w:p w:rsidR="00CF34C6" w:rsidRPr="001F3028" w:rsidRDefault="001F3028" w:rsidP="00855C5D">
      <w:pPr>
        <w:numPr>
          <w:ilvl w:val="0"/>
          <w:numId w:val="24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شراء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خيار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شراء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(Call Option)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نفس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الأصل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يعطيك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شرائه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محدد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التنفيذ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خلال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فترة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معينة،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وذلك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كنوع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التأمين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ارتفع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1504E706">
          <v:rect id="_x0000_i1070" style="width:0;height:1.5pt" o:hralign="center" o:hrstd="t" o:hr="t"/>
        </w:pic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egoe UI Symbol" w:hAnsi="Segoe UI Symbol" w:cs="Segoe UI Symbol"/>
          <w:sz w:val="28"/>
          <w:szCs w:val="28"/>
        </w:rPr>
        <w:t>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الهدف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الاستراتيجية</w:t>
      </w:r>
    </w:p>
    <w:p w:rsidR="00CF34C6" w:rsidRPr="001F3028" w:rsidRDefault="001F3028" w:rsidP="00855C5D">
      <w:pPr>
        <w:numPr>
          <w:ilvl w:val="0"/>
          <w:numId w:val="25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الحد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الخسارة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المحتملة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مركز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البيع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المفتوح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1F3028" w:rsidP="00855C5D">
      <w:pPr>
        <w:numPr>
          <w:ilvl w:val="0"/>
          <w:numId w:val="25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الاحتفاظ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بإمكانية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تحقيق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ربح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انخفض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كما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متوقع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أي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الشراء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هنا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يعمل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كـ</w:t>
      </w:r>
      <w:r w:rsidRPr="001F3028">
        <w:rPr>
          <w:rFonts w:ascii="Simplified Arabic" w:hAnsi="Simplified Arabic" w:cs="Simplified Arabic"/>
          <w:sz w:val="28"/>
          <w:szCs w:val="28"/>
        </w:rPr>
        <w:t>"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بوليصة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تأمين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" (assurance)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ضد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ارتفاع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غير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متوقع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781F8028">
          <v:rect id="_x0000_i1071" style="width:0;height:1.5pt" o:hralign="center" o:hrstd="t" o:hr="t"/>
        </w:pic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egoe UI Symbol" w:hAnsi="Segoe UI Symbol" w:cs="Segoe UI Symbol"/>
          <w:sz w:val="28"/>
          <w:szCs w:val="28"/>
        </w:rPr>
        <w:t>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الشرح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خلال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المخطط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(P/L Graph)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يوضح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المخطط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البياني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التالي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كيف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تتصرف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أرباح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وخسائر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المستثمر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النوع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المراكز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CF34C6" w:rsidRPr="001F3028" w:rsidRDefault="001F3028" w:rsidP="00855C5D">
      <w:pPr>
        <w:numPr>
          <w:ilvl w:val="0"/>
          <w:numId w:val="2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إذا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انخفض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الأصل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فإن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مركز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البيع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يحقق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ربحًا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تنازلي</w:t>
      </w:r>
      <w:r w:rsidRPr="001F3028">
        <w:rPr>
          <w:rFonts w:ascii="Simplified Arabic" w:hAnsi="Simplified Arabic" w:cs="Simplified Arabic"/>
          <w:sz w:val="28"/>
          <w:szCs w:val="28"/>
        </w:rPr>
        <w:t>).</w:t>
      </w:r>
    </w:p>
    <w:p w:rsidR="00CF34C6" w:rsidRPr="001F3028" w:rsidRDefault="001F3028" w:rsidP="00855C5D">
      <w:pPr>
        <w:numPr>
          <w:ilvl w:val="0"/>
          <w:numId w:val="2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إذا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ارتفع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فوق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التنفيذ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(K)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فإن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الشراء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يبدأ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بتعويض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الخسارة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الناتجة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مركز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البيع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1F3028" w:rsidP="00855C5D">
      <w:pPr>
        <w:numPr>
          <w:ilvl w:val="0"/>
          <w:numId w:val="2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بالتالي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الربح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محدود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لكن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الخسارة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أيضًا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محدودة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—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وهو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يُعد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مكسبًا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حالات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عدم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اليقين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6B847A76">
          <v:rect id="_x0000_i1072" style="width:0;height:1.5pt" o:hralign="center" o:hrstd="t" o:hr="t"/>
        </w:pic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 xml:space="preserve">🧮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مثال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رقمي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مبسط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نفترض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يلي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CF34C6" w:rsidRPr="001F3028" w:rsidRDefault="001F3028" w:rsidP="00855C5D">
      <w:pPr>
        <w:numPr>
          <w:ilvl w:val="0"/>
          <w:numId w:val="27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بعت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سهمًا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السوق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100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مركز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بيع</w:t>
      </w:r>
      <w:r w:rsidRPr="001F3028">
        <w:rPr>
          <w:rFonts w:ascii="Simplified Arabic" w:hAnsi="Simplified Arabic" w:cs="Simplified Arabic"/>
          <w:sz w:val="28"/>
          <w:szCs w:val="28"/>
        </w:rPr>
        <w:t>).</w:t>
      </w:r>
    </w:p>
    <w:p w:rsidR="00CF34C6" w:rsidRPr="001F3028" w:rsidRDefault="001F3028" w:rsidP="00855C5D">
      <w:pPr>
        <w:numPr>
          <w:ilvl w:val="0"/>
          <w:numId w:val="27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اشتريت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Call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تنفيذ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105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دج،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بقسط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3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دج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tbl>
      <w:tblPr>
        <w:tblW w:w="0" w:type="auto"/>
        <w:tblLook w:val="0020" w:firstRow="1" w:lastRow="0" w:firstColumn="0" w:lastColumn="0" w:noHBand="0" w:noVBand="0"/>
      </w:tblPr>
      <w:tblGrid>
        <w:gridCol w:w="1803"/>
        <w:gridCol w:w="2138"/>
        <w:gridCol w:w="2089"/>
        <w:gridCol w:w="2091"/>
        <w:gridCol w:w="1761"/>
      </w:tblGrid>
      <w:tr w:rsidR="001F3028" w:rsidRPr="001F3028" w:rsidTr="001F3028">
        <w:trPr>
          <w:tblHeader/>
        </w:trPr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السيناريو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سعر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السهم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عند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الاستحقاق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نتيجة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المركز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القصير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نتيجة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الخيار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الربح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/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الخسارة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الكلية</w:t>
            </w:r>
          </w:p>
        </w:tc>
      </w:tr>
      <w:tr w:rsidR="001F3028" w:rsidRPr="001F3028"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انخفاض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إلى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90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دج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+10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دج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لا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يُمارس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الخيار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+10 - 3 = </w:t>
            </w: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 xml:space="preserve">+7 </w:t>
            </w: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دج</w:t>
            </w:r>
          </w:p>
        </w:tc>
        <w:tc>
          <w:tcPr>
            <w:tcW w:w="0" w:type="auto"/>
          </w:tcPr>
          <w:p w:rsidR="00CF34C6" w:rsidRPr="001F3028" w:rsidRDefault="00CF34C6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</w:p>
        </w:tc>
      </w:tr>
      <w:tr w:rsidR="001F3028" w:rsidRPr="001F3028"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استقرار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عند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100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دج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0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دج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لا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يُمارس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الخيار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 xml:space="preserve">-3 </w:t>
            </w: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دج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(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قسط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مفقود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)</w:t>
            </w:r>
          </w:p>
        </w:tc>
        <w:tc>
          <w:tcPr>
            <w:tcW w:w="0" w:type="auto"/>
          </w:tcPr>
          <w:p w:rsidR="00CF34C6" w:rsidRPr="001F3028" w:rsidRDefault="00CF34C6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</w:p>
        </w:tc>
      </w:tr>
      <w:tr w:rsidR="001F3028" w:rsidRPr="001F3028"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ارتفاع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إلى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110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دج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-10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دج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يُمارس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الخيار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(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ربح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5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دج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)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-10 + 5 - 3 = </w:t>
            </w: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 xml:space="preserve">-8 </w:t>
            </w: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دج</w:t>
            </w:r>
          </w:p>
        </w:tc>
        <w:tc>
          <w:tcPr>
            <w:tcW w:w="0" w:type="auto"/>
          </w:tcPr>
          <w:p w:rsidR="00CF34C6" w:rsidRPr="001F3028" w:rsidRDefault="00CF34C6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</w:p>
        </w:tc>
      </w:tr>
    </w:tbl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egoe UI Symbol" w:hAnsi="Segoe UI Symbol" w:cs="Segoe UI Symbol"/>
          <w:sz w:val="28"/>
          <w:szCs w:val="28"/>
        </w:rPr>
        <w:t>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النتيجة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الحد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الخسارة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القصوى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بفضل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545AEB7D">
          <v:rect id="_x0000_i1073" style="width:0;height:1.5pt" o:hralign="center" o:hrstd="t" o:hr="t"/>
        </w:pic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egoe UI Symbol" w:hAnsi="Segoe UI Symbol" w:cs="Segoe UI Symbol"/>
          <w:sz w:val="28"/>
          <w:szCs w:val="28"/>
        </w:rPr>
        <w:t>🎓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ما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يتعلمه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الطالب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هذه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الاستراتيجية</w:t>
      </w:r>
    </w:p>
    <w:p w:rsidR="00CF34C6" w:rsidRPr="001F3028" w:rsidRDefault="001F3028" w:rsidP="00855C5D">
      <w:pPr>
        <w:numPr>
          <w:ilvl w:val="0"/>
          <w:numId w:val="28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أن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التحوط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يعني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الخسارة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تمامًا،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التقليل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منها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بشكل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مدروس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1F3028" w:rsidP="00855C5D">
      <w:pPr>
        <w:numPr>
          <w:ilvl w:val="0"/>
          <w:numId w:val="28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أن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استخدام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المحافظ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يتعلق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بالمضاربة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فحسب،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بالحماية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التقلبات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(volatilité).</w:t>
      </w:r>
    </w:p>
    <w:p w:rsidR="00CF34C6" w:rsidRPr="001F3028" w:rsidRDefault="001F3028" w:rsidP="00855C5D">
      <w:pPr>
        <w:numPr>
          <w:ilvl w:val="0"/>
          <w:numId w:val="28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أن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مركز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مفتوح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السوق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يجب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يُفكر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فيه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كـ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"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مخاطرة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يمكن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تغطيتها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"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عبر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الأدوات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المشتقة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3F090688">
          <v:rect id="_x0000_i1074" style="width:0;height:1.5pt" o:hralign="center" o:hrstd="t" o:hr="t"/>
        </w:pic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  <w:rtl/>
        </w:rPr>
      </w:pPr>
      <w:r w:rsidRPr="001F3028">
        <w:rPr>
          <w:rFonts w:ascii="Segoe UI Symbol" w:hAnsi="Segoe UI Symbol" w:cs="Segoe UI Symbol"/>
          <w:sz w:val="28"/>
          <w:szCs w:val="28"/>
        </w:rPr>
        <w:t>🔍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كيف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تقرأ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الرسم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البياني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لاستراتيجية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«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مركز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بيع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+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شراء</w:t>
      </w:r>
      <w:r w:rsidRPr="001F3028">
        <w:rPr>
          <w:rFonts w:ascii="Simplified Arabic" w:hAnsi="Simplified Arabic" w:cs="Simplified Arabic"/>
          <w:sz w:val="28"/>
          <w:szCs w:val="28"/>
        </w:rPr>
        <w:t>»</w:t>
      </w:r>
    </w:p>
    <w:tbl>
      <w:tblPr>
        <w:tblW w:w="0" w:type="auto"/>
        <w:tblLook w:val="0020" w:firstRow="1" w:lastRow="0" w:firstColumn="0" w:lastColumn="0" w:noHBand="0" w:noVBand="0"/>
      </w:tblPr>
      <w:tblGrid>
        <w:gridCol w:w="2204"/>
        <w:gridCol w:w="2988"/>
        <w:gridCol w:w="4690"/>
      </w:tblGrid>
      <w:tr w:rsidR="001F3028" w:rsidRPr="001F3028" w:rsidTr="001F3028">
        <w:trPr>
          <w:tblHeader/>
        </w:trPr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العنصر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ماذا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يمثل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على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الرسم؟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ماذا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يعني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للمستثمر؟</w:t>
            </w:r>
          </w:p>
        </w:tc>
      </w:tr>
      <w:tr w:rsidR="001F3028" w:rsidRPr="001F3028"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المحور</w:t>
            </w: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الأفقي</w:t>
            </w: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 xml:space="preserve"> (-)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سعر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الأصل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الأساسي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عند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تاريخ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الاستحقاق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</m:oMath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يبيّن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أين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يمكن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أن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يغلق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السهم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(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أو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السلعة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)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بعد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نصف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سنة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مثلاً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.</w:t>
            </w:r>
          </w:p>
        </w:tc>
      </w:tr>
      <w:tr w:rsidR="001F3028" w:rsidRPr="001F3028"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المحور</w:t>
            </w: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الرأسي</w:t>
            </w: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 xml:space="preserve"> (+/-)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الربح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أو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الخسارة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(P/L)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بالـ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دينار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كلما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ارتفع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الخط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فوق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الصفر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Times New Roman" w:hAnsi="Times New Roman" w:cs="Times New Roman"/>
                <w:sz w:val="28"/>
                <w:szCs w:val="28"/>
              </w:rPr>
              <w:t>→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ربح،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وكلما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نزل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تحته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Times New Roman" w:hAnsi="Times New Roman" w:cs="Times New Roman"/>
                <w:sz w:val="28"/>
                <w:szCs w:val="28"/>
              </w:rPr>
              <w:t>→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خسارة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.</w:t>
            </w:r>
          </w:p>
        </w:tc>
      </w:tr>
      <w:tr w:rsidR="001F3028" w:rsidRPr="001F3028"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الخط</w:t>
            </w: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المتقطع</w:t>
            </w: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>-- (</w:t>
            </w: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مركز</w:t>
            </w: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البيع</w:t>
            </w: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m:oMathPara>
              <m:oMath>
                <m:r>
                  <m:rPr>
                    <m:nor/>
                  </m:rPr>
                  <w:rPr>
                    <w:rFonts w:ascii="Simplified Arabic" w:hAnsi="Simplified Arabic" w:cs="Simplified Arabic"/>
                    <w:sz w:val="28"/>
                    <w:szCs w:val="28"/>
                  </w:rPr>
                  <m:t>P/L</m:t>
                </m:r>
                <m:r>
                  <m:rPr>
                    <m:sty m:val="p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Simplified Arabic"/>
                    <w:sz w:val="28"/>
                    <w:szCs w:val="28"/>
                  </w:rPr>
                  <m:t>100</m:t>
                </m:r>
                <m:r>
                  <m:rPr>
                    <m:sty m:val="p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Simplified Arabic"/>
                    <w:sz w:val="28"/>
                    <w:szCs w:val="28"/>
                  </w:rPr>
                  <m:t>S</m:t>
                </m:r>
              </m:oMath>
            </m:oMathPara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كل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انخفاض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في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السعر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بمقدار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1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دج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يزيد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ربحك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1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دج،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وكل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ارتفاع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يكلفك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1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دج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.</w:t>
            </w:r>
          </w:p>
        </w:tc>
      </w:tr>
      <w:tr w:rsidR="001F3028" w:rsidRPr="001F3028"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الخط</w:t>
            </w: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المنقط</w:t>
            </w: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 xml:space="preserve"> </w:t>
            </w:r>
            <w:r w:rsidRPr="001F3028">
              <w:rPr>
                <w:rFonts w:ascii="Cambria Math" w:hAnsi="Cambria Math" w:cs="Cambria Math"/>
                <w:b/>
                <w:bCs/>
                <w:sz w:val="28"/>
                <w:szCs w:val="28"/>
              </w:rPr>
              <w:t>⋯</w:t>
            </w: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 xml:space="preserve"> (</w:t>
            </w: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الخيار</w:t>
            </w: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 xml:space="preserve"> Call)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m:oMathPara>
              <m:oMath>
                <m:r>
                  <m:rPr>
                    <m:nor/>
                  </m:rPr>
                  <w:rPr>
                    <w:rFonts w:ascii="Simplified Arabic" w:hAnsi="Simplified Arabic" w:cs="Simplified Arabic"/>
                    <w:sz w:val="28"/>
                    <w:szCs w:val="28"/>
                  </w:rPr>
                  <m:t>P/L</m:t>
                </m:r>
                <m:r>
                  <m:rPr>
                    <m:sty m:val="p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=max(</m:t>
                </m:r>
                <m:r>
                  <w:rPr>
                    <w:rFonts w:ascii="Cambria Math" w:hAnsi="Cambria Math" w:cs="Simplified Arabic"/>
                    <w:sz w:val="28"/>
                    <w:szCs w:val="28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Simplified Arabic"/>
                    <w:sz w:val="28"/>
                    <w:szCs w:val="28"/>
                  </w:rPr>
                  <m:t>105</m:t>
                </m:r>
                <m:r>
                  <m:rPr>
                    <m:sty m:val="p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 w:cs="Simplified Arabic"/>
                    <w:sz w:val="28"/>
                    <w:szCs w:val="28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)-</m:t>
                </m:r>
                <m:r>
                  <w:rPr>
                    <w:rFonts w:ascii="Cambria Math" w:hAnsi="Cambria Math" w:cs="Simplified Arabic"/>
                    <w:sz w:val="28"/>
                    <w:szCs w:val="28"/>
                  </w:rPr>
                  <m:t>3</m:t>
                </m:r>
              </m:oMath>
            </m:oMathPara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لا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يساوي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شيئاً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تحت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105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دج،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ثم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يبدأ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بتعويضك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بعد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طرح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القسط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(3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دج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).</w:t>
            </w:r>
          </w:p>
        </w:tc>
      </w:tr>
      <w:tr w:rsidR="001F3028" w:rsidRPr="001F3028"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الخط</w:t>
            </w: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العريض</w:t>
            </w: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 xml:space="preserve"> (</w:t>
            </w: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المحصّلة</w:t>
            </w: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مجموع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الخطين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السابقين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يبيّن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الأثر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النهائي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للتحوط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(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البيع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+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الكول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).</w:t>
            </w:r>
          </w:p>
        </w:tc>
      </w:tr>
    </w:tbl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584C6D5D">
          <v:rect id="_x0000_i1075" style="width:0;height:1.5pt" o:hralign="center" o:hrstd="t" o:hr="t"/>
        </w:pic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>1️</w:t>
      </w:r>
      <w:r w:rsidRPr="001F3028">
        <w:rPr>
          <w:rFonts w:ascii="Tahoma" w:hAnsi="Tahoma" w:cs="Tahoma"/>
          <w:sz w:val="28"/>
          <w:szCs w:val="28"/>
        </w:rPr>
        <w:t>⃣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مناطق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الربح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والخسارة</w:t>
      </w:r>
    </w:p>
    <w:tbl>
      <w:tblPr>
        <w:tblW w:w="0" w:type="auto"/>
        <w:tblLook w:val="0020" w:firstRow="1" w:lastRow="0" w:firstColumn="0" w:lastColumn="0" w:noHBand="0" w:noVBand="0"/>
      </w:tblPr>
      <w:tblGrid>
        <w:gridCol w:w="1859"/>
        <w:gridCol w:w="3312"/>
        <w:gridCol w:w="4711"/>
      </w:tblGrid>
      <w:tr w:rsidR="001F3028" w:rsidRPr="001F3028" w:rsidTr="001F3028">
        <w:trPr>
          <w:tblHeader/>
        </w:trPr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نطاق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السعر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</m:oMath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ماذا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يحدث؟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تفسير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بيداغوجي</w:t>
            </w:r>
          </w:p>
        </w:tc>
      </w:tr>
      <w:tr w:rsidR="001F3028" w:rsidRPr="001F3028"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Simplified Arabic"/>
                    <w:sz w:val="28"/>
                    <w:szCs w:val="28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&lt;</m:t>
                </m:r>
                <m:r>
                  <w:rPr>
                    <w:rFonts w:ascii="Cambria Math" w:hAnsi="Cambria Math" w:cs="Simplified Arabic"/>
                    <w:sz w:val="28"/>
                    <w:szCs w:val="28"/>
                  </w:rPr>
                  <m:t>97</m:t>
                </m:r>
                <m:r>
                  <w:rPr>
                    <w:rFonts w:ascii="Cambria Math" w:hAnsi="Cambria Math" w:cs="Simplified Arabic"/>
                    <w:sz w:val="28"/>
                    <w:szCs w:val="28"/>
                    <w:rtl/>
                  </w:rPr>
                  <m:t>دج</m:t>
                </m:r>
              </m:oMath>
            </m:oMathPara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ربح</w:t>
            </w: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غير</w:t>
            </w: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محدود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يزيد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كلما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انخفض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السعر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(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ميل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= </w:t>
            </w:r>
            <w:r w:rsidRPr="001F3028">
              <w:rPr>
                <w:rFonts w:ascii="Times New Roman" w:hAnsi="Times New Roman" w:cs="Times New Roman"/>
                <w:sz w:val="28"/>
                <w:szCs w:val="28"/>
              </w:rPr>
              <w:t>−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1).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مركز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البيع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رابح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بشدّة،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وقسط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الخيار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(3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دج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)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هو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التكلفة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الوحيدة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.</w:t>
            </w:r>
          </w:p>
        </w:tc>
      </w:tr>
      <w:tr w:rsidR="001F3028" w:rsidRPr="001F3028"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Simplified Arabic"/>
                    <w:sz w:val="28"/>
                    <w:szCs w:val="28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Simplified Arabic"/>
                    <w:sz w:val="28"/>
                    <w:szCs w:val="28"/>
                  </w:rPr>
                  <m:t>97</m:t>
                </m:r>
                <m:r>
                  <w:rPr>
                    <w:rFonts w:ascii="Cambria Math" w:hAnsi="Cambria Math" w:cs="Simplified Arabic"/>
                    <w:sz w:val="28"/>
                    <w:szCs w:val="28"/>
                    <w:rtl/>
                  </w:rPr>
                  <m:t>دج</m:t>
                </m:r>
              </m:oMath>
            </m:oMathPara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نقطة</w:t>
            </w: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التعادل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(Break-Even).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هنا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يعوِّض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ربح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البيع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تكلفة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القسط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تماماً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.</w:t>
            </w:r>
          </w:p>
        </w:tc>
      </w:tr>
      <w:tr w:rsidR="001F3028" w:rsidRPr="001F3028"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Simplified Arabic"/>
                    <w:sz w:val="28"/>
                    <w:szCs w:val="28"/>
                  </w:rPr>
                  <m:t>97</m:t>
                </m:r>
                <m:r>
                  <w:rPr>
                    <w:rFonts w:ascii="Cambria Math" w:hAnsi="Cambria Math" w:cs="Simplified Arabic"/>
                    <w:sz w:val="28"/>
                    <w:szCs w:val="28"/>
                    <w:rtl/>
                  </w:rPr>
                  <m:t>دج</m:t>
                </m:r>
                <m:r>
                  <m:rPr>
                    <m:sty m:val="p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&lt;</m:t>
                </m:r>
                <m:r>
                  <w:rPr>
                    <w:rFonts w:ascii="Cambria Math" w:hAnsi="Cambria Math" w:cs="Simplified Arabic"/>
                    <w:sz w:val="28"/>
                    <w:szCs w:val="28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&lt;</m:t>
                </m:r>
                <m:r>
                  <w:rPr>
                    <w:rFonts w:ascii="Cambria Math" w:hAnsi="Cambria Math" w:cs="Simplified Arabic"/>
                    <w:sz w:val="28"/>
                    <w:szCs w:val="28"/>
                  </w:rPr>
                  <m:t>105</m:t>
                </m:r>
                <m:r>
                  <w:rPr>
                    <w:rFonts w:ascii="Cambria Math" w:hAnsi="Cambria Math" w:cs="Simplified Arabic"/>
                    <w:sz w:val="28"/>
                    <w:szCs w:val="28"/>
                    <w:rtl/>
                  </w:rPr>
                  <m:t>دج</m:t>
                </m:r>
              </m:oMath>
            </m:oMathPara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خسارة</w:t>
            </w: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تتزايد</w:t>
            </w: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تدريجياً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حتى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Times New Roman" w:hAnsi="Times New Roman" w:cs="Times New Roman"/>
                <w:sz w:val="28"/>
                <w:szCs w:val="28"/>
              </w:rPr>
              <w:t>−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8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دج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عند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105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دج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.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الخيار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ما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زال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بلا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قيمة؛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مركز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البيع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بدأ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يخسر؛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لا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تعويض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بعد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.</w:t>
            </w:r>
          </w:p>
        </w:tc>
      </w:tr>
      <w:tr w:rsidR="001F3028" w:rsidRPr="001F3028"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Simplified Arabic"/>
                    <w:sz w:val="28"/>
                    <w:szCs w:val="28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≥</m:t>
                </m:r>
                <m:r>
                  <w:rPr>
                    <w:rFonts w:ascii="Cambria Math" w:hAnsi="Cambria Math" w:cs="Simplified Arabic"/>
                    <w:sz w:val="28"/>
                    <w:szCs w:val="28"/>
                  </w:rPr>
                  <m:t>105</m:t>
                </m:r>
                <m:r>
                  <w:rPr>
                    <w:rFonts w:ascii="Cambria Math" w:hAnsi="Cambria Math" w:cs="Simplified Arabic"/>
                    <w:sz w:val="28"/>
                    <w:szCs w:val="28"/>
                    <w:rtl/>
                  </w:rPr>
                  <m:t>دج</m:t>
                </m:r>
              </m:oMath>
            </m:oMathPara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خسارة</w:t>
            </w: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ثابتة</w:t>
            </w: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ومحدودة</w:t>
            </w: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 xml:space="preserve"> = </w:t>
            </w:r>
            <w:r w:rsidRPr="001F30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−</w:t>
            </w: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 xml:space="preserve">8 </w:t>
            </w: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دج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يبدأ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خيار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الشراء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بالتعويض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بالتوازي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مع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خسارة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البيع،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فتُحجَب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الخسارة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عند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سقف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Times New Roman" w:hAnsi="Times New Roman" w:cs="Times New Roman"/>
                <w:sz w:val="28"/>
                <w:szCs w:val="28"/>
              </w:rPr>
              <w:t>−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8.</w:t>
            </w:r>
          </w:p>
        </w:tc>
      </w:tr>
    </w:tbl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ملحوظة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: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سقف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الخسارة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=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الفرق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البيع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(100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التنفيذ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(105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) 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+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قسط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(3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) </w:t>
      </w:r>
      <m:oMath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5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+</m:t>
        </m:r>
        <m:r>
          <w:rPr>
            <w:rFonts w:ascii="Cambria Math" w:hAnsi="Cambria Math" w:cs="Simplified Arabic"/>
            <w:sz w:val="28"/>
            <w:szCs w:val="28"/>
          </w:rPr>
          <m:t>3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8</m:t>
        </m:r>
        <m:r>
          <w:rPr>
            <w:rFonts w:ascii="Cambria Math" w:hAnsi="Cambria Math" w:cs="Simplified Arabic"/>
            <w:sz w:val="28"/>
            <w:szCs w:val="28"/>
            <w:rtl/>
          </w:rPr>
          <m:t>دج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070C8073">
          <v:rect id="_x0000_i1076" style="width:0;height:1.5pt" o:hralign="center" o:hrstd="t" o:hr="t"/>
        </w:pic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>2️</w:t>
      </w:r>
      <w:r w:rsidRPr="001F3028">
        <w:rPr>
          <w:rFonts w:ascii="Tahoma" w:hAnsi="Tahoma" w:cs="Tahoma"/>
          <w:sz w:val="28"/>
          <w:szCs w:val="28"/>
        </w:rPr>
        <w:t>⃣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الذي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تخبرنا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به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الأشكال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العمودية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الرمادية؟</w:t>
      </w:r>
    </w:p>
    <w:p w:rsidR="00CF34C6" w:rsidRPr="001F3028" w:rsidRDefault="001F3028" w:rsidP="00855C5D">
      <w:pPr>
        <w:numPr>
          <w:ilvl w:val="0"/>
          <w:numId w:val="29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الخط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Cambria Math" w:hAnsi="Cambria Math" w:cs="Cambria Math"/>
          <w:b/>
          <w:bCs/>
          <w:sz w:val="28"/>
          <w:szCs w:val="28"/>
        </w:rPr>
        <w:t>⋮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عند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S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100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يذكِّرك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بأنك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فتحت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مركز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البيع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بهذا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1F3028" w:rsidP="00855C5D">
      <w:pPr>
        <w:numPr>
          <w:ilvl w:val="0"/>
          <w:numId w:val="29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الخط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Cambria Math" w:hAnsi="Cambria Math" w:cs="Cambria Math"/>
          <w:b/>
          <w:bCs/>
          <w:sz w:val="28"/>
          <w:szCs w:val="28"/>
        </w:rPr>
        <w:t>⋮⋮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عند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S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105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يحدد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مستوى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ممارسة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حيث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يبدأ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التعويض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05A87254">
          <v:rect id="_x0000_i1077" style="width:0;height:1.5pt" o:hralign="center" o:hrstd="t" o:hr="t"/>
        </w:pic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egoe UI Symbol" w:hAnsi="Segoe UI Symbol" w:cs="Segoe UI Symbol"/>
          <w:sz w:val="28"/>
          <w:szCs w:val="28"/>
        </w:rPr>
        <w:t>📝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الخلاصة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العملية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لطلبة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«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نقدي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وبنكي</w:t>
      </w:r>
      <w:r w:rsidRPr="001F3028">
        <w:rPr>
          <w:rFonts w:ascii="Simplified Arabic" w:hAnsi="Simplified Arabic" w:cs="Simplified Arabic"/>
          <w:sz w:val="28"/>
          <w:szCs w:val="28"/>
        </w:rPr>
        <w:t>»</w:t>
      </w:r>
    </w:p>
    <w:p w:rsidR="00CF34C6" w:rsidRPr="001F3028" w:rsidRDefault="001F3028" w:rsidP="00855C5D">
      <w:pPr>
        <w:numPr>
          <w:ilvl w:val="0"/>
          <w:numId w:val="30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البيع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المكشوف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وحده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خطير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لأن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الخسارة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يمكن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تكون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غير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محدودة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ارتفع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1F3028" w:rsidP="00855C5D">
      <w:pPr>
        <w:numPr>
          <w:ilvl w:val="0"/>
          <w:numId w:val="30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إضافة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Call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يحوِّل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الخطر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غير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المحدود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خسارة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قصوى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محسوبة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(8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دج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)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مقابل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تكلفة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القسط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1F3028" w:rsidP="00855C5D">
      <w:pPr>
        <w:numPr>
          <w:ilvl w:val="0"/>
          <w:numId w:val="30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الفلسفة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التحوطية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: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تتنازل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جزء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الربح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المحتمل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القسط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لتحصل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«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تأمين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»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يثبت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الأقصى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للخسارة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ويُبقي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فرصة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ربح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معتبرة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تحقَّق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سيناريو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الهبوط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بهذا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الرسم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تصبح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الاستراتيجية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ملموسة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خطٌ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واحد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يوضح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كيف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تتغير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نتيجة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محفظتك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سيناريو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سعري،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ويبيّن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بوضوح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فائدة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كأدوات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إدارة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مخاطر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الأسواق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الحديثة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استراتيجية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التغطية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بيع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المكشوف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+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شراء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خيار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شراء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(Short + Long Call)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2A36BCFC">
          <v:rect id="_x0000_i1078" style="width:0;height:1.5pt" o:hralign="center" o:hrstd="t" o:hr="t"/>
        </w:pic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 xml:space="preserve">1)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الفكرة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سطرين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تبيع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الأصل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بسعره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الحالي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مركز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بيع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قصير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للاستفادة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الهبوط،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ثم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تشتري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Call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تنفيذ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K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لتضع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سقفًا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لخسارتك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ارتفع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تدفع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قسطًا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m:rPr>
            <m:nor/>
          </m:rPr>
          <w:rPr>
            <w:rFonts w:ascii="Simplified Arabic" w:hAnsi="Simplified Arabic" w:cs="Simplified Arabic"/>
            <w:sz w:val="28"/>
            <w:szCs w:val="28"/>
          </w:rPr>
          <m:t>Premium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مقابل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التأمين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10FCD96E">
          <v:rect id="_x0000_i1079" style="width:0;height:1.5pt" o:hralign="center" o:hrstd="t" o:hr="t"/>
        </w:pic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 xml:space="preserve">2)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الصيغة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التحليلية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للمهتمين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بالرياضيات</w:t>
      </w:r>
      <w:r w:rsidRPr="001F3028">
        <w:rPr>
          <w:rFonts w:ascii="Simplified Arabic" w:hAnsi="Simplified Arabic" w:cs="Simplified Arabic"/>
          <w:sz w:val="28"/>
          <w:szCs w:val="28"/>
        </w:rPr>
        <w:t>)</w:t>
      </w:r>
    </w:p>
    <w:p w:rsidR="00CF34C6" w:rsidRPr="001F3028" w:rsidRDefault="001F3028" w:rsidP="00855C5D">
      <w:pPr>
        <w:numPr>
          <w:ilvl w:val="0"/>
          <w:numId w:val="31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ربح</w:t>
      </w:r>
      <w:r w:rsidRPr="001F3028">
        <w:rPr>
          <w:rFonts w:ascii="Simplified Arabic" w:hAnsi="Simplified Arabic" w:cs="Simplified Arabic"/>
          <w:sz w:val="28"/>
          <w:szCs w:val="28"/>
        </w:rPr>
        <w:t>/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خسارة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مركز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البيع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تاريخ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الاستحقاق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T</m:t>
            </m:r>
          </m:sub>
        </m:sSub>
      </m:oMath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π</m:t>
              </m:r>
            </m:e>
            <m:sub>
              <m:r>
                <m:rPr>
                  <m:nor/>
                </m:rPr>
                <w:rPr>
                  <w:rFonts w:ascii="Simplified Arabic" w:hAnsi="Simplified Arabic" w:cs="Simplified Arabic"/>
                  <w:sz w:val="28"/>
                  <w:szCs w:val="28"/>
                </w:rPr>
                <m:t>short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T</m:t>
              </m:r>
            </m:sub>
          </m:sSub>
        </m:oMath>
      </m:oMathPara>
    </w:p>
    <w:p w:rsidR="00CF34C6" w:rsidRPr="001F3028" w:rsidRDefault="001F3028" w:rsidP="00855C5D">
      <w:pPr>
        <w:numPr>
          <w:ilvl w:val="0"/>
          <w:numId w:val="32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ربح</w:t>
      </w:r>
      <w:r w:rsidRPr="001F3028">
        <w:rPr>
          <w:rFonts w:ascii="Simplified Arabic" w:hAnsi="Simplified Arabic" w:cs="Simplified Arabic"/>
          <w:sz w:val="28"/>
          <w:szCs w:val="28"/>
        </w:rPr>
        <w:t>/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خسارة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الشراء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π</m:t>
              </m:r>
            </m:e>
            <m:sub>
              <m:r>
                <m:rPr>
                  <m:nor/>
                </m:rPr>
                <w:rPr>
                  <w:rFonts w:ascii="Simplified Arabic" w:hAnsi="Simplified Arabic" w:cs="Simplified Arabic"/>
                  <w:sz w:val="28"/>
                  <w:szCs w:val="28"/>
                </w:rPr>
                <m:t>call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=max(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r>
            <w:rPr>
              <w:rFonts w:ascii="Cambria Math" w:hAnsi="Cambria Math" w:cs="Simplified Arabic"/>
              <w:sz w:val="28"/>
              <w:szCs w:val="28"/>
            </w:rPr>
            <m:t>K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,</m:t>
          </m:r>
          <m:r>
            <w:rPr>
              <w:rFonts w:ascii="Cambria Math" w:hAnsi="Cambria Math" w:cs="Simplified Arabic"/>
              <w:sz w:val="28"/>
              <w:szCs w:val="28"/>
            </w:rPr>
            <m:t>0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)-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</w:rPr>
            <m:t>Premium</m:t>
          </m:r>
        </m:oMath>
      </m:oMathPara>
    </w:p>
    <w:p w:rsidR="00CF34C6" w:rsidRPr="001F3028" w:rsidRDefault="001F3028" w:rsidP="00855C5D">
      <w:pPr>
        <w:numPr>
          <w:ilvl w:val="0"/>
          <w:numId w:val="33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الإجمالي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π</m:t>
              </m:r>
            </m:e>
            <m:sub>
              <m:r>
                <m:rPr>
                  <m:nor/>
                </m:rPr>
                <w:rPr>
                  <w:rFonts w:ascii="Simplified Arabic" w:hAnsi="Simplified Arabic" w:cs="Simplified Arabic"/>
                  <w:sz w:val="28"/>
                  <w:szCs w:val="28"/>
                </w:rPr>
                <m:t>tot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π</m:t>
              </m:r>
            </m:e>
            <m:sub>
              <m:r>
                <m:rPr>
                  <m:nor/>
                </m:rPr>
                <w:rPr>
                  <w:rFonts w:ascii="Simplified Arabic" w:hAnsi="Simplified Arabic" w:cs="Simplified Arabic"/>
                  <w:sz w:val="28"/>
                  <w:szCs w:val="28"/>
                </w:rPr>
                <m:t>short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π</m:t>
              </m:r>
            </m:e>
            <m:sub>
              <m:r>
                <m:rPr>
                  <m:nor/>
                </m:rPr>
                <w:rPr>
                  <w:rFonts w:ascii="Simplified Arabic" w:hAnsi="Simplified Arabic" w:cs="Simplified Arabic"/>
                  <w:sz w:val="28"/>
                  <w:szCs w:val="28"/>
                </w:rPr>
                <m:t>call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</w:rPr>
            <m:t>Premium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+max(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r>
            <w:rPr>
              <w:rFonts w:ascii="Cambria Math" w:hAnsi="Cambria Math" w:cs="Simplified Arabic"/>
              <w:sz w:val="28"/>
              <w:szCs w:val="28"/>
            </w:rPr>
            <m:t>K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,</m:t>
          </m:r>
          <m:r>
            <w:rPr>
              <w:rFonts w:ascii="Cambria Math" w:hAnsi="Cambria Math" w:cs="Simplified Arabic"/>
              <w:sz w:val="28"/>
              <w:szCs w:val="28"/>
            </w:rPr>
            <m:t>0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</m:t>
          </m:r>
        </m:oMath>
      </m:oMathPara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صيغة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تفاضلية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قطعية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(Piecewise):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π</m:t>
              </m:r>
            </m:e>
            <m:sub>
              <m:r>
                <m:rPr>
                  <m:nor/>
                </m:rPr>
                <w:rPr>
                  <w:rFonts w:ascii="Simplified Arabic" w:hAnsi="Simplified Arabic" w:cs="Simplified Arabic"/>
                  <w:sz w:val="28"/>
                  <w:szCs w:val="28"/>
                </w:rPr>
                <m:t>tot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-</m:t>
                    </m:r>
                    <m:r>
                      <m:rPr>
                        <m:nor/>
                      </m:rPr>
                      <w:rPr>
                        <w:rFonts w:ascii="Simplified Arabic" w:hAnsi="Simplified Arabic" w:cs="Simplified Arabic"/>
                        <w:sz w:val="28"/>
                        <w:szCs w:val="28"/>
                      </w:rPr>
                      <m:t>Premium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,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≤</m:t>
                    </m:r>
                    <m: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K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-</m:t>
                    </m:r>
                    <m:r>
                      <m:rPr>
                        <m:nor/>
                      </m:rPr>
                      <w:rPr>
                        <w:rFonts w:ascii="Simplified Arabic" w:hAnsi="Simplified Arabic" w:cs="Simplified Arabic"/>
                        <w:sz w:val="28"/>
                        <w:szCs w:val="28"/>
                      </w:rPr>
                      <m:t>Premium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,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&gt;</m:t>
                    </m:r>
                    <m: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K</m:t>
                    </m:r>
                  </m:e>
                </m:mr>
              </m:m>
            </m:e>
          </m:d>
        </m:oMath>
      </m:oMathPara>
    </w:p>
    <w:p w:rsidR="00CF34C6" w:rsidRPr="001F3028" w:rsidRDefault="001F3028" w:rsidP="00855C5D">
      <w:pPr>
        <w:numPr>
          <w:ilvl w:val="0"/>
          <w:numId w:val="34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نقطة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التعادل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Simplified Arabic"/>
              <w:sz w:val="28"/>
              <w:szCs w:val="28"/>
            </w:rPr>
            <m:t>B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</w:rPr>
            <m:t>Premium</m:t>
          </m:r>
        </m:oMath>
      </m:oMathPara>
    </w:p>
    <w:p w:rsidR="00CF34C6" w:rsidRPr="001F3028" w:rsidRDefault="001F3028" w:rsidP="00855C5D">
      <w:pPr>
        <w:numPr>
          <w:ilvl w:val="0"/>
          <w:numId w:val="35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الخسارة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القصوى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=-(</m:t>
          </m:r>
          <m:r>
            <w:rPr>
              <w:rFonts w:ascii="Cambria Math" w:hAnsi="Cambria Math" w:cs="Simplified Arabic"/>
              <w:sz w:val="28"/>
              <w:szCs w:val="28"/>
            </w:rPr>
            <m:t>K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+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</w:rPr>
            <m:t>Premium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</m:t>
          </m:r>
        </m:oMath>
      </m:oMathPara>
    </w:p>
    <w:p w:rsidR="00CF34C6" w:rsidRPr="001F3028" w:rsidRDefault="001F3028" w:rsidP="00855C5D">
      <w:pPr>
        <w:numPr>
          <w:ilvl w:val="0"/>
          <w:numId w:val="3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الربح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الأقصى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غير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محدود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طالما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→</m:t>
        </m:r>
        <m:r>
          <w:rPr>
            <w:rFonts w:ascii="Cambria Math" w:hAnsi="Cambria Math" w:cs="Simplified Arabic"/>
            <w:sz w:val="28"/>
            <w:szCs w:val="28"/>
          </w:rPr>
          <m:t>0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4F2E082F">
          <v:rect id="_x0000_i1080" style="width:0;height:1.5pt" o:hralign="center" o:hrstd="t" o:hr="t"/>
        </w:pic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 xml:space="preserve">3)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قراءة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الرسم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المرفق</w:t>
      </w:r>
      <w:r w:rsidRPr="001F3028">
        <w:rPr>
          <w:rFonts w:ascii="Simplified Arabic" w:hAnsi="Simplified Arabic" w:cs="Simplified Arabic"/>
          <w:sz w:val="28"/>
          <w:szCs w:val="28"/>
        </w:rPr>
        <w:t>)</w:t>
      </w:r>
    </w:p>
    <w:p w:rsidR="00CF34C6" w:rsidRPr="001F3028" w:rsidRDefault="001F3028" w:rsidP="00855C5D">
      <w:pPr>
        <w:numPr>
          <w:ilvl w:val="0"/>
          <w:numId w:val="37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قبل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B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الربح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موجب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ومتزايد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كلما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هبط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المحصلة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يصعد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لأعلى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يسارًا</w:t>
      </w:r>
      <w:r w:rsidRPr="001F3028">
        <w:rPr>
          <w:rFonts w:ascii="Simplified Arabic" w:hAnsi="Simplified Arabic" w:cs="Simplified Arabic"/>
          <w:sz w:val="28"/>
          <w:szCs w:val="28"/>
        </w:rPr>
        <w:t>).</w:t>
      </w:r>
    </w:p>
    <w:p w:rsidR="00CF34C6" w:rsidRPr="001F3028" w:rsidRDefault="001F3028" w:rsidP="00855C5D">
      <w:pPr>
        <w:numPr>
          <w:ilvl w:val="0"/>
          <w:numId w:val="37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بين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B</m:t>
        </m:r>
      </m:oMath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و</w:t>
      </w:r>
      <m:oMath>
        <m:r>
          <w:rPr>
            <w:rFonts w:ascii="Cambria Math" w:hAnsi="Cambria Math" w:cs="Simplified Arabic"/>
            <w:sz w:val="28"/>
            <w:szCs w:val="28"/>
          </w:rPr>
          <m:t>K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تبدأ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الخسارة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وتزداد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تدريجيًا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حتى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تصل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للحد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الأدنى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K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1F3028" w:rsidP="00855C5D">
      <w:pPr>
        <w:numPr>
          <w:ilvl w:val="0"/>
          <w:numId w:val="37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بعد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K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الخسارة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ثابتة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ومحدودة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يصبح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أفقيًا</w:t>
      </w:r>
      <w:r w:rsidRPr="001F3028">
        <w:rPr>
          <w:rFonts w:ascii="Simplified Arabic" w:hAnsi="Simplified Arabic" w:cs="Simplified Arabic"/>
          <w:sz w:val="28"/>
          <w:szCs w:val="28"/>
        </w:rPr>
        <w:t>).</w:t>
      </w:r>
    </w:p>
    <w:p w:rsidR="00CF34C6" w:rsidRPr="001F3028" w:rsidRDefault="001F3028" w:rsidP="00855C5D">
      <w:pPr>
        <w:numPr>
          <w:ilvl w:val="0"/>
          <w:numId w:val="37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الخطوط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العمودية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المنقطة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CF34C6" w:rsidRPr="001F3028" w:rsidRDefault="001F3028" w:rsidP="00855C5D">
      <w:pPr>
        <w:numPr>
          <w:ilvl w:val="1"/>
          <w:numId w:val="38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عند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B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حيث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الربح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= 0.</w:t>
      </w:r>
    </w:p>
    <w:p w:rsidR="00CF34C6" w:rsidRPr="001F3028" w:rsidRDefault="001F3028" w:rsidP="00855C5D">
      <w:pPr>
        <w:numPr>
          <w:ilvl w:val="1"/>
          <w:numId w:val="38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عند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K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بداية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تفعيل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الشراء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لتعويض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خسارة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البيع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33FCC7E5">
          <v:rect id="_x0000_i1081" style="width:0;height:1.5pt" o:hralign="center" o:hrstd="t" o:hr="t"/>
        </w:pic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 xml:space="preserve">4)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الخلاصة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العملية</w:t>
      </w:r>
    </w:p>
    <w:p w:rsidR="00CF34C6" w:rsidRPr="001F3028" w:rsidRDefault="001F3028" w:rsidP="00855C5D">
      <w:pPr>
        <w:numPr>
          <w:ilvl w:val="0"/>
          <w:numId w:val="39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دفعت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قسطًا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صغيرًا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لتحويل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خسارة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غير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محدودة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مركز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البيع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خسارة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قصوى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معروفة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1F3028" w:rsidP="00855C5D">
      <w:pPr>
        <w:numPr>
          <w:ilvl w:val="0"/>
          <w:numId w:val="39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ما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زال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لديك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إمكانية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تحقيق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أرباح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كبيرة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هبط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بقوة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1F3028" w:rsidP="00855C5D">
      <w:pPr>
        <w:numPr>
          <w:ilvl w:val="0"/>
          <w:numId w:val="39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هذه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روح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التحوط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تقليل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المخاطر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مقابل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تكلفة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محدودة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استراتيجية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الـ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Long Straddle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المراهنة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التقلب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(Volatility)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 xml:space="preserve">1)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الفكرة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البيداغوجية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للطلبة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لأول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مرة</w:t>
      </w:r>
      <w:r w:rsidRPr="001F3028">
        <w:rPr>
          <w:rFonts w:ascii="Simplified Arabic" w:hAnsi="Simplified Arabic" w:cs="Simplified Arabic"/>
          <w:sz w:val="28"/>
          <w:szCs w:val="28"/>
        </w:rPr>
        <w:t>)</w:t>
      </w:r>
    </w:p>
    <w:p w:rsidR="00CF34C6" w:rsidRPr="001F3028" w:rsidRDefault="001F3028" w:rsidP="00855C5D">
      <w:pPr>
        <w:numPr>
          <w:ilvl w:val="0"/>
          <w:numId w:val="40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ما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هي؟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تشتري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خيار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شراء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Call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خيار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بيع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Put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نفس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الأصل،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بنفس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التنفيذ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K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نفس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تاريخ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الانتهاء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T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1F3028" w:rsidP="00855C5D">
      <w:pPr>
        <w:numPr>
          <w:ilvl w:val="0"/>
          <w:numId w:val="40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متى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نستخدمها؟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عندما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تتوقع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تحرّكًا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قويًا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ولكن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لا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تعرف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الاتجاه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صعودًا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هبوطًا</w:t>
      </w:r>
      <w:r w:rsidRPr="001F3028">
        <w:rPr>
          <w:rFonts w:ascii="Simplified Arabic" w:hAnsi="Simplified Arabic" w:cs="Simplified Arabic"/>
          <w:sz w:val="28"/>
          <w:szCs w:val="28"/>
        </w:rPr>
        <w:t>).</w:t>
      </w:r>
    </w:p>
    <w:p w:rsidR="00CF34C6" w:rsidRPr="001F3028" w:rsidRDefault="001F3028" w:rsidP="00855C5D">
      <w:pPr>
        <w:numPr>
          <w:ilvl w:val="0"/>
          <w:numId w:val="40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المخاطرة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القصوى؟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محدودة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بمجموع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العلاوتين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(Premiums)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المدفوعة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m:oMath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Π=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0</m:t>
            </m:r>
          </m:sub>
        </m:sSub>
      </m:oMath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1F3028" w:rsidP="00855C5D">
      <w:pPr>
        <w:numPr>
          <w:ilvl w:val="0"/>
          <w:numId w:val="40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الربح؟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غير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محدود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نظريًا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تحرك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كثيرًا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لأعلى،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وكبير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جدًا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انهار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للأسفل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038D6759">
          <v:rect id="_x0000_i1082" style="width:0;height:1.5pt" o:hralign="center" o:hrstd="t" o:hr="t"/>
        </w:pic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 xml:space="preserve">2)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الصيغة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التحليلية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للمهتمين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بالرياضيات</w:t>
      </w:r>
      <w:r w:rsidRPr="001F3028">
        <w:rPr>
          <w:rFonts w:ascii="Simplified Arabic" w:hAnsi="Simplified Arabic" w:cs="Simplified Arabic"/>
          <w:sz w:val="28"/>
          <w:szCs w:val="28"/>
        </w:rPr>
        <w:t>)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أ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دالة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العائد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(Payoff)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تاريخ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الاستحقاق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T</m:t>
        </m:r>
      </m:oMath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لنرمز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الأصل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الاستحقاق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بـ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T</m:t>
            </m:r>
          </m:sub>
        </m:sSub>
      </m:oMath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التنفيذ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بـ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K</m:t>
        </m:r>
      </m:oMath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والعلاوة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الإجمالية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المدفوعة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بـ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Π=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0</m:t>
            </m:r>
          </m:sub>
        </m:sSub>
      </m:oMath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1F3028" w:rsidP="00855C5D">
      <w:pPr>
        <w:numPr>
          <w:ilvl w:val="0"/>
          <w:numId w:val="41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العائد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الإجمالي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قبل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خصم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العلاوات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):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Simplified Arabic"/>
              <w:sz w:val="28"/>
              <w:szCs w:val="28"/>
            </w:rPr>
            <m:t>ϕ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)=max(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r>
            <w:rPr>
              <w:rFonts w:ascii="Cambria Math" w:hAnsi="Cambria Math" w:cs="Simplified Arabic"/>
              <w:sz w:val="28"/>
              <w:szCs w:val="28"/>
            </w:rPr>
            <m:t>K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,</m:t>
          </m:r>
          <m:r>
            <w:rPr>
              <w:rFonts w:ascii="Cambria Math" w:hAnsi="Cambria Math" w:cs="Simplified Arabic"/>
              <w:sz w:val="28"/>
              <w:szCs w:val="28"/>
            </w:rPr>
            <m:t>0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)+max(</m:t>
          </m:r>
          <m:r>
            <w:rPr>
              <w:rFonts w:ascii="Cambria Math" w:hAnsi="Cambria Math" w:cs="Simplified Arabic"/>
              <w:sz w:val="28"/>
              <w:szCs w:val="28"/>
            </w:rPr>
            <m:t>K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,</m:t>
          </m:r>
          <m:r>
            <w:rPr>
              <w:rFonts w:ascii="Cambria Math" w:hAnsi="Cambria Math" w:cs="Simplified Arabic"/>
              <w:sz w:val="28"/>
              <w:szCs w:val="28"/>
            </w:rPr>
            <m:t>0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)=|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r>
            <w:rPr>
              <w:rFonts w:ascii="Cambria Math" w:hAnsi="Cambria Math" w:cs="Simplified Arabic"/>
              <w:sz w:val="28"/>
              <w:szCs w:val="28"/>
            </w:rPr>
            <m:t>K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|</m:t>
          </m:r>
        </m:oMath>
      </m:oMathPara>
    </w:p>
    <w:p w:rsidR="00CF34C6" w:rsidRPr="001F3028" w:rsidRDefault="001F3028" w:rsidP="00855C5D">
      <w:pPr>
        <w:numPr>
          <w:ilvl w:val="0"/>
          <w:numId w:val="42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الربح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/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الخسارة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(Profit/Loss):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</w:rPr>
            <m:t>P&amp;L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)=|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r>
            <w:rPr>
              <w:rFonts w:ascii="Cambria Math" w:hAnsi="Cambria Math" w:cs="Simplified Arabic"/>
              <w:sz w:val="28"/>
              <w:szCs w:val="28"/>
            </w:rPr>
            <m:t>K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|-Π</m:t>
          </m:r>
        </m:oMath>
      </m:oMathPara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الصيغة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القطعية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(Piecewise Form)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</w:rPr>
            <m:t>P&amp;L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)=</m:t>
          </m:r>
          <m:d>
            <m:dPr>
              <m:begChr m:val="{"/>
              <m:endChr m:val=""/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-Π</m:t>
                    </m:r>
                  </m:e>
                  <m:e>
                    <m:r>
                      <m:rPr>
                        <m:nor/>
                      </m:rPr>
                      <w:rPr>
                        <w:rFonts w:ascii="Simplified Arabic" w:hAnsi="Simplified Arabic" w:cs="Simplified Arabic"/>
                        <w:sz w:val="28"/>
                        <w:szCs w:val="28"/>
                        <w:rtl/>
                      </w:rPr>
                      <m:t>إذا</m:t>
                    </m:r>
                    <m:r>
                      <m:rPr>
                        <m:nor/>
                      </m:rPr>
                      <w:rPr>
                        <w:rFonts w:ascii="Simplified Arabic" w:hAnsi="Simplified Arabic" w:cs="Simplified Arabic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&lt;</m:t>
                    </m:r>
                    <m: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K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-(Π)</m:t>
                    </m:r>
                  </m:e>
                  <m:e>
                    <m:r>
                      <m:rPr>
                        <m:nor/>
                      </m:rPr>
                      <w:rPr>
                        <w:rFonts w:ascii="Simplified Arabic" w:hAnsi="Simplified Arabic" w:cs="Simplified Arabic"/>
                        <w:sz w:val="28"/>
                        <w:szCs w:val="28"/>
                        <w:rtl/>
                      </w:rPr>
                      <m:t>إذا</m:t>
                    </m:r>
                    <m:r>
                      <m:rPr>
                        <m:nor/>
                      </m:rPr>
                      <w:rPr>
                        <w:rFonts w:ascii="Simplified Arabic" w:hAnsi="Simplified Arabic" w:cs="Simplified Arabic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=</m:t>
                    </m:r>
                    <m: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K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-Π</m:t>
                    </m:r>
                  </m:e>
                  <m:e>
                    <m:r>
                      <m:rPr>
                        <m:nor/>
                      </m:rPr>
                      <w:rPr>
                        <w:rFonts w:ascii="Simplified Arabic" w:hAnsi="Simplified Arabic" w:cs="Simplified Arabic"/>
                        <w:sz w:val="28"/>
                        <w:szCs w:val="28"/>
                        <w:rtl/>
                      </w:rPr>
                      <m:t>إذا</m:t>
                    </m:r>
                    <m:r>
                      <m:rPr>
                        <m:nor/>
                      </m:rPr>
                      <w:rPr>
                        <w:rFonts w:ascii="Simplified Arabic" w:hAnsi="Simplified Arabic" w:cs="Simplified Arabic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&gt;</m:t>
                    </m:r>
                    <m: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K</m:t>
                    </m:r>
                  </m:e>
                </m:mr>
              </m:m>
            </m:e>
          </m:d>
        </m:oMath>
      </m:oMathPara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نقاط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التعادل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(Break-even Points)</w:t>
      </w:r>
    </w:p>
    <w:p w:rsidR="00CF34C6" w:rsidRPr="001F3028" w:rsidRDefault="001F3028" w:rsidP="00855C5D">
      <w:pPr>
        <w:numPr>
          <w:ilvl w:val="0"/>
          <w:numId w:val="43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النقطة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السفلية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K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-Π</m:t>
        </m:r>
      </m:oMath>
    </w:p>
    <w:p w:rsidR="00CF34C6" w:rsidRPr="001F3028" w:rsidRDefault="001F3028" w:rsidP="00855C5D">
      <w:pPr>
        <w:numPr>
          <w:ilvl w:val="0"/>
          <w:numId w:val="43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النقطة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العلوية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K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+Π</m:t>
        </m:r>
      </m:oMath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أي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ربح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يبدأ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عندما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يبتعد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T</m:t>
            </m:r>
          </m:sub>
        </m:sSub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K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بمقدار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أكبر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مجموع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العلاوات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62C27BED">
          <v:rect id="_x0000_i1083" style="width:0;height:1.5pt" o:hralign="center" o:hrstd="t" o:hr="t"/>
        </w:pic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 xml:space="preserve">3)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لمحة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سريعة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الـ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Greeks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للاستراتيجية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بما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أننا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نشتري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Call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و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Put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بنفس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المواصفات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CF34C6" w:rsidRPr="001F3028" w:rsidRDefault="001F3028" w:rsidP="00855C5D">
      <w:pPr>
        <w:numPr>
          <w:ilvl w:val="0"/>
          <w:numId w:val="44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الدلتا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(</w:t>
      </w:r>
      <w:r w:rsidRPr="001F3028">
        <w:rPr>
          <w:rFonts w:ascii="Times New Roman" w:hAnsi="Times New Roman" w:cs="Times New Roman"/>
          <w:b/>
          <w:bCs/>
          <w:sz w:val="28"/>
          <w:szCs w:val="28"/>
        </w:rPr>
        <w:t>Δ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_straddle)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Δ</m:t>
              </m:r>
            </m:e>
            <m:sub>
              <m:r>
                <m:rPr>
                  <m:nor/>
                </m:rPr>
                <w:rPr>
                  <w:rFonts w:ascii="Simplified Arabic" w:hAnsi="Simplified Arabic" w:cs="Simplified Arabic"/>
                  <w:sz w:val="28"/>
                  <w:szCs w:val="28"/>
                </w:rPr>
                <m:t>straddle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Δ</m:t>
              </m:r>
            </m:e>
            <m:sub>
              <m:r>
                <m:rPr>
                  <m:nor/>
                </m:rPr>
                <w:rPr>
                  <w:rFonts w:ascii="Simplified Arabic" w:hAnsi="Simplified Arabic" w:cs="Simplified Arabic"/>
                  <w:sz w:val="28"/>
                  <w:szCs w:val="28"/>
                </w:rPr>
                <m:t>call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Δ</m:t>
              </m:r>
            </m:e>
            <m:sub>
              <m:r>
                <m:rPr>
                  <m:nor/>
                </m:rPr>
                <w:rPr>
                  <w:rFonts w:ascii="Simplified Arabic" w:hAnsi="Simplified Arabic" w:cs="Simplified Arabic"/>
                  <w:sz w:val="28"/>
                  <w:szCs w:val="28"/>
                </w:rPr>
                <m:t>put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r>
            <w:rPr>
              <w:rFonts w:ascii="Cambria Math" w:hAnsi="Cambria Math" w:cs="Simplified Arabic"/>
              <w:sz w:val="28"/>
              <w:szCs w:val="28"/>
            </w:rPr>
            <m:t>N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)+(</m:t>
          </m:r>
          <m:r>
            <w:rPr>
              <w:rFonts w:ascii="Cambria Math" w:hAnsi="Cambria Math" w:cs="Simplified Arabic"/>
              <w:sz w:val="28"/>
              <w:szCs w:val="28"/>
            </w:rPr>
            <m:t>N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)-</m:t>
          </m:r>
          <m:r>
            <w:rPr>
              <w:rFonts w:ascii="Cambria Math" w:hAnsi="Cambria Math" w:cs="Simplified Arabic"/>
              <w:sz w:val="28"/>
              <w:szCs w:val="28"/>
            </w:rPr>
            <m:t>1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)=</m:t>
          </m:r>
          <m:r>
            <w:rPr>
              <w:rFonts w:ascii="Cambria Math" w:hAnsi="Cambria Math" w:cs="Simplified Arabic"/>
              <w:sz w:val="28"/>
              <w:szCs w:val="28"/>
            </w:rPr>
            <m:t>2N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)-</m:t>
          </m:r>
          <m:r>
            <w:rPr>
              <w:rFonts w:ascii="Cambria Math" w:hAnsi="Cambria Math" w:cs="Simplified Arabic"/>
              <w:sz w:val="28"/>
              <w:szCs w:val="28"/>
            </w:rPr>
            <m:t>1</m:t>
          </m:r>
        </m:oMath>
      </m:oMathPara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>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قريبة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الصفر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عندما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يكون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≈</m:t>
        </m:r>
        <m:r>
          <w:rPr>
            <w:rFonts w:ascii="Cambria Math" w:hAnsi="Cambria Math" w:cs="Simplified Arabic"/>
            <w:sz w:val="28"/>
            <w:szCs w:val="28"/>
          </w:rPr>
          <m:t>K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Cambria Math" w:hAnsi="Cambria Math" w:cs="Cambria Math"/>
          <w:sz w:val="28"/>
          <w:szCs w:val="28"/>
        </w:rPr>
        <w:t>⇒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محفظة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شبه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محايدة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اتجاهيًا</w:t>
      </w:r>
      <w:r w:rsidRPr="001F3028">
        <w:rPr>
          <w:rFonts w:ascii="Simplified Arabic" w:hAnsi="Simplified Arabic" w:cs="Simplified Arabic"/>
          <w:sz w:val="28"/>
          <w:szCs w:val="28"/>
        </w:rPr>
        <w:t>).</w:t>
      </w:r>
    </w:p>
    <w:p w:rsidR="00CF34C6" w:rsidRPr="001F3028" w:rsidRDefault="001F3028" w:rsidP="00855C5D">
      <w:pPr>
        <w:numPr>
          <w:ilvl w:val="0"/>
          <w:numId w:val="45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الجاما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(</w:t>
      </w:r>
      <w:r w:rsidRPr="001F3028">
        <w:rPr>
          <w:rFonts w:ascii="Times New Roman" w:hAnsi="Times New Roman" w:cs="Times New Roman"/>
          <w:b/>
          <w:bCs/>
          <w:sz w:val="28"/>
          <w:szCs w:val="28"/>
        </w:rPr>
        <w:t>Γ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_straddle)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Γ</m:t>
              </m:r>
            </m:e>
            <m:sub>
              <m:r>
                <m:rPr>
                  <m:nor/>
                </m:rPr>
                <w:rPr>
                  <w:rFonts w:ascii="Simplified Arabic" w:hAnsi="Simplified Arabic" w:cs="Simplified Arabic"/>
                  <w:sz w:val="28"/>
                  <w:szCs w:val="28"/>
                </w:rPr>
                <m:t>straddle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Γ</m:t>
              </m:r>
            </m:e>
            <m:sub>
              <m:r>
                <m:rPr>
                  <m:nor/>
                </m:rPr>
                <w:rPr>
                  <w:rFonts w:ascii="Simplified Arabic" w:hAnsi="Simplified Arabic" w:cs="Simplified Arabic"/>
                  <w:sz w:val="28"/>
                  <w:szCs w:val="28"/>
                </w:rPr>
                <m:t>call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Γ</m:t>
              </m:r>
            </m:e>
            <m:sub>
              <m:r>
                <m:rPr>
                  <m:nor/>
                </m:rPr>
                <w:rPr>
                  <w:rFonts w:ascii="Simplified Arabic" w:hAnsi="Simplified Arabic" w:cs="Simplified Arabic"/>
                  <w:sz w:val="28"/>
                  <w:szCs w:val="28"/>
                </w:rPr>
                <m:t>put</m:t>
              </m:r>
            </m:sub>
          </m:sSub>
          <m:r>
            <w:rPr>
              <w:rFonts w:ascii="Cambria Math" w:hAnsi="Cambria Math" w:cs="Simplified Arabic"/>
              <w:sz w:val="28"/>
              <w:szCs w:val="28"/>
            </w:rPr>
            <m:t> 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</w:rPr>
            <m:t>(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  <w:rtl/>
            </w:rPr>
            <m:t>موجبة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  <w:rtl/>
            </w:rPr>
            <m:t>وعالية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  <w:rtl/>
            </w:rPr>
            <m:t>نسبيًا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</w:rPr>
            <m:t>)</m:t>
          </m:r>
        </m:oMath>
      </m:oMathPara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Cambria Math" w:hAnsi="Cambria Math" w:cs="Cambria Math"/>
          <w:sz w:val="28"/>
          <w:szCs w:val="28"/>
        </w:rPr>
        <w:t>⇒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حساسية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دلتا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كبيرة،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تحتاج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متابعة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1F3028" w:rsidP="00855C5D">
      <w:pPr>
        <w:numPr>
          <w:ilvl w:val="0"/>
          <w:numId w:val="4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الفيغا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(</w:t>
      </w:r>
      <w:r w:rsidRPr="001F3028">
        <w:rPr>
          <w:rFonts w:ascii="Times New Roman" w:hAnsi="Times New Roman" w:cs="Times New Roman"/>
          <w:b/>
          <w:bCs/>
          <w:sz w:val="28"/>
          <w:szCs w:val="28"/>
        </w:rPr>
        <w:t>ν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_straddle)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ν</m:t>
              </m:r>
            </m:e>
            <m:sub>
              <m:r>
                <m:rPr>
                  <m:nor/>
                </m:rPr>
                <w:rPr>
                  <w:rFonts w:ascii="Simplified Arabic" w:hAnsi="Simplified Arabic" w:cs="Simplified Arabic"/>
                  <w:sz w:val="28"/>
                  <w:szCs w:val="28"/>
                </w:rPr>
                <m:t>straddle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ν</m:t>
              </m:r>
            </m:e>
            <m:sub>
              <m:r>
                <m:rPr>
                  <m:nor/>
                </m:rPr>
                <w:rPr>
                  <w:rFonts w:ascii="Simplified Arabic" w:hAnsi="Simplified Arabic" w:cs="Simplified Arabic"/>
                  <w:sz w:val="28"/>
                  <w:szCs w:val="28"/>
                </w:rPr>
                <m:t>call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ν</m:t>
              </m:r>
            </m:e>
            <m:sub>
              <m:r>
                <m:rPr>
                  <m:nor/>
                </m:rPr>
                <w:rPr>
                  <w:rFonts w:ascii="Simplified Arabic" w:hAnsi="Simplified Arabic" w:cs="Simplified Arabic"/>
                  <w:sz w:val="28"/>
                  <w:szCs w:val="28"/>
                </w:rPr>
                <m:t>put</m:t>
              </m:r>
            </m:sub>
          </m:sSub>
          <m:r>
            <w:rPr>
              <w:rFonts w:ascii="Cambria Math" w:hAnsi="Cambria Math" w:cs="Simplified Arabic"/>
              <w:sz w:val="28"/>
              <w:szCs w:val="28"/>
            </w:rPr>
            <m:t> 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</w:rPr>
            <m:t>(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  <w:rtl/>
            </w:rPr>
            <m:t>موجبة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</w:rPr>
            <m:t>)</m:t>
          </m:r>
        </m:oMath>
      </m:oMathPara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Cambria Math" w:hAnsi="Cambria Math" w:cs="Cambria Math"/>
          <w:sz w:val="28"/>
          <w:szCs w:val="28"/>
        </w:rPr>
        <w:t>⇒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تستفيد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بشدة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ارتفاع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التقلب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وهذا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هدف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الاستراتيجية</w:t>
      </w:r>
      <w:r w:rsidRPr="001F3028">
        <w:rPr>
          <w:rFonts w:ascii="Simplified Arabic" w:hAnsi="Simplified Arabic" w:cs="Simplified Arabic"/>
          <w:sz w:val="28"/>
          <w:szCs w:val="28"/>
        </w:rPr>
        <w:t>).</w:t>
      </w:r>
    </w:p>
    <w:p w:rsidR="00CF34C6" w:rsidRPr="001F3028" w:rsidRDefault="001F3028" w:rsidP="00855C5D">
      <w:pPr>
        <w:numPr>
          <w:ilvl w:val="0"/>
          <w:numId w:val="47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الثيتا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(</w:t>
      </w:r>
      <w:r w:rsidRPr="001F3028">
        <w:rPr>
          <w:rFonts w:ascii="Times New Roman" w:hAnsi="Times New Roman" w:cs="Times New Roman"/>
          <w:b/>
          <w:bCs/>
          <w:sz w:val="28"/>
          <w:szCs w:val="28"/>
        </w:rPr>
        <w:t>Θ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_straddle)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Θ</m:t>
              </m:r>
            </m:e>
            <m:sub>
              <m:r>
                <m:rPr>
                  <m:nor/>
                </m:rPr>
                <w:rPr>
                  <w:rFonts w:ascii="Simplified Arabic" w:hAnsi="Simplified Arabic" w:cs="Simplified Arabic"/>
                  <w:sz w:val="28"/>
                  <w:szCs w:val="28"/>
                </w:rPr>
                <m:t>straddle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Θ</m:t>
              </m:r>
            </m:e>
            <m:sub>
              <m:r>
                <m:rPr>
                  <m:nor/>
                </m:rPr>
                <w:rPr>
                  <w:rFonts w:ascii="Simplified Arabic" w:hAnsi="Simplified Arabic" w:cs="Simplified Arabic"/>
                  <w:sz w:val="28"/>
                  <w:szCs w:val="28"/>
                </w:rPr>
                <m:t>call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Θ</m:t>
              </m:r>
            </m:e>
            <m:sub>
              <m:r>
                <m:rPr>
                  <m:nor/>
                </m:rPr>
                <w:rPr>
                  <w:rFonts w:ascii="Simplified Arabic" w:hAnsi="Simplified Arabic" w:cs="Simplified Arabic"/>
                  <w:sz w:val="28"/>
                  <w:szCs w:val="28"/>
                </w:rPr>
                <m:t>put</m:t>
              </m:r>
            </m:sub>
          </m:sSub>
          <m:r>
            <w:rPr>
              <w:rFonts w:ascii="Cambria Math" w:hAnsi="Cambria Math" w:cs="Simplified Arabic"/>
              <w:sz w:val="28"/>
              <w:szCs w:val="28"/>
            </w:rPr>
            <m:t> 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</w:rPr>
            <m:t>(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  <w:rtl/>
            </w:rPr>
            <m:t>سالبة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  <w:rtl/>
            </w:rPr>
            <m:t>عادة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</w:rPr>
            <m:t>)</m:t>
          </m:r>
        </m:oMath>
      </m:oMathPara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Cambria Math" w:hAnsi="Cambria Math" w:cs="Cambria Math"/>
          <w:sz w:val="28"/>
          <w:szCs w:val="28"/>
        </w:rPr>
        <w:t>⇒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تآكل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مرور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الوقت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ضدك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(Time Decay).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5A190E95">
          <v:rect id="_x0000_i1084" style="width:0;height:1.5pt" o:hralign="center" o:hrstd="t" o:hr="t"/>
        </w:pic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 xml:space="preserve">4)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مثال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عددي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تطبيقي</w:t>
      </w:r>
    </w:p>
    <w:p w:rsidR="00CF34C6" w:rsidRPr="001F3028" w:rsidRDefault="009943D8" w:rsidP="00855C5D">
      <w:pPr>
        <w:numPr>
          <w:ilvl w:val="0"/>
          <w:numId w:val="48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100</m:t>
        </m:r>
      </m:oMath>
    </w:p>
    <w:p w:rsidR="00CF34C6" w:rsidRPr="001F3028" w:rsidRDefault="001F3028" w:rsidP="00855C5D">
      <w:pPr>
        <w:numPr>
          <w:ilvl w:val="0"/>
          <w:numId w:val="48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r>
          <w:rPr>
            <w:rFonts w:ascii="Cambria Math" w:hAnsi="Cambria Math" w:cs="Simplified Arabic"/>
            <w:sz w:val="28"/>
            <w:szCs w:val="28"/>
          </w:rPr>
          <m:t>K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100</m:t>
        </m:r>
      </m:oMath>
    </w:p>
    <w:p w:rsidR="00CF34C6" w:rsidRPr="001F3028" w:rsidRDefault="001F3028" w:rsidP="00855C5D">
      <w:pPr>
        <w:numPr>
          <w:ilvl w:val="0"/>
          <w:numId w:val="48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علاوة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الـ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Call = 6 $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علاوة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الـ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Put = 5 $ </w:t>
      </w:r>
      <w:r w:rsidRPr="001F3028">
        <w:rPr>
          <w:rFonts w:ascii="Cambria Math" w:hAnsi="Cambria Math" w:cs="Cambria Math"/>
          <w:sz w:val="28"/>
          <w:szCs w:val="28"/>
        </w:rPr>
        <w:t>⇒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Π=</m:t>
        </m:r>
        <m:r>
          <w:rPr>
            <w:rFonts w:ascii="Cambria Math" w:hAnsi="Cambria Math" w:cs="Simplified Arabic"/>
            <w:sz w:val="28"/>
            <w:szCs w:val="28"/>
          </w:rPr>
          <m:t>11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$</m:t>
        </m:r>
      </m:oMath>
    </w:p>
    <w:p w:rsidR="00CF34C6" w:rsidRPr="001F3028" w:rsidRDefault="001F3028" w:rsidP="00855C5D">
      <w:pPr>
        <w:numPr>
          <w:ilvl w:val="0"/>
          <w:numId w:val="48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عند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الاستحقاق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 xml:space="preserve">|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T</m:t>
            </m:r>
          </m:sub>
        </m:sSub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|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العائد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|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الربح</w:t>
      </w:r>
      <w:r w:rsidRPr="001F3028">
        <w:rPr>
          <w:rFonts w:ascii="Simplified Arabic" w:hAnsi="Simplified Arabic" w:cs="Simplified Arabic"/>
          <w:sz w:val="28"/>
          <w:szCs w:val="28"/>
        </w:rPr>
        <w:t>/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الخسارة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=|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-</m:t>
        </m:r>
        <m:r>
          <w:rPr>
            <w:rFonts w:ascii="Cambria Math" w:hAnsi="Cambria Math" w:cs="Simplified Arabic"/>
            <w:sz w:val="28"/>
            <w:szCs w:val="28"/>
          </w:rPr>
          <m:t>K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|-</m:t>
        </m:r>
        <m:r>
          <w:rPr>
            <w:rFonts w:ascii="Cambria Math" w:hAnsi="Cambria Math" w:cs="Simplified Arabic"/>
            <w:sz w:val="28"/>
            <w:szCs w:val="28"/>
          </w:rPr>
          <m:t>11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| |-----------|---------|------------------------------------| | 100 | 0 | -11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خسارة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قصوى</w:t>
      </w:r>
      <w:r w:rsidRPr="001F3028">
        <w:rPr>
          <w:rFonts w:ascii="Simplified Arabic" w:hAnsi="Simplified Arabic" w:cs="Simplified Arabic"/>
          <w:sz w:val="28"/>
          <w:szCs w:val="28"/>
        </w:rPr>
        <w:t>) | | 111 | 11 | 0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تعادل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علوي</w:t>
      </w:r>
      <w:r w:rsidRPr="001F3028">
        <w:rPr>
          <w:rFonts w:ascii="Simplified Arabic" w:hAnsi="Simplified Arabic" w:cs="Simplified Arabic"/>
          <w:sz w:val="28"/>
          <w:szCs w:val="28"/>
        </w:rPr>
        <w:t>) | | 89 | 11 | 0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تعادل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سفلي</w:t>
      </w:r>
      <w:r w:rsidRPr="001F3028">
        <w:rPr>
          <w:rFonts w:ascii="Simplified Arabic" w:hAnsi="Simplified Arabic" w:cs="Simplified Arabic"/>
          <w:sz w:val="28"/>
          <w:szCs w:val="28"/>
        </w:rPr>
        <w:t>) | | 130 | 30 | +19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ربح</w:t>
      </w:r>
      <w:r w:rsidRPr="001F3028">
        <w:rPr>
          <w:rFonts w:ascii="Simplified Arabic" w:hAnsi="Simplified Arabic" w:cs="Simplified Arabic"/>
          <w:sz w:val="28"/>
          <w:szCs w:val="28"/>
        </w:rPr>
        <w:t>) | | 70 | 30 | +19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ربح</w:t>
      </w:r>
      <w:r w:rsidRPr="001F3028">
        <w:rPr>
          <w:rFonts w:ascii="Simplified Arabic" w:hAnsi="Simplified Arabic" w:cs="Simplified Arabic"/>
          <w:sz w:val="28"/>
          <w:szCs w:val="28"/>
        </w:rPr>
        <w:t>) |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الاستنتاج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العملي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: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تحتاج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حركة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تفوق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11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دولارًا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صعودًا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هبوطًا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لتبدأ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الربح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0E516204">
          <v:rect id="_x0000_i1085" style="width:0;height:1.5pt" o:hralign="center" o:hrstd="t" o:hr="t"/>
        </w:pic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 xml:space="preserve">5)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خطوات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بيداغوجية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لتعليم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الاستراتيجية</w:t>
      </w:r>
    </w:p>
    <w:p w:rsidR="00CF34C6" w:rsidRPr="001F3028" w:rsidRDefault="001F3028" w:rsidP="00855C5D">
      <w:pPr>
        <w:numPr>
          <w:ilvl w:val="0"/>
          <w:numId w:val="49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ارسم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خط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الربح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/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الخسارة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(P&amp;L)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ووضّح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شكل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"V"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المفتوح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1F3028" w:rsidP="00855C5D">
      <w:pPr>
        <w:numPr>
          <w:ilvl w:val="0"/>
          <w:numId w:val="49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حدد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نقاط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التعادل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بصريًا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الرسم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m:oMath>
        <m:r>
          <w:rPr>
            <w:rFonts w:ascii="Cambria Math" w:hAnsi="Cambria Math" w:cs="Simplified Arabic"/>
            <w:sz w:val="28"/>
            <w:szCs w:val="28"/>
          </w:rPr>
          <m:t>K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±Π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1F3028" w:rsidP="00855C5D">
      <w:pPr>
        <w:numPr>
          <w:ilvl w:val="0"/>
          <w:numId w:val="49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افسر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تأثير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التقلب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والزمن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ارتفاع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التقلب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يساعد،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الزمن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يضر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ثيتا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سالبة</w:t>
      </w:r>
      <w:r w:rsidRPr="001F3028">
        <w:rPr>
          <w:rFonts w:ascii="Simplified Arabic" w:hAnsi="Simplified Arabic" w:cs="Simplified Arabic"/>
          <w:sz w:val="28"/>
          <w:szCs w:val="28"/>
        </w:rPr>
        <w:t>).</w:t>
      </w:r>
    </w:p>
    <w:p w:rsidR="00CF34C6" w:rsidRPr="001F3028" w:rsidRDefault="001F3028" w:rsidP="00855C5D">
      <w:pPr>
        <w:numPr>
          <w:ilvl w:val="0"/>
          <w:numId w:val="49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ناقش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القرار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الاستثماري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متى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تشتري؟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عندما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تتوقع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حدثًا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يزيد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التقلب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إعلان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أرباح،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قرار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تنظيمي</w:t>
      </w:r>
      <w:r w:rsidRPr="001F3028">
        <w:rPr>
          <w:rFonts w:ascii="Simplified Arabic" w:hAnsi="Simplified Arabic" w:cs="Simplified Arabic"/>
          <w:sz w:val="28"/>
          <w:szCs w:val="28"/>
        </w:rPr>
        <w:t>...).</w:t>
      </w:r>
    </w:p>
    <w:p w:rsidR="00CF34C6" w:rsidRPr="001F3028" w:rsidRDefault="001F3028" w:rsidP="00855C5D">
      <w:pPr>
        <w:numPr>
          <w:ilvl w:val="0"/>
          <w:numId w:val="49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طبّق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بيانات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حقيقية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اختَر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سهمًا،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احسب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Π</m:t>
        </m:r>
      </m:oMath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ارسم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الـ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P&amp;L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راقب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الربح</w:t>
      </w:r>
      <w:r w:rsidRPr="001F3028">
        <w:rPr>
          <w:rFonts w:ascii="Simplified Arabic" w:hAnsi="Simplified Arabic" w:cs="Simplified Arabic"/>
          <w:sz w:val="28"/>
          <w:szCs w:val="28"/>
        </w:rPr>
        <w:t>/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الخسارة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تغير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6329FEE7">
          <v:rect id="_x0000_i1086" style="width:0;height:1.5pt" o:hralign="center" o:hrstd="t" o:hr="t"/>
        </w:pic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  <w:lang w:val="fr-FR"/>
        </w:rPr>
      </w:pPr>
      <w:r w:rsidRPr="001F3028">
        <w:rPr>
          <w:rFonts w:ascii="Simplified Arabic" w:hAnsi="Simplified Arabic" w:cs="Simplified Arabic"/>
          <w:sz w:val="28"/>
          <w:szCs w:val="28"/>
          <w:lang w:val="fr-FR"/>
        </w:rPr>
        <w:t xml:space="preserve">Graphique et optimisation de la stratégie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lang w:val="fr-FR"/>
        </w:rPr>
        <w:t>Strangle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(Long Strangle –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شراء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Call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و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Put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بأسعار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تنفيذ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مختلفة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و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نفس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تاريخ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الاستحقاق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)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5D24E0BF">
          <v:rect id="_x0000_i1087" style="width:0;height:1.5pt" o:hralign="center" o:hrstd="t" o:hr="t"/>
        </w:pic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 xml:space="preserve">1)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الفكرة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البيداغوجية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المبسطة</w:t>
      </w:r>
    </w:p>
    <w:p w:rsidR="00CF34C6" w:rsidRPr="001F3028" w:rsidRDefault="001F3028" w:rsidP="00855C5D">
      <w:pPr>
        <w:numPr>
          <w:ilvl w:val="0"/>
          <w:numId w:val="50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الربح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يتحقق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عندما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يخرج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الأصل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T</m:t>
            </m:r>
          </m:sub>
        </m:sSub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خارج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النطاق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المحصور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سعري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التنفيذ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(Strike Prices).</w:t>
      </w:r>
    </w:p>
    <w:p w:rsidR="00CF34C6" w:rsidRPr="001F3028" w:rsidRDefault="001F3028" w:rsidP="00855C5D">
      <w:pPr>
        <w:numPr>
          <w:ilvl w:val="0"/>
          <w:numId w:val="50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المخاطرة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محدودة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بمبلغ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الأقساط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المدفوعة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(Total Premium)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مقدّمًا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1F3028" w:rsidP="00855C5D">
      <w:pPr>
        <w:numPr>
          <w:ilvl w:val="0"/>
          <w:numId w:val="50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نستخدم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هذه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الإستراتيجية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عندما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نتوقع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حركة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سعرية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قوية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تقلب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مرتفع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ولكن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لا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نعرف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اتجاهها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6ACEF0C0">
          <v:rect id="_x0000_i1088" style="width:0;height:1.5pt" o:hralign="center" o:hrstd="t" o:hr="t"/>
        </w:pic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 xml:space="preserve">2)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البناء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(Construction)</w:t>
      </w:r>
    </w:p>
    <w:p w:rsidR="00CF34C6" w:rsidRPr="001F3028" w:rsidRDefault="001F3028" w:rsidP="00855C5D">
      <w:pPr>
        <w:numPr>
          <w:ilvl w:val="0"/>
          <w:numId w:val="51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نشتري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خيار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شراء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Call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تنفيذ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C</m:t>
            </m:r>
          </m:sub>
        </m:sSub>
      </m:oMath>
    </w:p>
    <w:p w:rsidR="00CF34C6" w:rsidRPr="001F3028" w:rsidRDefault="001F3028" w:rsidP="00855C5D">
      <w:pPr>
        <w:numPr>
          <w:ilvl w:val="0"/>
          <w:numId w:val="51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ونشتري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خيار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بيع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Put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تنفيذ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أدنى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P</m:t>
            </m:r>
          </m:sub>
        </m:sSub>
      </m:oMath>
    </w:p>
    <w:p w:rsidR="00CF34C6" w:rsidRPr="001F3028" w:rsidRDefault="001F3028" w:rsidP="00855C5D">
      <w:pPr>
        <w:numPr>
          <w:ilvl w:val="0"/>
          <w:numId w:val="51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نفس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تاريخ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الانتهاء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T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1F3028" w:rsidP="00855C5D">
      <w:pPr>
        <w:numPr>
          <w:ilvl w:val="0"/>
          <w:numId w:val="51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إجمالي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القسط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المدفوع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m:oMath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Π=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0</m:t>
            </m:r>
          </m:sub>
        </m:sSub>
      </m:oMath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1FF6EF23">
          <v:rect id="_x0000_i1089" style="width:0;height:1.5pt" o:hralign="center" o:hrstd="t" o:hr="t"/>
        </w:pic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 xml:space="preserve">3)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الصيغة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التحليلية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لعائد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(Payoff)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الإستراتيجية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الاستحقاق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T</m:t>
        </m:r>
      </m:oMath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Simplified Arabic" w:hAnsi="Simplified Arabic" w:cs="Simplified Arabic"/>
                  <w:sz w:val="28"/>
                  <w:szCs w:val="28"/>
                </w:rPr>
                <m:t>Payoff</m:t>
              </m:r>
            </m:e>
            <m:sub>
              <m:r>
                <m:rPr>
                  <m:nor/>
                </m:rPr>
                <w:rPr>
                  <w:rFonts w:ascii="Simplified Arabic" w:hAnsi="Simplified Arabic" w:cs="Simplified Arabic"/>
                  <w:sz w:val="28"/>
                  <w:szCs w:val="28"/>
                </w:rPr>
                <m:t>Strangle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)=max(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,</m:t>
          </m:r>
          <m:r>
            <w:rPr>
              <w:rFonts w:ascii="Cambria Math" w:hAnsi="Cambria Math" w:cs="Simplified Arabic"/>
              <w:sz w:val="28"/>
              <w:szCs w:val="28"/>
            </w:rPr>
            <m:t>0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)+max(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,</m:t>
          </m:r>
          <m:r>
            <w:rPr>
              <w:rFonts w:ascii="Cambria Math" w:hAnsi="Cambria Math" w:cs="Simplified Arabic"/>
              <w:sz w:val="28"/>
              <w:szCs w:val="28"/>
            </w:rPr>
            <m:t>0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)-Π</m:t>
          </m:r>
        </m:oMath>
      </m:oMathPara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يمكن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كتابتها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بشكل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قطعي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(Piecewise):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</w:rPr>
            <m:t>Payoff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)=</m:t>
          </m:r>
          <m:d>
            <m:dPr>
              <m:begChr m:val="{"/>
              <m:endChr m:val=""/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P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-Π</m:t>
                    </m:r>
                  </m:e>
                  <m:e>
                    <m:r>
                      <m:rPr>
                        <m:nor/>
                      </m:rPr>
                      <w:rPr>
                        <w:rFonts w:ascii="Simplified Arabic" w:hAnsi="Simplified Arabic" w:cs="Simplified Arabic"/>
                        <w:sz w:val="28"/>
                        <w:szCs w:val="28"/>
                        <w:rtl/>
                      </w:rPr>
                      <m:t>إذا</m:t>
                    </m:r>
                    <m:r>
                      <m:rPr>
                        <m:nor/>
                      </m:rPr>
                      <w:rPr>
                        <w:rFonts w:ascii="Simplified Arabic" w:hAnsi="Simplified Arabic" w:cs="Simplified Arabic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P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-Π</m:t>
                    </m:r>
                  </m:e>
                  <m:e>
                    <m:r>
                      <m:rPr>
                        <m:nor/>
                      </m:rPr>
                      <w:rPr>
                        <w:rFonts w:ascii="Simplified Arabic" w:hAnsi="Simplified Arabic" w:cs="Simplified Arabic"/>
                        <w:sz w:val="28"/>
                        <w:szCs w:val="28"/>
                        <w:rtl/>
                      </w:rPr>
                      <m:t>إذا</m:t>
                    </m:r>
                    <m:r>
                      <m:rPr>
                        <m:nor/>
                      </m:rPr>
                      <w:rPr>
                        <w:rFonts w:ascii="Simplified Arabic" w:hAnsi="Simplified Arabic" w:cs="Simplified Arabic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P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C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C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-Π</m:t>
                    </m:r>
                  </m:e>
                  <m:e>
                    <m:r>
                      <m:rPr>
                        <m:nor/>
                      </m:rPr>
                      <w:rPr>
                        <w:rFonts w:ascii="Simplified Arabic" w:hAnsi="Simplified Arabic" w:cs="Simplified Arabic"/>
                        <w:sz w:val="28"/>
                        <w:szCs w:val="28"/>
                        <w:rtl/>
                      </w:rPr>
                      <m:t>إذا</m:t>
                    </m:r>
                    <m:r>
                      <m:rPr>
                        <m:nor/>
                      </m:rPr>
                      <w:rPr>
                        <w:rFonts w:ascii="Simplified Arabic" w:hAnsi="Simplified Arabic" w:cs="Simplified Arabic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C</m:t>
                        </m:r>
                      </m:sub>
                    </m:sSub>
                  </m:e>
                </m:mr>
              </m:m>
            </m:e>
          </m:d>
        </m:oMath>
      </m:oMathPara>
    </w:p>
    <w:p w:rsidR="00CF34C6" w:rsidRPr="001F3028" w:rsidRDefault="001F3028" w:rsidP="00855C5D">
      <w:pPr>
        <w:numPr>
          <w:ilvl w:val="0"/>
          <w:numId w:val="52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داخل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المجال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P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]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الخسارة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ثابتة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ومحددة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= </w:t>
      </w:r>
      <m:oMath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-Π</m:t>
        </m:r>
      </m:oMath>
    </w:p>
    <w:p w:rsidR="00CF34C6" w:rsidRPr="001F3028" w:rsidRDefault="001F3028" w:rsidP="00855C5D">
      <w:pPr>
        <w:numPr>
          <w:ilvl w:val="0"/>
          <w:numId w:val="52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خارج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المجال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الربح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ينمو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خطيًا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كلما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ابتعد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حدود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النطاق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5F40CF14">
          <v:rect id="_x0000_i1090" style="width:0;height:1.5pt" o:hralign="center" o:hrstd="t" o:hr="t"/>
        </w:pic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 xml:space="preserve">4)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نقاط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التعادل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(Break-even Points)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لحساب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نقاط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الربح</w:t>
      </w:r>
      <w:r w:rsidRPr="001F3028">
        <w:rPr>
          <w:rFonts w:ascii="Simplified Arabic" w:hAnsi="Simplified Arabic" w:cs="Simplified Arabic"/>
          <w:sz w:val="28"/>
          <w:szCs w:val="28"/>
        </w:rPr>
        <w:t>/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الخسارة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الصفرية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CF34C6" w:rsidRPr="001F3028" w:rsidRDefault="001F3028" w:rsidP="00855C5D">
      <w:pPr>
        <w:numPr>
          <w:ilvl w:val="0"/>
          <w:numId w:val="53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النقطة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الدنيا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</m:e>
            <m:sub>
              <m:r>
                <m:rPr>
                  <m:nor/>
                </m:rPr>
                <w:rPr>
                  <w:rFonts w:ascii="Simplified Arabic" w:hAnsi="Simplified Arabic" w:cs="Simplified Arabic"/>
                  <w:sz w:val="28"/>
                  <w:szCs w:val="28"/>
                </w:rPr>
                <m:t>BE,low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-Π</m:t>
          </m:r>
        </m:oMath>
      </m:oMathPara>
    </w:p>
    <w:p w:rsidR="00CF34C6" w:rsidRPr="001F3028" w:rsidRDefault="001F3028" w:rsidP="00855C5D">
      <w:pPr>
        <w:numPr>
          <w:ilvl w:val="0"/>
          <w:numId w:val="54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النقطة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العليا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</m:e>
            <m:sub>
              <m:r>
                <m:rPr>
                  <m:nor/>
                </m:rPr>
                <w:rPr>
                  <w:rFonts w:ascii="Simplified Arabic" w:hAnsi="Simplified Arabic" w:cs="Simplified Arabic"/>
                  <w:sz w:val="28"/>
                  <w:szCs w:val="28"/>
                </w:rPr>
                <m:t>BE,high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+Π</m:t>
          </m:r>
        </m:oMath>
      </m:oMathPara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أي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ربح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يبدأ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عندما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يهبط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دون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m:rPr>
                <m:nor/>
              </m:rPr>
              <w:rPr>
                <w:rFonts w:ascii="Simplified Arabic" w:hAnsi="Simplified Arabic" w:cs="Simplified Arabic"/>
                <w:sz w:val="28"/>
                <w:szCs w:val="28"/>
              </w:rPr>
              <m:t>BE,low</m:t>
            </m:r>
          </m:sub>
        </m:sSub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يرتفع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فوق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m:rPr>
                <m:nor/>
              </m:rPr>
              <w:rPr>
                <w:rFonts w:ascii="Simplified Arabic" w:hAnsi="Simplified Arabic" w:cs="Simplified Arabic"/>
                <w:sz w:val="28"/>
                <w:szCs w:val="28"/>
              </w:rPr>
              <m:t>BE,high</m:t>
            </m:r>
          </m:sub>
        </m:sSub>
      </m:oMath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54552967">
          <v:rect id="_x0000_i1091" style="width:0;height:1.5pt" o:hralign="center" o:hrstd="t" o:hr="t"/>
        </w:pic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 xml:space="preserve">5)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المخاطر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والربحية</w:t>
      </w:r>
    </w:p>
    <w:p w:rsidR="00CF34C6" w:rsidRPr="001F3028" w:rsidRDefault="001F3028" w:rsidP="00855C5D">
      <w:pPr>
        <w:numPr>
          <w:ilvl w:val="0"/>
          <w:numId w:val="55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الخسارة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القصوى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= </w:t>
      </w:r>
      <m:oMath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Π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الأقساط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المدفوعة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وتحدث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بقي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P</m:t>
            </m:r>
          </m:sub>
        </m:sSub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C</m:t>
            </m:r>
          </m:sub>
        </m:sSub>
      </m:oMath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1F3028" w:rsidP="00855C5D">
      <w:pPr>
        <w:numPr>
          <w:ilvl w:val="0"/>
          <w:numId w:val="55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الربح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غير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محدود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صعودًا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ارتفاع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كثيرًا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ومرتفـع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جدًا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هبوطًا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حتى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يصل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الصفر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عمليًا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محدود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الأصل</w:t>
      </w:r>
      <w:r w:rsidRPr="001F3028">
        <w:rPr>
          <w:rFonts w:ascii="Simplified Arabic" w:hAnsi="Simplified Arabic" w:cs="Simplified Arabic"/>
          <w:sz w:val="28"/>
          <w:szCs w:val="28"/>
        </w:rPr>
        <w:t>).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622226EA">
          <v:rect id="_x0000_i1092" style="width:0;height:1.5pt" o:hralign="center" o:hrstd="t" o:hr="t"/>
        </w:pic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 xml:space="preserve">6)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مثال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عددي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سريع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افترض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CF34C6" w:rsidRPr="001F3028" w:rsidRDefault="009943D8" w:rsidP="00855C5D">
      <w:pPr>
        <w:numPr>
          <w:ilvl w:val="0"/>
          <w:numId w:val="5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P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90</m:t>
        </m:r>
      </m:oMath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110</m:t>
        </m:r>
      </m:oMath>
    </w:p>
    <w:p w:rsidR="00CF34C6" w:rsidRPr="001F3028" w:rsidRDefault="009943D8" w:rsidP="00855C5D">
      <w:pPr>
        <w:numPr>
          <w:ilvl w:val="0"/>
          <w:numId w:val="5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3</m:t>
        </m:r>
      </m:oMath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2</m:t>
        </m:r>
      </m:oMath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Cambria Math" w:hAnsi="Cambria Math" w:cs="Cambria Math"/>
          <w:sz w:val="28"/>
          <w:szCs w:val="28"/>
        </w:rPr>
        <w:t>⇒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Π=</m:t>
        </m:r>
        <m:r>
          <w:rPr>
            <w:rFonts w:ascii="Cambria Math" w:hAnsi="Cambria Math" w:cs="Simplified Arabic"/>
            <w:sz w:val="28"/>
            <w:szCs w:val="28"/>
          </w:rPr>
          <m:t>5</m:t>
        </m:r>
      </m:oMath>
    </w:p>
    <w:p w:rsidR="00CF34C6" w:rsidRPr="001F3028" w:rsidRDefault="001F3028" w:rsidP="00855C5D">
      <w:pPr>
        <w:numPr>
          <w:ilvl w:val="0"/>
          <w:numId w:val="5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عند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الاستحقاق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tbl>
      <w:tblPr>
        <w:tblW w:w="0" w:type="auto"/>
        <w:tblLook w:val="0020" w:firstRow="1" w:lastRow="0" w:firstColumn="0" w:lastColumn="0" w:noHBand="0" w:noVBand="0"/>
      </w:tblPr>
      <w:tblGrid>
        <w:gridCol w:w="658"/>
        <w:gridCol w:w="2251"/>
        <w:gridCol w:w="2143"/>
        <w:gridCol w:w="2056"/>
        <w:gridCol w:w="2033"/>
      </w:tblGrid>
      <w:tr w:rsidR="001F3028" w:rsidRPr="001F3028" w:rsidTr="001F3028">
        <w:trPr>
          <w:tblHeader/>
        </w:trPr>
        <w:tc>
          <w:tcPr>
            <w:tcW w:w="0" w:type="auto"/>
          </w:tcPr>
          <w:p w:rsidR="00CF34C6" w:rsidRPr="001F3028" w:rsidRDefault="009943D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max(</m:t>
                </m:r>
                <m:sSub>
                  <m:sSubPr>
                    <m:ctrl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Simplified Arabic"/>
                    <w:sz w:val="28"/>
                    <w:szCs w:val="28"/>
                  </w:rPr>
                  <m:t>110</m:t>
                </m:r>
                <m:r>
                  <m:rPr>
                    <m:sty m:val="p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 w:cs="Simplified Arabic"/>
                    <w:sz w:val="28"/>
                    <w:szCs w:val="28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max(</m:t>
                </m:r>
                <m:r>
                  <w:rPr>
                    <w:rFonts w:ascii="Cambria Math" w:hAnsi="Cambria Math" w:cs="Simplified Arabic"/>
                    <w:sz w:val="28"/>
                    <w:szCs w:val="28"/>
                  </w:rPr>
                  <m:t>90</m:t>
                </m:r>
                <m:r>
                  <m:rPr>
                    <m:sty m:val="p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 w:cs="Simplified Arabic"/>
                    <w:sz w:val="28"/>
                    <w:szCs w:val="28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Payoff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قبل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طرح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Π</m:t>
              </m:r>
            </m:oMath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الربح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/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الخسارة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النهائي</w:t>
            </w:r>
          </w:p>
        </w:tc>
      </w:tr>
      <w:tr w:rsidR="001F3028" w:rsidRPr="001F3028"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80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Simplified Arabic"/>
                    <w:sz w:val="28"/>
                    <w:szCs w:val="28"/>
                  </w:rPr>
                  <m:t>10</m:t>
                </m:r>
                <m:r>
                  <m:rPr>
                    <m:sty m:val="p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Simplified Arabic"/>
                    <w:sz w:val="28"/>
                    <w:szCs w:val="28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=+</m:t>
                </m:r>
                <m:r>
                  <w:rPr>
                    <w:rFonts w:ascii="Cambria Math" w:hAnsi="Cambria Math" w:cs="Simplified Arabic"/>
                    <w:sz w:val="28"/>
                    <w:szCs w:val="28"/>
                  </w:rPr>
                  <m:t>5</m:t>
                </m:r>
              </m:oMath>
            </m:oMathPara>
          </w:p>
        </w:tc>
      </w:tr>
      <w:tr w:rsidR="001F3028" w:rsidRPr="001F3028"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95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Simplified Arabic"/>
                    <w:sz w:val="28"/>
                    <w:szCs w:val="28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Simplified Arabic"/>
                    <w:sz w:val="28"/>
                    <w:szCs w:val="28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=-</m:t>
                </m:r>
                <m:r>
                  <w:rPr>
                    <w:rFonts w:ascii="Cambria Math" w:hAnsi="Cambria Math" w:cs="Simplified Arabic"/>
                    <w:sz w:val="28"/>
                    <w:szCs w:val="28"/>
                  </w:rPr>
                  <m:t>5</m:t>
                </m:r>
              </m:oMath>
            </m:oMathPara>
          </w:p>
        </w:tc>
      </w:tr>
      <w:tr w:rsidR="001F3028" w:rsidRPr="001F3028"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120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Simplified Arabic"/>
                    <w:sz w:val="28"/>
                    <w:szCs w:val="28"/>
                  </w:rPr>
                  <m:t>10</m:t>
                </m:r>
                <m:r>
                  <m:rPr>
                    <m:sty m:val="p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Simplified Arabic"/>
                    <w:sz w:val="28"/>
                    <w:szCs w:val="28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=+</m:t>
                </m:r>
                <m:r>
                  <w:rPr>
                    <w:rFonts w:ascii="Cambria Math" w:hAnsi="Cambria Math" w:cs="Simplified Arabic"/>
                    <w:sz w:val="28"/>
                    <w:szCs w:val="28"/>
                  </w:rPr>
                  <m:t>5</m:t>
                </m:r>
              </m:oMath>
            </m:oMathPara>
          </w:p>
        </w:tc>
      </w:tr>
    </w:tbl>
    <w:p w:rsidR="00CF34C6" w:rsidRPr="001F3028" w:rsidRDefault="001F3028" w:rsidP="00855C5D">
      <w:pPr>
        <w:numPr>
          <w:ilvl w:val="0"/>
          <w:numId w:val="57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نقاط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التعادل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CF34C6" w:rsidRPr="001F3028" w:rsidRDefault="009943D8" w:rsidP="00855C5D">
      <w:pPr>
        <w:numPr>
          <w:ilvl w:val="1"/>
          <w:numId w:val="58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m:rPr>
                <m:nor/>
              </m:rPr>
              <w:rPr>
                <w:rFonts w:ascii="Simplified Arabic" w:hAnsi="Simplified Arabic" w:cs="Simplified Arabic"/>
                <w:sz w:val="28"/>
                <w:szCs w:val="28"/>
              </w:rPr>
              <m:t>BE,low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90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-</m:t>
        </m:r>
        <m:r>
          <w:rPr>
            <w:rFonts w:ascii="Cambria Math" w:hAnsi="Cambria Math" w:cs="Simplified Arabic"/>
            <w:sz w:val="28"/>
            <w:szCs w:val="28"/>
          </w:rPr>
          <m:t>5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85</m:t>
        </m:r>
      </m:oMath>
    </w:p>
    <w:p w:rsidR="00CF34C6" w:rsidRPr="001F3028" w:rsidRDefault="009943D8" w:rsidP="00855C5D">
      <w:pPr>
        <w:numPr>
          <w:ilvl w:val="1"/>
          <w:numId w:val="58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m:rPr>
                <m:nor/>
              </m:rPr>
              <w:rPr>
                <w:rFonts w:ascii="Simplified Arabic" w:hAnsi="Simplified Arabic" w:cs="Simplified Arabic"/>
                <w:sz w:val="28"/>
                <w:szCs w:val="28"/>
              </w:rPr>
              <m:t>BE,high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110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+</m:t>
        </m:r>
        <m:r>
          <w:rPr>
            <w:rFonts w:ascii="Cambria Math" w:hAnsi="Cambria Math" w:cs="Simplified Arabic"/>
            <w:sz w:val="28"/>
            <w:szCs w:val="28"/>
          </w:rPr>
          <m:t>5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115</m:t>
        </m:r>
      </m:oMath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533BB852">
          <v:rect id="_x0000_i1093" style="width:0;height:1.5pt" o:hralign="center" o:hrstd="t" o:hr="t"/>
        </w:pic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 xml:space="preserve">7)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قراءة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الرسم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البياني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(P/L Diagram)</w:t>
      </w:r>
    </w:p>
    <w:p w:rsidR="00CF34C6" w:rsidRPr="001F3028" w:rsidRDefault="001F3028" w:rsidP="00855C5D">
      <w:pPr>
        <w:numPr>
          <w:ilvl w:val="0"/>
          <w:numId w:val="59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المحور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الأفقي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الأصل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T</m:t>
            </m:r>
          </m:sub>
        </m:sSub>
      </m:oMath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1F3028" w:rsidP="00855C5D">
      <w:pPr>
        <w:numPr>
          <w:ilvl w:val="0"/>
          <w:numId w:val="59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المحور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الرأسي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الربح</w:t>
      </w:r>
      <w:r w:rsidRPr="001F3028">
        <w:rPr>
          <w:rFonts w:ascii="Simplified Arabic" w:hAnsi="Simplified Arabic" w:cs="Simplified Arabic"/>
          <w:sz w:val="28"/>
          <w:szCs w:val="28"/>
        </w:rPr>
        <w:t>/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الخسارة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(P/L).</w:t>
      </w:r>
    </w:p>
    <w:p w:rsidR="00CF34C6" w:rsidRPr="001F3028" w:rsidRDefault="001F3028" w:rsidP="00855C5D">
      <w:pPr>
        <w:numPr>
          <w:ilvl w:val="0"/>
          <w:numId w:val="59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خط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أفقي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ثابت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-Π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P</m:t>
            </m:r>
          </m:sub>
        </m:sSub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C</m:t>
            </m:r>
          </m:sub>
        </m:sSub>
      </m:oMath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1F3028" w:rsidP="00855C5D">
      <w:pPr>
        <w:numPr>
          <w:ilvl w:val="0"/>
          <w:numId w:val="59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خطان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صاعدان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خارج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النطاق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CF34C6" w:rsidRPr="001F3028" w:rsidRDefault="001F3028" w:rsidP="00855C5D">
      <w:pPr>
        <w:numPr>
          <w:ilvl w:val="1"/>
          <w:numId w:val="60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لليسار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أقل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P</m:t>
            </m:r>
          </m:sub>
        </m:sSub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ميله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-1.</w:t>
      </w:r>
    </w:p>
    <w:p w:rsidR="00CF34C6" w:rsidRPr="001F3028" w:rsidRDefault="001F3028" w:rsidP="00855C5D">
      <w:pPr>
        <w:numPr>
          <w:ilvl w:val="1"/>
          <w:numId w:val="60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لليمين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أكبر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C</m:t>
            </m:r>
          </m:sub>
        </m:sSub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ميله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+1.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نشاط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صفّي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مقترح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اطلب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الطلبة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رسم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القطاعات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الثلاثة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بأنفسهم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وتلوين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منطقة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الخسارة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المربع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الأوسط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ومنطقتي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الربح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الجانبين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351B0F69">
          <v:rect id="_x0000_i1094" style="width:0;height:1.5pt" o:hralign="center" o:hrstd="t" o:hr="t"/>
        </w:pic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 xml:space="preserve">8)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ملاحظة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للمهتمين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بالرياضيات</w:t>
      </w:r>
    </w:p>
    <w:p w:rsidR="00CF34C6" w:rsidRPr="001F3028" w:rsidRDefault="001F3028" w:rsidP="00855C5D">
      <w:pPr>
        <w:numPr>
          <w:ilvl w:val="0"/>
          <w:numId w:val="61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الدالة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السابقة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مجموع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دالتين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نوع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ReLU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الدالة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الموجبة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للجزء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الإيجابي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): </w:t>
      </w:r>
      <m:oMath>
        <m:r>
          <m:rPr>
            <m:nor/>
          </m:rPr>
          <w:rPr>
            <w:rFonts w:ascii="Simplified Arabic" w:hAnsi="Simplified Arabic" w:cs="Simplified Arabic"/>
            <w:sz w:val="28"/>
            <w:szCs w:val="28"/>
          </w:rPr>
          <m:t>ReLU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(</m:t>
        </m:r>
        <m:r>
          <w:rPr>
            <w:rFonts w:ascii="Cambria Math" w:hAnsi="Cambria Math" w:cs="Simplified Arabic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)=max(</m:t>
        </m:r>
        <m:r>
          <w:rPr>
            <w:rFonts w:ascii="Cambria Math" w:hAnsi="Cambria Math" w:cs="Simplified Arabic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,</m:t>
        </m:r>
        <m:r>
          <w:rPr>
            <w:rFonts w:ascii="Cambria Math" w:hAnsi="Cambria Math" w:cs="Simplified Arabic"/>
            <w:sz w:val="28"/>
            <w:szCs w:val="28"/>
          </w:rPr>
          <m:t>0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)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1F3028" w:rsidP="00855C5D">
      <w:pPr>
        <w:numPr>
          <w:ilvl w:val="0"/>
          <w:numId w:val="61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يمكن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كتابة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العائد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كالتالي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</w:rPr>
            <m:t>Payoff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</w:rPr>
            <m:t>ReLU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)+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</w:rPr>
            <m:t>ReLU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)-Π</m:t>
          </m:r>
        </m:oMath>
      </m:oMathPara>
    </w:p>
    <w:p w:rsidR="00CF34C6" w:rsidRPr="001F3028" w:rsidRDefault="001F3028" w:rsidP="00855C5D">
      <w:pPr>
        <w:numPr>
          <w:ilvl w:val="0"/>
          <w:numId w:val="62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هذا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يسهل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اشتقاقها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عددياً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للحصول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حساسية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الإستراتيجية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(Greeks)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رغبت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تحليل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المخاطر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بدقة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6A2AFF04">
          <v:rect id="_x0000_i1095" style="width:0;height:1.5pt" o:hralign="center" o:hrstd="t" o:hr="t"/>
        </w:pic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 xml:space="preserve">9)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خلاصة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سريعة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للطالب</w:t>
      </w:r>
    </w:p>
    <w:p w:rsidR="00CF34C6" w:rsidRPr="001F3028" w:rsidRDefault="001F3028" w:rsidP="00855C5D">
      <w:pPr>
        <w:numPr>
          <w:ilvl w:val="0"/>
          <w:numId w:val="63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متى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أستخدم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الـ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Long Strangle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؟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توقع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حركة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كبيرة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دون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معرفة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الاتجاه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1F3028" w:rsidP="00855C5D">
      <w:pPr>
        <w:numPr>
          <w:ilvl w:val="0"/>
          <w:numId w:val="63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ما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الذي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أخسره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إن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كنت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مخطئًا؟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فقط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الأقساط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المدفوعة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1F3028" w:rsidP="00855C5D">
      <w:pPr>
        <w:numPr>
          <w:ilvl w:val="0"/>
          <w:numId w:val="63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كيف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أعرف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متى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أربح؟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تجاوز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نقاط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التعادل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العليا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الدنيا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0E862E6C">
          <v:rect id="_x0000_i1096" style="width:0;height:1.5pt" o:hralign="center" o:hrstd="t" o:hr="t"/>
        </w:pic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 xml:space="preserve">Stratégie Butterfly 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مزيج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Straddle + Strangle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لتحقيق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ربح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مستقر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تقلبات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طفيفة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>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محتوى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بيداغوجي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تحليلي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+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صيغ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رياضية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للمهتمين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بالرياضيات</w:t>
      </w:r>
      <w:r w:rsidRPr="001F3028">
        <w:rPr>
          <w:rFonts w:ascii="Simplified Arabic" w:hAnsi="Simplified Arabic" w:cs="Simplified Arabic"/>
          <w:sz w:val="28"/>
          <w:szCs w:val="28"/>
        </w:rPr>
        <w:t>)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4CAFA346">
          <v:rect id="_x0000_i1097" style="width:0;height:1.5pt" o:hralign="center" o:hrstd="t" o:hr="t"/>
        </w:pic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 xml:space="preserve">1.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الفكرة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العامة</w:t>
      </w:r>
    </w:p>
    <w:p w:rsidR="00CF34C6" w:rsidRPr="001F3028" w:rsidRDefault="001F3028" w:rsidP="00855C5D">
      <w:pPr>
        <w:numPr>
          <w:ilvl w:val="0"/>
          <w:numId w:val="64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الهدف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الاستفادة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بقاء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الأصل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T</m:t>
            </m:r>
          </m:sub>
        </m:sSub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قريبًا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تنفيذ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مركزي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2</m:t>
            </m:r>
          </m:sub>
        </m:sSub>
      </m:oMath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1F3028" w:rsidP="00855C5D">
      <w:pPr>
        <w:numPr>
          <w:ilvl w:val="0"/>
          <w:numId w:val="64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الخصائص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CF34C6" w:rsidRPr="001F3028" w:rsidRDefault="001F3028" w:rsidP="00855C5D">
      <w:pPr>
        <w:numPr>
          <w:ilvl w:val="1"/>
          <w:numId w:val="65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مخاطرة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منخفضة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=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الخسارة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القصوى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صافي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القسط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المدفوع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(Net Premium).</w:t>
      </w:r>
    </w:p>
    <w:p w:rsidR="00CF34C6" w:rsidRPr="001F3028" w:rsidRDefault="001F3028" w:rsidP="00855C5D">
      <w:pPr>
        <w:numPr>
          <w:ilvl w:val="1"/>
          <w:numId w:val="65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ربح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محدود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=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يتحقق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عندما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ينتهي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قرب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2</m:t>
            </m:r>
          </m:sub>
        </m:sSub>
      </m:oMath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1F3028" w:rsidP="00855C5D">
      <w:pPr>
        <w:numPr>
          <w:ilvl w:val="1"/>
          <w:numId w:val="65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أفضل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استخدام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عندما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نتوقع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ثباتًا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نسبيًا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(Low Volatility)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09179D8F">
          <v:rect id="_x0000_i1098" style="width:0;height:1.5pt" o:hralign="center" o:hrstd="t" o:hr="t"/>
        </w:pic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 xml:space="preserve">2.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البناء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(Long Call Butterfly)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اختر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ثلاثة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أسعار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تنفيذ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3</m:t>
            </m:r>
          </m:sub>
        </m:sSub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غالبًا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متباعدة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بالتساوي</w:t>
      </w:r>
      <w:r w:rsidRPr="001F3028">
        <w:rPr>
          <w:rFonts w:ascii="Simplified Arabic" w:hAnsi="Simplified Arabic" w:cs="Simplified Arabic"/>
          <w:sz w:val="28"/>
          <w:szCs w:val="28"/>
        </w:rPr>
        <w:t>).</w:t>
      </w:r>
    </w:p>
    <w:p w:rsidR="00CF34C6" w:rsidRPr="001F3028" w:rsidRDefault="001F3028" w:rsidP="00855C5D">
      <w:pPr>
        <w:numPr>
          <w:ilvl w:val="0"/>
          <w:numId w:val="6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شراء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Call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1</m:t>
            </m:r>
          </m:sub>
        </m:sSub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(1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عقد</w:t>
      </w:r>
      <w:r w:rsidRPr="001F3028">
        <w:rPr>
          <w:rFonts w:ascii="Simplified Arabic" w:hAnsi="Simplified Arabic" w:cs="Simplified Arabic"/>
          <w:sz w:val="28"/>
          <w:szCs w:val="28"/>
        </w:rPr>
        <w:t>)</w:t>
      </w:r>
    </w:p>
    <w:p w:rsidR="00CF34C6" w:rsidRPr="001F3028" w:rsidRDefault="001F3028" w:rsidP="00855C5D">
      <w:pPr>
        <w:numPr>
          <w:ilvl w:val="0"/>
          <w:numId w:val="6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بيع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Call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2</m:t>
            </m:r>
          </m:sub>
        </m:sSub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(2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عقود</w:t>
      </w:r>
      <w:r w:rsidRPr="001F3028">
        <w:rPr>
          <w:rFonts w:ascii="Simplified Arabic" w:hAnsi="Simplified Arabic" w:cs="Simplified Arabic"/>
          <w:sz w:val="28"/>
          <w:szCs w:val="28"/>
        </w:rPr>
        <w:t>)</w:t>
      </w:r>
    </w:p>
    <w:p w:rsidR="00CF34C6" w:rsidRPr="001F3028" w:rsidRDefault="001F3028" w:rsidP="00855C5D">
      <w:pPr>
        <w:numPr>
          <w:ilvl w:val="0"/>
          <w:numId w:val="6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شراء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Call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3</m:t>
            </m:r>
          </m:sub>
        </m:sSub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(1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عقد</w:t>
      </w:r>
      <w:r w:rsidRPr="001F3028">
        <w:rPr>
          <w:rFonts w:ascii="Simplified Arabic" w:hAnsi="Simplified Arabic" w:cs="Simplified Arabic"/>
          <w:sz w:val="28"/>
          <w:szCs w:val="28"/>
        </w:rPr>
        <w:t>)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يمكن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بناء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نفس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البنية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باستخدام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Puts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بدل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الـ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Calls (Put Butterfly)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بشرط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نفس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الترتيب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6A04245B">
          <v:rect id="_x0000_i1099" style="width:0;height:1.5pt" o:hralign="center" o:hrstd="t" o:hr="t"/>
        </w:pic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 xml:space="preserve">3.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دالة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العائد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النهائي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(Payoff)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الاستحقاق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T</m:t>
        </m:r>
      </m:oMath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Π(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)=max(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,</m:t>
          </m:r>
          <m:r>
            <w:rPr>
              <w:rFonts w:ascii="Cambria Math" w:hAnsi="Cambria Math" w:cs="Simplified Arabic"/>
              <w:sz w:val="28"/>
              <w:szCs w:val="28"/>
            </w:rPr>
            <m:t>0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)-</m:t>
          </m:r>
          <m:r>
            <w:rPr>
              <w:rFonts w:ascii="Cambria Math" w:hAnsi="Cambria Math" w:cs="Simplified Arabic"/>
              <w:sz w:val="28"/>
              <w:szCs w:val="28"/>
            </w:rPr>
            <m:t>2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max(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,</m:t>
          </m:r>
          <m:r>
            <w:rPr>
              <w:rFonts w:ascii="Cambria Math" w:hAnsi="Cambria Math" w:cs="Simplified Arabic"/>
              <w:sz w:val="28"/>
              <w:szCs w:val="28"/>
            </w:rPr>
            <m:t>0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)+max(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,</m:t>
          </m:r>
          <m:r>
            <w:rPr>
              <w:rFonts w:ascii="Cambria Math" w:hAnsi="Cambria Math" w:cs="Simplified Arabic"/>
              <w:sz w:val="28"/>
              <w:szCs w:val="28"/>
            </w:rPr>
            <m:t>0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)-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Simplified Arabic" w:hAnsi="Simplified Arabic" w:cs="Simplified Arabic"/>
                  <w:sz w:val="28"/>
                  <w:szCs w:val="28"/>
                </w:rPr>
                <m:t>Premium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net</m:t>
              </m:r>
            </m:sub>
          </m:sSub>
        </m:oMath>
      </m:oMathPara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حيث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Simplified Arabic" w:hAnsi="Simplified Arabic" w:cs="Simplified Arabic"/>
                <w:sz w:val="28"/>
                <w:szCs w:val="28"/>
              </w:rPr>
              <m:t>Premium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net</m:t>
            </m:r>
          </m:sub>
        </m:sSub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صافي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القسط</w:t>
      </w:r>
      <w:r w:rsidRPr="001F3028">
        <w:rPr>
          <w:rFonts w:ascii="Simplified Arabic" w:hAnsi="Simplified Arabic" w:cs="Simplified Arabic"/>
          <w:sz w:val="28"/>
          <w:szCs w:val="28"/>
        </w:rPr>
        <w:t>: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تدفعه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لشراء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العقدين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-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تحصل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عليه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بيع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العقدين</w:t>
      </w:r>
      <w:r w:rsidRPr="001F3028">
        <w:rPr>
          <w:rFonts w:ascii="Simplified Arabic" w:hAnsi="Simplified Arabic" w:cs="Simplified Arabic"/>
          <w:sz w:val="28"/>
          <w:szCs w:val="28"/>
        </w:rPr>
        <w:t>).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صياغة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قطعية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(Piecewise Form):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Π(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)=</m:t>
          </m:r>
          <m:d>
            <m:dPr>
              <m:begChr m:val="{"/>
              <m:endChr m:val=""/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Simplified Arabic" w:hAnsi="Simplified Arabic" w:cs="Simplified Arabic"/>
                            <w:sz w:val="28"/>
                            <w:szCs w:val="28"/>
                          </w:rPr>
                          <m:t>Premium</m:t>
                        </m:r>
                      </m:e>
                      <m:sub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net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,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)-</m:t>
                    </m:r>
                    <m:sSub>
                      <m:sSubPr>
                        <m:ctrlP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Simplified Arabic" w:hAnsi="Simplified Arabic" w:cs="Simplified Arabic"/>
                            <w:sz w:val="28"/>
                            <w:szCs w:val="28"/>
                          </w:rPr>
                          <m:t>Premium</m:t>
                        </m:r>
                      </m:e>
                      <m:sub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net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,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)-</m:t>
                    </m:r>
                    <m:sSub>
                      <m:sSubPr>
                        <m:ctrlP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Simplified Arabic" w:hAnsi="Simplified Arabic" w:cs="Simplified Arabic"/>
                            <w:sz w:val="28"/>
                            <w:szCs w:val="28"/>
                          </w:rPr>
                          <m:t>Premium</m:t>
                        </m:r>
                      </m:e>
                      <m:sub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net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-(</m:t>
                    </m:r>
                    <m:sSub>
                      <m:sSubPr>
                        <m:ctrlP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),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Simplified Arabic" w:hAnsi="Simplified Arabic" w:cs="Simplified Arabic"/>
                            <w:sz w:val="28"/>
                            <w:szCs w:val="28"/>
                          </w:rPr>
                          <m:t>Premium</m:t>
                        </m:r>
                      </m:e>
                      <m:sub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net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,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أقصى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ربح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2</m:t>
            </m:r>
          </m:sub>
        </m:sSub>
      </m:oMath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=(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)-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Simplified Arabic" w:hAnsi="Simplified Arabic" w:cs="Simplified Arabic"/>
                  <w:sz w:val="28"/>
                  <w:szCs w:val="28"/>
                </w:rPr>
                <m:t>Premium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net</m:t>
              </m:r>
            </m:sub>
          </m:sSub>
        </m:oMath>
      </m:oMathPara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أقصى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خسارة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ثابتة</w:t>
      </w:r>
      <w:r w:rsidRPr="001F3028">
        <w:rPr>
          <w:rFonts w:ascii="Simplified Arabic" w:hAnsi="Simplified Arabic" w:cs="Simplified Arabic"/>
          <w:sz w:val="28"/>
          <w:szCs w:val="28"/>
        </w:rPr>
        <w:t>):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Simplified Arabic" w:hAnsi="Simplified Arabic" w:cs="Simplified Arabic"/>
                  <w:sz w:val="28"/>
                  <w:szCs w:val="28"/>
                </w:rPr>
                <m:t>Premium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net</m:t>
              </m:r>
            </m:sub>
          </m:sSub>
        </m:oMath>
      </m:oMathPara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نقطتا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التعادل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(Break-even points)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BE1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Simplified Arabic" w:hAnsi="Simplified Arabic" w:cs="Simplified Arabic"/>
                  <w:sz w:val="28"/>
                  <w:szCs w:val="28"/>
                </w:rPr>
                <m:t>Premium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net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,</m:t>
          </m:r>
          <m:r>
            <w:rPr>
              <w:rFonts w:ascii="Cambria Math" w:hAnsi="Cambria Math" w:cs="Simplified Arabic"/>
              <w:sz w:val="28"/>
              <w:szCs w:val="28"/>
            </w:rPr>
            <m:t> 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BE2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Simplified Arabic" w:hAnsi="Simplified Arabic" w:cs="Simplified Arabic"/>
                  <w:sz w:val="28"/>
                  <w:szCs w:val="28"/>
                </w:rPr>
                <m:t>Premium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net</m:t>
              </m:r>
            </m:sub>
          </m:sSub>
        </m:oMath>
      </m:oMathPara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3BF393BF">
          <v:rect id="_x0000_i1100" style="width:0;height:1.5pt" o:hralign="center" o:hrstd="t" o:hr="t"/>
        </w:pic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 xml:space="preserve">4.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الصياغة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الرياضية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الأنيقة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للمهتمين</w:t>
      </w:r>
      <w:r w:rsidRPr="001F3028">
        <w:rPr>
          <w:rFonts w:ascii="Simplified Arabic" w:hAnsi="Simplified Arabic" w:cs="Simplified Arabic"/>
          <w:sz w:val="28"/>
          <w:szCs w:val="28"/>
        </w:rPr>
        <w:t>):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باستخدام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دالة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هيفسايد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H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(</m:t>
        </m:r>
        <m:r>
          <w:rPr>
            <w:rFonts w:ascii="Cambria Math" w:hAnsi="Cambria Math" w:cs="Simplified Arabic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)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المؤشر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Simplified Arabic"/>
                <w:sz w:val="28"/>
                <w:szCs w:val="28"/>
              </w:rPr>
              <m:t>1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 w:cs="Simplified Arabic"/>
                <w:sz w:val="28"/>
                <w:szCs w:val="28"/>
              </w:rPr>
              <m:t>&gt;</m:t>
            </m:r>
            <m:r>
              <w:rPr>
                <w:rFonts w:ascii="Cambria Math" w:hAnsi="Cambria Math" w:cs="Simplified Arabic"/>
                <w:sz w:val="28"/>
                <w:szCs w:val="28"/>
              </w:rPr>
              <m:t>0</m:t>
            </m:r>
          </m:sub>
        </m:sSub>
      </m:oMath>
      <w:r w:rsidRPr="001F3028">
        <w:rPr>
          <w:rFonts w:ascii="Simplified Arabic" w:hAnsi="Simplified Arabic" w:cs="Simplified Arabic"/>
          <w:sz w:val="28"/>
          <w:szCs w:val="28"/>
        </w:rPr>
        <w:t>):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Π(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)=(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+</m:t>
              </m:r>
            </m:sup>
          </m:sSup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r>
            <w:rPr>
              <w:rFonts w:ascii="Cambria Math" w:hAnsi="Cambria Math" w:cs="Simplified Arabic"/>
              <w:sz w:val="28"/>
              <w:szCs w:val="28"/>
            </w:rPr>
            <m:t>2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+</m:t>
              </m:r>
            </m:sup>
          </m:sSup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+(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+</m:t>
              </m:r>
            </m:sup>
          </m:sSup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Simplified Arabic" w:hAnsi="Simplified Arabic" w:cs="Simplified Arabic"/>
                  <w:sz w:val="28"/>
                  <w:szCs w:val="28"/>
                </w:rPr>
                <m:t>Premium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net</m:t>
              </m:r>
            </m:sub>
          </m:sSub>
        </m:oMath>
      </m:oMathPara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أو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Π(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)=(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</m:t>
          </m:r>
          <m:r>
            <w:rPr>
              <w:rFonts w:ascii="Cambria Math" w:hAnsi="Cambria Math" w:cs="Simplified Arabic"/>
              <w:sz w:val="28"/>
              <w:szCs w:val="28"/>
            </w:rPr>
            <m:t>H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)-</m:t>
          </m:r>
          <m:r>
            <w:rPr>
              <w:rFonts w:ascii="Cambria Math" w:hAnsi="Cambria Math" w:cs="Simplified Arabic"/>
              <w:sz w:val="28"/>
              <w:szCs w:val="28"/>
            </w:rPr>
            <m:t>2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</m:t>
          </m:r>
          <m:r>
            <w:rPr>
              <w:rFonts w:ascii="Cambria Math" w:hAnsi="Cambria Math" w:cs="Simplified Arabic"/>
              <w:sz w:val="28"/>
              <w:szCs w:val="28"/>
            </w:rPr>
            <m:t>H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)+(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</m:t>
          </m:r>
          <m:r>
            <w:rPr>
              <w:rFonts w:ascii="Cambria Math" w:hAnsi="Cambria Math" w:cs="Simplified Arabic"/>
              <w:sz w:val="28"/>
              <w:szCs w:val="28"/>
            </w:rPr>
            <m:t>H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)-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Simplified Arabic" w:hAnsi="Simplified Arabic" w:cs="Simplified Arabic"/>
                  <w:sz w:val="28"/>
                  <w:szCs w:val="28"/>
                </w:rPr>
                <m:t>Premium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net</m:t>
              </m:r>
            </m:sub>
          </m:sSub>
        </m:oMath>
      </m:oMathPara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0A77D451">
          <v:rect id="_x0000_i1101" style="width:0;height:1.5pt" o:hralign="center" o:hrstd="t" o:hr="t"/>
        </w:pic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 xml:space="preserve">5.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البُعد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“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الإغريقي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” (Greeks Insight)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باختصار</w:t>
      </w:r>
    </w:p>
    <w:p w:rsidR="00CF34C6" w:rsidRPr="001F3028" w:rsidRDefault="001F3028" w:rsidP="00855C5D">
      <w:pPr>
        <w:numPr>
          <w:ilvl w:val="0"/>
          <w:numId w:val="67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دلتا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(</w:t>
      </w:r>
      <w:r w:rsidRPr="001F3028">
        <w:rPr>
          <w:rFonts w:ascii="Times New Roman" w:hAnsi="Times New Roman" w:cs="Times New Roman"/>
          <w:b/>
          <w:bCs/>
          <w:sz w:val="28"/>
          <w:szCs w:val="28"/>
        </w:rPr>
        <w:t>Δ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)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قرب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2</m:t>
            </m:r>
          </m:sub>
        </m:sSub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Times New Roman" w:hAnsi="Times New Roman" w:cs="Times New Roman"/>
          <w:sz w:val="28"/>
          <w:szCs w:val="28"/>
        </w:rPr>
        <w:t>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صفر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Cambria Math" w:hAnsi="Cambria Math" w:cs="Cambria Math"/>
          <w:sz w:val="28"/>
          <w:szCs w:val="28"/>
        </w:rPr>
        <w:t>⇒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الوضعية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شبه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محايدة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للاتجاه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1F3028" w:rsidP="00855C5D">
      <w:pPr>
        <w:numPr>
          <w:ilvl w:val="0"/>
          <w:numId w:val="67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جاما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(</w:t>
      </w:r>
      <w:r w:rsidRPr="001F3028">
        <w:rPr>
          <w:rFonts w:ascii="Times New Roman" w:hAnsi="Times New Roman" w:cs="Times New Roman"/>
          <w:b/>
          <w:bCs/>
          <w:sz w:val="28"/>
          <w:szCs w:val="28"/>
        </w:rPr>
        <w:t>Γ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)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مرتفعة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حول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2</m:t>
            </m:r>
          </m:sub>
        </m:sSub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Cambria Math" w:hAnsi="Cambria Math" w:cs="Cambria Math"/>
          <w:sz w:val="28"/>
          <w:szCs w:val="28"/>
        </w:rPr>
        <w:t>⇒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حساسية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دلتا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تزيد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بسرعة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خرج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المنتصف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1F3028" w:rsidP="00855C5D">
      <w:pPr>
        <w:numPr>
          <w:ilvl w:val="0"/>
          <w:numId w:val="67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ثيتا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(</w:t>
      </w:r>
      <w:r w:rsidRPr="001F3028">
        <w:rPr>
          <w:rFonts w:ascii="Times New Roman" w:hAnsi="Times New Roman" w:cs="Times New Roman"/>
          <w:b/>
          <w:bCs/>
          <w:sz w:val="28"/>
          <w:szCs w:val="28"/>
        </w:rPr>
        <w:t>Θ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)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غالبًا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موجبة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لصالح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البائع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بعت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الفراشة،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وسالبة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اشتريتها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1F3028" w:rsidP="00855C5D">
      <w:pPr>
        <w:numPr>
          <w:ilvl w:val="0"/>
          <w:numId w:val="67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فيغا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(</w:t>
      </w:r>
      <w:r w:rsidRPr="001F3028">
        <w:rPr>
          <w:rFonts w:ascii="Times New Roman" w:hAnsi="Times New Roman" w:cs="Times New Roman"/>
          <w:b/>
          <w:bCs/>
          <w:sz w:val="28"/>
          <w:szCs w:val="28"/>
        </w:rPr>
        <w:t>ν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)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منخفضة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Cambria Math" w:hAnsi="Cambria Math" w:cs="Cambria Math"/>
          <w:sz w:val="28"/>
          <w:szCs w:val="28"/>
        </w:rPr>
        <w:t>⇒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الإستراتيجية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تراهن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انخفاض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التقلب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3218D74E">
          <v:rect id="_x0000_i1102" style="width:0;height:1.5pt" o:hralign="center" o:hrstd="t" o:hr="t"/>
        </w:pic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 xml:space="preserve">6.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مثال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عددي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مبسط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افترض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90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100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110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الأقساط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CF34C6" w:rsidRPr="001F3028" w:rsidRDefault="001F3028" w:rsidP="00855C5D">
      <w:pPr>
        <w:numPr>
          <w:ilvl w:val="0"/>
          <w:numId w:val="68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شراء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Call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90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12</w:t>
      </w:r>
    </w:p>
    <w:p w:rsidR="00CF34C6" w:rsidRPr="001F3028" w:rsidRDefault="001F3028" w:rsidP="00855C5D">
      <w:pPr>
        <w:numPr>
          <w:ilvl w:val="0"/>
          <w:numId w:val="68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بيع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Call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100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6 (×2 = 12)</w:t>
      </w:r>
    </w:p>
    <w:p w:rsidR="00CF34C6" w:rsidRPr="001F3028" w:rsidRDefault="001F3028" w:rsidP="00855C5D">
      <w:pPr>
        <w:numPr>
          <w:ilvl w:val="0"/>
          <w:numId w:val="68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شراء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Call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110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3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إذن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Simplified Arabic" w:hAnsi="Simplified Arabic" w:cs="Simplified Arabic"/>
                <w:sz w:val="28"/>
                <w:szCs w:val="28"/>
              </w:rPr>
              <m:t>Premium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net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12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-</m:t>
        </m:r>
        <m:r>
          <w:rPr>
            <w:rFonts w:ascii="Cambria Math" w:hAnsi="Cambria Math" w:cs="Simplified Arabic"/>
            <w:sz w:val="28"/>
            <w:szCs w:val="28"/>
          </w:rPr>
          <m:t>12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+</m:t>
        </m:r>
        <m:r>
          <w:rPr>
            <w:rFonts w:ascii="Cambria Math" w:hAnsi="Cambria Math" w:cs="Simplified Arabic"/>
            <w:sz w:val="28"/>
            <w:szCs w:val="28"/>
          </w:rPr>
          <m:t>3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3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دولارات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تكلفة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الدخول</w:t>
      </w:r>
      <w:r w:rsidRPr="001F3028">
        <w:rPr>
          <w:rFonts w:ascii="Simplified Arabic" w:hAnsi="Simplified Arabic" w:cs="Simplified Arabic"/>
          <w:sz w:val="28"/>
          <w:szCs w:val="28"/>
        </w:rPr>
        <w:t>)</w:t>
      </w:r>
    </w:p>
    <w:p w:rsidR="00CF34C6" w:rsidRPr="001F3028" w:rsidRDefault="001F3028" w:rsidP="00855C5D">
      <w:pPr>
        <w:numPr>
          <w:ilvl w:val="0"/>
          <w:numId w:val="68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أقصى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ربح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m:oMath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(</m:t>
        </m:r>
        <m:r>
          <w:rPr>
            <w:rFonts w:ascii="Cambria Math" w:hAnsi="Cambria Math" w:cs="Simplified Arabic"/>
            <w:sz w:val="28"/>
            <w:szCs w:val="28"/>
          </w:rPr>
          <m:t>100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-</m:t>
        </m:r>
        <m:r>
          <w:rPr>
            <w:rFonts w:ascii="Cambria Math" w:hAnsi="Cambria Math" w:cs="Simplified Arabic"/>
            <w:sz w:val="28"/>
            <w:szCs w:val="28"/>
          </w:rPr>
          <m:t>90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)-</m:t>
        </m:r>
        <m:r>
          <w:rPr>
            <w:rFonts w:ascii="Cambria Math" w:hAnsi="Cambria Math" w:cs="Simplified Arabic"/>
            <w:sz w:val="28"/>
            <w:szCs w:val="28"/>
          </w:rPr>
          <m:t>3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7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دولارات</w:t>
      </w:r>
      <w:r w:rsidRPr="001F3028">
        <w:rPr>
          <w:rFonts w:ascii="Simplified Arabic" w:hAnsi="Simplified Arabic" w:cs="Simplified Arabic"/>
          <w:sz w:val="28"/>
          <w:szCs w:val="28"/>
        </w:rPr>
        <w:t>/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عقد</w:t>
      </w:r>
    </w:p>
    <w:p w:rsidR="00CF34C6" w:rsidRPr="001F3028" w:rsidRDefault="001F3028" w:rsidP="00855C5D">
      <w:pPr>
        <w:numPr>
          <w:ilvl w:val="0"/>
          <w:numId w:val="68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أقصى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خسارة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3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دولارات</w:t>
      </w:r>
      <w:r w:rsidRPr="001F3028">
        <w:rPr>
          <w:rFonts w:ascii="Simplified Arabic" w:hAnsi="Simplified Arabic" w:cs="Simplified Arabic"/>
          <w:sz w:val="28"/>
          <w:szCs w:val="28"/>
        </w:rPr>
        <w:t>/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عقد</w:t>
      </w:r>
    </w:p>
    <w:p w:rsidR="00CF34C6" w:rsidRPr="001F3028" w:rsidRDefault="001F3028" w:rsidP="00855C5D">
      <w:pPr>
        <w:numPr>
          <w:ilvl w:val="0"/>
          <w:numId w:val="68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نقطتا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التعادل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CF34C6" w:rsidRPr="001F3028" w:rsidRDefault="001F3028" w:rsidP="00855C5D">
      <w:pPr>
        <w:numPr>
          <w:ilvl w:val="1"/>
          <w:numId w:val="69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r>
          <w:rPr>
            <w:rFonts w:ascii="Cambria Math" w:hAnsi="Cambria Math" w:cs="Simplified Arabic"/>
            <w:sz w:val="28"/>
            <w:szCs w:val="28"/>
          </w:rPr>
          <m:t>90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+</m:t>
        </m:r>
        <m:r>
          <w:rPr>
            <w:rFonts w:ascii="Cambria Math" w:hAnsi="Cambria Math" w:cs="Simplified Arabic"/>
            <w:sz w:val="28"/>
            <w:szCs w:val="28"/>
          </w:rPr>
          <m:t>3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93</m:t>
        </m:r>
      </m:oMath>
    </w:p>
    <w:p w:rsidR="00CF34C6" w:rsidRPr="001F3028" w:rsidRDefault="001F3028" w:rsidP="00855C5D">
      <w:pPr>
        <w:numPr>
          <w:ilvl w:val="1"/>
          <w:numId w:val="69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r>
          <w:rPr>
            <w:rFonts w:ascii="Cambria Math" w:hAnsi="Cambria Math" w:cs="Simplified Arabic"/>
            <w:sz w:val="28"/>
            <w:szCs w:val="28"/>
          </w:rPr>
          <m:t>110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-</m:t>
        </m:r>
        <m:r>
          <w:rPr>
            <w:rFonts w:ascii="Cambria Math" w:hAnsi="Cambria Math" w:cs="Simplified Arabic"/>
            <w:sz w:val="28"/>
            <w:szCs w:val="28"/>
          </w:rPr>
          <m:t>3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107</m:t>
        </m:r>
      </m:oMath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إذا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انتهى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100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Cambria Math" w:hAnsi="Cambria Math" w:cs="Cambria Math"/>
          <w:sz w:val="28"/>
          <w:szCs w:val="28"/>
        </w:rPr>
        <w:t>⇒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ربحك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= 7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دولارات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انتهى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120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80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Cambria Math" w:hAnsi="Cambria Math" w:cs="Cambria Math"/>
          <w:sz w:val="28"/>
          <w:szCs w:val="28"/>
        </w:rPr>
        <w:t>⇒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تخسر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فقط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3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دولارات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القسط</w:t>
      </w:r>
      <w:r w:rsidRPr="001F3028">
        <w:rPr>
          <w:rFonts w:ascii="Simplified Arabic" w:hAnsi="Simplified Arabic" w:cs="Simplified Arabic"/>
          <w:sz w:val="28"/>
          <w:szCs w:val="28"/>
        </w:rPr>
        <w:t>).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7E08A7CB">
          <v:rect id="_x0000_i1103" style="width:0;height:1.5pt" o:hralign="center" o:hrstd="t" o:hr="t"/>
        </w:pic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 xml:space="preserve">7.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مقارنة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سريعة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Straddle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</w:t>
      </w:r>
      <w:r w:rsidRPr="001F3028">
        <w:rPr>
          <w:rFonts w:ascii="Simplified Arabic" w:hAnsi="Simplified Arabic" w:cs="Simplified Arabic"/>
          <w:sz w:val="28"/>
          <w:szCs w:val="28"/>
        </w:rPr>
        <w:t>Strangle</w:t>
      </w:r>
    </w:p>
    <w:tbl>
      <w:tblPr>
        <w:tblW w:w="0" w:type="auto"/>
        <w:tblLook w:val="0020" w:firstRow="1" w:lastRow="0" w:firstColumn="0" w:lastColumn="0" w:noHBand="0" w:noVBand="0"/>
      </w:tblPr>
      <w:tblGrid>
        <w:gridCol w:w="1252"/>
        <w:gridCol w:w="2775"/>
        <w:gridCol w:w="3082"/>
        <w:gridCol w:w="2773"/>
      </w:tblGrid>
      <w:tr w:rsidR="001F3028" w:rsidRPr="001F3028" w:rsidTr="001F3028">
        <w:trPr>
          <w:tblHeader/>
        </w:trPr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الإستراتيجية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الرهان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الربح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/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الخسارة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متى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تستخدم؟</w:t>
            </w:r>
          </w:p>
        </w:tc>
      </w:tr>
      <w:tr w:rsidR="001F3028" w:rsidRPr="001F3028"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>Straddle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تقلب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قوي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(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اتجاه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غير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معروف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)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ربح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غير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محدود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/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خسارة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=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القسط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قبل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أحداث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كبيرة</w:t>
            </w:r>
          </w:p>
        </w:tc>
      </w:tr>
      <w:tr w:rsidR="001F3028" w:rsidRPr="001F3028"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>Strangle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تقلب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قوي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بسعر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أرخص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ربح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واسع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/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خسارة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=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القسط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مثل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Straddle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لكن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أرخص</w:t>
            </w:r>
          </w:p>
        </w:tc>
      </w:tr>
      <w:tr w:rsidR="001F3028" w:rsidRPr="001F3028"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>Butterfly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استقرار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نسبي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للسعر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ربح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محدود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/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خسارة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محدودة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عندما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تتوقع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نطاقًا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ضيقًا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للسعر</w:t>
            </w:r>
          </w:p>
        </w:tc>
      </w:tr>
    </w:tbl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2D1A1C7F">
          <v:rect id="_x0000_i1104" style="width:0;height:1.5pt" o:hralign="center" o:hrstd="t" o:hr="t"/>
        </w:pic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  <w:lang w:val="fr-FR"/>
        </w:rPr>
      </w:pPr>
      <w:r w:rsidRPr="001F3028">
        <w:rPr>
          <w:rFonts w:ascii="MS Mincho" w:eastAsia="MS Mincho" w:hAnsi="MS Mincho" w:cs="MS Mincho" w:hint="eastAsia"/>
          <w:sz w:val="28"/>
          <w:szCs w:val="28"/>
          <w:lang w:val="fr-FR"/>
        </w:rPr>
        <w:t>✔</w:t>
      </w:r>
      <w:r w:rsidRPr="001F3028">
        <w:rPr>
          <w:rFonts w:ascii="Simplified Arabic" w:hAnsi="Simplified Arabic" w:cs="Simplified Arabic"/>
          <w:sz w:val="28"/>
          <w:szCs w:val="28"/>
        </w:rPr>
        <w:t>️</w:t>
      </w:r>
      <w:r w:rsidRPr="001F3028">
        <w:rPr>
          <w:rFonts w:ascii="Simplified Arabic" w:hAnsi="Simplified Arabic" w:cs="Simplified Arabic"/>
          <w:sz w:val="28"/>
          <w:szCs w:val="28"/>
          <w:lang w:val="fr-FR"/>
        </w:rPr>
        <w:t xml:space="preserve"> Optimisation et gestion des pertes dans la stratégie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lang w:val="fr-FR"/>
        </w:rPr>
        <w:t>Butterfly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>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تحليل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بيداغوجي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صيغ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رياضية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للمهتمين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بالرياضيات</w:t>
      </w:r>
      <w:r w:rsidRPr="001F3028">
        <w:rPr>
          <w:rFonts w:ascii="Simplified Arabic" w:hAnsi="Simplified Arabic" w:cs="Simplified Arabic"/>
          <w:sz w:val="28"/>
          <w:szCs w:val="28"/>
        </w:rPr>
        <w:t>)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5DC3F074">
          <v:rect id="_x0000_i1105" style="width:0;height:1.5pt" o:hralign="center" o:hrstd="t" o:hr="t"/>
        </w:pic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 xml:space="preserve">1)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الفكرة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العامة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Butterfly (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الفراشة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)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إستراتيجية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مركّبة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أربع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خيارات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(Options)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تهدف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تحديد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مجال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ربح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محدود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مع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خسارة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قصوى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معلومة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مسبقًا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1F3028" w:rsidP="00855C5D">
      <w:pPr>
        <w:numPr>
          <w:ilvl w:val="0"/>
          <w:numId w:val="70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Long Butterfly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شراء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الفراشة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):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تراهن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استقرار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حول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مستوى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معيّن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1F3028" w:rsidP="00855C5D">
      <w:pPr>
        <w:numPr>
          <w:ilvl w:val="0"/>
          <w:numId w:val="70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Short Butterfly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بيع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الفراشة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):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تراهن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تذبذب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قوي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خارج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المجال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المحدد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40EC7472">
          <v:rect id="_x0000_i1106" style="width:0;height:1.5pt" o:hralign="center" o:hrstd="t" o:hr="t"/>
        </w:pic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 xml:space="preserve">2)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البناء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الهيكلي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(Call Butterfly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النموذجية</w:t>
      </w:r>
      <w:r w:rsidRPr="001F3028">
        <w:rPr>
          <w:rFonts w:ascii="Simplified Arabic" w:hAnsi="Simplified Arabic" w:cs="Simplified Arabic"/>
          <w:sz w:val="28"/>
          <w:szCs w:val="28"/>
        </w:rPr>
        <w:t>)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نختار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ثلاث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أسعار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تنفيذ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3</m:t>
            </m:r>
          </m:sub>
        </m:sSub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وغالبًا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المسافات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متساوية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d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1F3028" w:rsidP="00855C5D">
      <w:pPr>
        <w:numPr>
          <w:ilvl w:val="0"/>
          <w:numId w:val="71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نشتري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Call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تنفيذ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1</m:t>
            </m:r>
          </m:sub>
        </m:sSub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(1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عقد</w:t>
      </w:r>
      <w:r w:rsidRPr="001F3028">
        <w:rPr>
          <w:rFonts w:ascii="Simplified Arabic" w:hAnsi="Simplified Arabic" w:cs="Simplified Arabic"/>
          <w:sz w:val="28"/>
          <w:szCs w:val="28"/>
        </w:rPr>
        <w:t>).</w:t>
      </w:r>
    </w:p>
    <w:p w:rsidR="00CF34C6" w:rsidRPr="001F3028" w:rsidRDefault="001F3028" w:rsidP="00855C5D">
      <w:pPr>
        <w:numPr>
          <w:ilvl w:val="0"/>
          <w:numId w:val="71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نبيع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Call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تنفيذ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2</m:t>
            </m:r>
          </m:sub>
        </m:sSub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(2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عقد</w:t>
      </w:r>
      <w:r w:rsidRPr="001F3028">
        <w:rPr>
          <w:rFonts w:ascii="Simplified Arabic" w:hAnsi="Simplified Arabic" w:cs="Simplified Arabic"/>
          <w:sz w:val="28"/>
          <w:szCs w:val="28"/>
        </w:rPr>
        <w:t>).</w:t>
      </w:r>
    </w:p>
    <w:p w:rsidR="00CF34C6" w:rsidRPr="001F3028" w:rsidRDefault="001F3028" w:rsidP="00855C5D">
      <w:pPr>
        <w:numPr>
          <w:ilvl w:val="0"/>
          <w:numId w:val="71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نشتري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Call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تنفيذ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3</m:t>
            </m:r>
          </m:sub>
        </m:sSub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(1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عقد</w:t>
      </w:r>
      <w:r w:rsidRPr="001F3028">
        <w:rPr>
          <w:rFonts w:ascii="Simplified Arabic" w:hAnsi="Simplified Arabic" w:cs="Simplified Arabic"/>
          <w:sz w:val="28"/>
          <w:szCs w:val="28"/>
        </w:rPr>
        <w:t>).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الصافي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مركز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طويل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جناحين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(Wings)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وقصير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الجذع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(Body).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العائد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(Payoff)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تاريخ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الاستحقاق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T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Π</m:t>
              </m:r>
            </m:e>
            <m:sub>
              <m:r>
                <m:rPr>
                  <m:nor/>
                </m:rPr>
                <w:rPr>
                  <w:rFonts w:ascii="Simplified Arabic" w:hAnsi="Simplified Arabic" w:cs="Simplified Arabic"/>
                  <w:sz w:val="28"/>
                  <w:szCs w:val="28"/>
                </w:rPr>
                <m:t>long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)=max(</m:t>
          </m:r>
          <m:r>
            <w:rPr>
              <w:rFonts w:ascii="Cambria Math" w:hAnsi="Cambria Math" w:cs="Simplified Arabic"/>
              <w:sz w:val="28"/>
              <w:szCs w:val="28"/>
            </w:rPr>
            <m:t>0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)-</m:t>
          </m:r>
          <m:r>
            <w:rPr>
              <w:rFonts w:ascii="Cambria Math" w:hAnsi="Cambria Math" w:cs="Simplified Arabic"/>
              <w:sz w:val="28"/>
              <w:szCs w:val="28"/>
            </w:rPr>
            <m:t>2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max(</m:t>
          </m:r>
          <m:r>
            <w:rPr>
              <w:rFonts w:ascii="Cambria Math" w:hAnsi="Cambria Math" w:cs="Simplified Arabic"/>
              <w:sz w:val="28"/>
              <w:szCs w:val="28"/>
            </w:rPr>
            <m:t>0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)+max(</m:t>
          </m:r>
          <m:r>
            <w:rPr>
              <w:rFonts w:ascii="Cambria Math" w:hAnsi="Cambria Math" w:cs="Simplified Arabic"/>
              <w:sz w:val="28"/>
              <w:szCs w:val="28"/>
            </w:rPr>
            <m:t>0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)-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Simplified Arabic" w:hAnsi="Simplified Arabic" w:cs="Simplified Arabic"/>
                  <w:sz w:val="28"/>
                  <w:szCs w:val="28"/>
                </w:rPr>
                <m:t>Premium</m:t>
              </m:r>
            </m:e>
            <m:sub>
              <m:r>
                <m:rPr>
                  <m:nor/>
                </m:rPr>
                <w:rPr>
                  <w:rFonts w:ascii="Simplified Arabic" w:hAnsi="Simplified Arabic" w:cs="Simplified Arabic"/>
                  <w:sz w:val="28"/>
                  <w:szCs w:val="28"/>
                </w:rPr>
                <m:t>net</m:t>
              </m:r>
            </m:sub>
          </m:sSub>
        </m:oMath>
      </m:oMathPara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حيث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Simplified Arabic" w:hAnsi="Simplified Arabic" w:cs="Simplified Arabic"/>
                <w:sz w:val="28"/>
                <w:szCs w:val="28"/>
              </w:rPr>
              <m:t>Premium</m:t>
            </m:r>
          </m:e>
          <m:sub>
            <m:r>
              <m:rPr>
                <m:nor/>
              </m:rPr>
              <w:rPr>
                <w:rFonts w:ascii="Simplified Arabic" w:hAnsi="Simplified Arabic" w:cs="Simplified Arabic"/>
                <w:sz w:val="28"/>
                <w:szCs w:val="28"/>
              </w:rPr>
              <m:t>net</m:t>
            </m:r>
          </m:sub>
        </m:sSub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صافي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القسط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المدفوع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المحصل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عليه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كانت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الحالة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Short).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4A3C1F3E">
          <v:rect id="_x0000_i1107" style="width:0;height:1.5pt" o:hralign="center" o:hrstd="t" o:hr="t"/>
        </w:pic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 xml:space="preserve">3)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التحليل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القطعي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(Piecewise Analysis)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لفهم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الرسم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البياني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للربح</w:t>
      </w:r>
      <w:r w:rsidRPr="001F3028">
        <w:rPr>
          <w:rFonts w:ascii="Simplified Arabic" w:hAnsi="Simplified Arabic" w:cs="Simplified Arabic"/>
          <w:sz w:val="28"/>
          <w:szCs w:val="28"/>
        </w:rPr>
        <w:t>/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الخسارة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(P/L):</w:t>
      </w:r>
    </w:p>
    <w:p w:rsidR="00CF34C6" w:rsidRPr="001F3028" w:rsidRDefault="001F3028" w:rsidP="00855C5D">
      <w:pPr>
        <w:numPr>
          <w:ilvl w:val="0"/>
          <w:numId w:val="72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إذا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1</m:t>
            </m:r>
          </m:sub>
        </m:sSub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Π=-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Simplified Arabic" w:hAnsi="Simplified Arabic" w:cs="Simplified Arabic"/>
                <w:sz w:val="28"/>
                <w:szCs w:val="28"/>
              </w:rPr>
              <m:t>Premium</m:t>
            </m:r>
          </m:e>
          <m:sub>
            <m:r>
              <m:rPr>
                <m:nor/>
              </m:rPr>
              <w:rPr>
                <w:rFonts w:ascii="Simplified Arabic" w:hAnsi="Simplified Arabic" w:cs="Simplified Arabic"/>
                <w:sz w:val="28"/>
                <w:szCs w:val="28"/>
              </w:rPr>
              <m:t>net</m:t>
            </m:r>
          </m:sub>
        </m:sSub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Times New Roman" w:hAnsi="Times New Roman" w:cs="Times New Roman"/>
          <w:sz w:val="28"/>
          <w:szCs w:val="28"/>
        </w:rPr>
        <w:t>→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خسارة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قصوى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القسط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المدفوع</w:t>
      </w:r>
      <w:r w:rsidRPr="001F3028">
        <w:rPr>
          <w:rFonts w:ascii="Simplified Arabic" w:hAnsi="Simplified Arabic" w:cs="Simplified Arabic"/>
          <w:sz w:val="28"/>
          <w:szCs w:val="28"/>
        </w:rPr>
        <w:t>).</w:t>
      </w:r>
    </w:p>
    <w:p w:rsidR="00CF34C6" w:rsidRPr="001F3028" w:rsidRDefault="001F3028" w:rsidP="00855C5D">
      <w:pPr>
        <w:numPr>
          <w:ilvl w:val="0"/>
          <w:numId w:val="72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إذا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2</m:t>
            </m:r>
          </m:sub>
        </m:sSub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Π=(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)-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Simplified Arabic" w:hAnsi="Simplified Arabic" w:cs="Simplified Arabic"/>
                <w:sz w:val="28"/>
                <w:szCs w:val="28"/>
              </w:rPr>
              <m:t>Premium</m:t>
            </m:r>
          </m:e>
          <m:sub>
            <m:r>
              <m:rPr>
                <m:nor/>
              </m:rPr>
              <w:rPr>
                <w:rFonts w:ascii="Simplified Arabic" w:hAnsi="Simplified Arabic" w:cs="Simplified Arabic"/>
                <w:sz w:val="28"/>
                <w:szCs w:val="28"/>
              </w:rPr>
              <m:t>net</m:t>
            </m:r>
          </m:sub>
        </m:sSub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Times New Roman" w:hAnsi="Times New Roman" w:cs="Times New Roman"/>
          <w:sz w:val="28"/>
          <w:szCs w:val="28"/>
        </w:rPr>
        <w:t>→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ربح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يرتفع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خطيًا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حتى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يصل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لأقصاه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2</m:t>
            </m:r>
          </m:sub>
        </m:sSub>
      </m:oMath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1F3028" w:rsidP="00855C5D">
      <w:pPr>
        <w:numPr>
          <w:ilvl w:val="0"/>
          <w:numId w:val="72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إذا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3</m:t>
            </m:r>
          </m:sub>
        </m:sSub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Π=(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)-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Simplified Arabic" w:hAnsi="Simplified Arabic" w:cs="Simplified Arabic"/>
                <w:sz w:val="28"/>
                <w:szCs w:val="28"/>
              </w:rPr>
              <m:t>Premium</m:t>
            </m:r>
          </m:e>
          <m:sub>
            <m:r>
              <m:rPr>
                <m:nor/>
              </m:rPr>
              <w:rPr>
                <w:rFonts w:ascii="Simplified Arabic" w:hAnsi="Simplified Arabic" w:cs="Simplified Arabic"/>
                <w:sz w:val="28"/>
                <w:szCs w:val="28"/>
              </w:rPr>
              <m:t>net</m:t>
            </m:r>
          </m:sub>
        </m:sSub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Times New Roman" w:hAnsi="Times New Roman" w:cs="Times New Roman"/>
          <w:sz w:val="28"/>
          <w:szCs w:val="28"/>
        </w:rPr>
        <w:t>→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الربح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يبدأ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الانخفاض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1F3028" w:rsidP="00855C5D">
      <w:pPr>
        <w:numPr>
          <w:ilvl w:val="0"/>
          <w:numId w:val="72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إذا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≥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3</m:t>
            </m:r>
          </m:sub>
        </m:sSub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Π=-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Simplified Arabic" w:hAnsi="Simplified Arabic" w:cs="Simplified Arabic"/>
                <w:sz w:val="28"/>
                <w:szCs w:val="28"/>
              </w:rPr>
              <m:t>Premium</m:t>
            </m:r>
          </m:e>
          <m:sub>
            <m:r>
              <m:rPr>
                <m:nor/>
              </m:rPr>
              <w:rPr>
                <w:rFonts w:ascii="Simplified Arabic" w:hAnsi="Simplified Arabic" w:cs="Simplified Arabic"/>
                <w:sz w:val="28"/>
                <w:szCs w:val="28"/>
              </w:rPr>
              <m:t>net</m:t>
            </m:r>
          </m:sub>
        </m:sSub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Times New Roman" w:hAnsi="Times New Roman" w:cs="Times New Roman"/>
          <w:sz w:val="28"/>
          <w:szCs w:val="28"/>
        </w:rPr>
        <w:t>→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عودة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للخسارة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القصوى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الحد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الأقصى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للربح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=(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)-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Simplified Arabic" w:hAnsi="Simplified Arabic" w:cs="Simplified Arabic"/>
                  <w:sz w:val="28"/>
                  <w:szCs w:val="28"/>
                </w:rPr>
                <m:t>Premium</m:t>
              </m:r>
            </m:e>
            <m:sub>
              <m:r>
                <m:rPr>
                  <m:nor/>
                </m:rPr>
                <w:rPr>
                  <w:rFonts w:ascii="Simplified Arabic" w:hAnsi="Simplified Arabic" w:cs="Simplified Arabic"/>
                  <w:sz w:val="28"/>
                  <w:szCs w:val="28"/>
                </w:rPr>
                <m:t>net</m:t>
              </m:r>
            </m:sub>
          </m:sSub>
        </m:oMath>
      </m:oMathPara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ويحدث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2</m:t>
            </m:r>
          </m:sub>
        </m:sSub>
      </m:oMath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نقطتا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التعادل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(Breakeven Points)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</m:e>
            <m:sub>
              <m:r>
                <m:rPr>
                  <m:nor/>
                </m:rPr>
                <w:rPr>
                  <w:rFonts w:ascii="Simplified Arabic" w:hAnsi="Simplified Arabic" w:cs="Simplified Arabic"/>
                  <w:sz w:val="28"/>
                  <w:szCs w:val="28"/>
                </w:rPr>
                <m:t>BE,1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Simplified Arabic" w:hAnsi="Simplified Arabic" w:cs="Simplified Arabic"/>
                  <w:sz w:val="28"/>
                  <w:szCs w:val="28"/>
                </w:rPr>
                <m:t>Premium</m:t>
              </m:r>
            </m:e>
            <m:sub>
              <m:r>
                <m:rPr>
                  <m:nor/>
                </m:rPr>
                <w:rPr>
                  <w:rFonts w:ascii="Simplified Arabic" w:hAnsi="Simplified Arabic" w:cs="Simplified Arabic"/>
                  <w:sz w:val="28"/>
                  <w:szCs w:val="28"/>
                </w:rPr>
                <m:t>net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,</m:t>
          </m:r>
          <m:r>
            <w:rPr>
              <w:rFonts w:ascii="Cambria Math" w:hAnsi="Cambria Math" w:cs="Simplified Arabic"/>
              <w:sz w:val="28"/>
              <w:szCs w:val="28"/>
            </w:rPr>
            <m:t> 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</m:e>
            <m:sub>
              <m:r>
                <m:rPr>
                  <m:nor/>
                </m:rPr>
                <w:rPr>
                  <w:rFonts w:ascii="Simplified Arabic" w:hAnsi="Simplified Arabic" w:cs="Simplified Arabic"/>
                  <w:sz w:val="28"/>
                  <w:szCs w:val="28"/>
                </w:rPr>
                <m:t>BE,2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Simplified Arabic" w:hAnsi="Simplified Arabic" w:cs="Simplified Arabic"/>
                  <w:sz w:val="28"/>
                  <w:szCs w:val="28"/>
                </w:rPr>
                <m:t>Premium</m:t>
              </m:r>
            </m:e>
            <m:sub>
              <m:r>
                <m:rPr>
                  <m:nor/>
                </m:rPr>
                <w:rPr>
                  <w:rFonts w:ascii="Simplified Arabic" w:hAnsi="Simplified Arabic" w:cs="Simplified Arabic"/>
                  <w:sz w:val="28"/>
                  <w:szCs w:val="28"/>
                </w:rPr>
                <m:t>net</m:t>
              </m:r>
            </m:sub>
          </m:sSub>
        </m:oMath>
      </m:oMathPara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7F876197">
          <v:rect id="_x0000_i1108" style="width:0;height:1.5pt" o:hralign="center" o:hrstd="t" o:hr="t"/>
        </w:pic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 xml:space="preserve">4)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بيع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الفراشة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(Short Butterfly)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هو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عكس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المراكز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السابقة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CF34C6" w:rsidRPr="001F3028" w:rsidRDefault="001F3028" w:rsidP="00855C5D">
      <w:pPr>
        <w:numPr>
          <w:ilvl w:val="0"/>
          <w:numId w:val="73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نبيع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Call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1</m:t>
            </m:r>
          </m:sub>
        </m:sSub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3</m:t>
            </m:r>
          </m:sub>
        </m:sSub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(1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عقد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لكل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منهما</w:t>
      </w:r>
      <w:r w:rsidRPr="001F3028">
        <w:rPr>
          <w:rFonts w:ascii="Simplified Arabic" w:hAnsi="Simplified Arabic" w:cs="Simplified Arabic"/>
          <w:sz w:val="28"/>
          <w:szCs w:val="28"/>
        </w:rPr>
        <w:t>)</w:t>
      </w:r>
    </w:p>
    <w:p w:rsidR="00CF34C6" w:rsidRPr="001F3028" w:rsidRDefault="001F3028" w:rsidP="00855C5D">
      <w:pPr>
        <w:numPr>
          <w:ilvl w:val="0"/>
          <w:numId w:val="73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نشتري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2 Call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2</m:t>
            </m:r>
          </m:sub>
        </m:sSub>
      </m:oMath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الخصائص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CF34C6" w:rsidRPr="001F3028" w:rsidRDefault="001F3028" w:rsidP="00855C5D">
      <w:pPr>
        <w:numPr>
          <w:ilvl w:val="0"/>
          <w:numId w:val="74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القسط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المحصّل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موجب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(Premium Received).</w:t>
      </w:r>
    </w:p>
    <w:p w:rsidR="00CF34C6" w:rsidRPr="001F3028" w:rsidRDefault="001F3028" w:rsidP="00855C5D">
      <w:pPr>
        <w:numPr>
          <w:ilvl w:val="0"/>
          <w:numId w:val="74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الربح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الأقصى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=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القسط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المحصّل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بقي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قرب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2</m:t>
            </m:r>
          </m:sub>
        </m:sSub>
      </m:oMath>
      <w:r w:rsidRPr="001F3028">
        <w:rPr>
          <w:rFonts w:ascii="Simplified Arabic" w:hAnsi="Simplified Arabic" w:cs="Simplified Arabic"/>
          <w:sz w:val="28"/>
          <w:szCs w:val="28"/>
        </w:rPr>
        <w:t>).</w:t>
      </w:r>
    </w:p>
    <w:p w:rsidR="00CF34C6" w:rsidRPr="001F3028" w:rsidRDefault="001F3028" w:rsidP="00855C5D">
      <w:pPr>
        <w:numPr>
          <w:ilvl w:val="0"/>
          <w:numId w:val="74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الخسارة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القصوى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تحدث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عندما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يخرج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بعيدًا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فوق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3</m:t>
            </m:r>
          </m:sub>
        </m:sSub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تحت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1</m:t>
            </m:r>
          </m:sub>
        </m:sSub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وتساوي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تقريبًا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)-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Simplified Arabic" w:hAnsi="Simplified Arabic" w:cs="Simplified Arabic"/>
                <w:sz w:val="28"/>
                <w:szCs w:val="28"/>
              </w:rPr>
              <m:t>Premium</m:t>
            </m:r>
          </m:e>
          <m:sub>
            <m:r>
              <m:rPr>
                <m:nor/>
              </m:rPr>
              <w:rPr>
                <w:rFonts w:ascii="Simplified Arabic" w:hAnsi="Simplified Arabic" w:cs="Simplified Arabic"/>
                <w:sz w:val="28"/>
                <w:szCs w:val="28"/>
              </w:rPr>
              <m:t>net</m:t>
            </m:r>
          </m:sub>
        </m:sSub>
      </m:oMath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تُستخدم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هذه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الإستراتيجية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عندما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تتوقع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تذبذبًا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عاليًا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(High Volatility):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تريد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يبتعد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الوسط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لتتخطى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حدود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المجال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وتدفع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الخسارة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لحامل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Long Butterfly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وبالتالي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تربح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أنت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كـ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Short).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07B7D66B">
          <v:rect id="_x0000_i1109" style="width:0;height:1.5pt" o:hralign="center" o:hrstd="t" o:hr="t"/>
        </w:pic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 xml:space="preserve">5)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الصيغ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التحليلية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للمهتمين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بالرياضيات</w:t>
      </w:r>
      <w:r w:rsidRPr="001F3028">
        <w:rPr>
          <w:rFonts w:ascii="Simplified Arabic" w:hAnsi="Simplified Arabic" w:cs="Simplified Arabic"/>
          <w:sz w:val="28"/>
          <w:szCs w:val="28"/>
        </w:rPr>
        <w:t>)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يمكن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كتابة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العائد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باستخدام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دوال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ماكس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بصيغة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i/>
          <w:iCs/>
          <w:sz w:val="28"/>
          <w:szCs w:val="28"/>
        </w:rPr>
        <w:t>spread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CF34C6" w:rsidRPr="001F3028" w:rsidRDefault="001F3028" w:rsidP="00855C5D">
      <w:pPr>
        <w:numPr>
          <w:ilvl w:val="0"/>
          <w:numId w:val="75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Call Butterfly = Bull Call Spread (K1,K2) + Bear Call Spread (K2,K3)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حيث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</w:rPr>
            <m:t>Bull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=max(</m:t>
          </m:r>
          <m:r>
            <w:rPr>
              <w:rFonts w:ascii="Cambria Math" w:hAnsi="Cambria Math" w:cs="Simplified Arabic"/>
              <w:sz w:val="28"/>
              <w:szCs w:val="28"/>
            </w:rPr>
            <m:t>0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)-max(</m:t>
          </m:r>
          <m:r>
            <w:rPr>
              <w:rFonts w:ascii="Cambria Math" w:hAnsi="Cambria Math" w:cs="Simplified Arabic"/>
              <w:sz w:val="28"/>
              <w:szCs w:val="28"/>
            </w:rPr>
            <m:t>0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</m:t>
          </m:r>
        </m:oMath>
      </m:oMathPara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</w:rPr>
            <m:t>Bear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=max(</m:t>
          </m:r>
          <m:r>
            <w:rPr>
              <w:rFonts w:ascii="Cambria Math" w:hAnsi="Cambria Math" w:cs="Simplified Arabic"/>
              <w:sz w:val="28"/>
              <w:szCs w:val="28"/>
            </w:rPr>
            <m:t>0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)-max(</m:t>
          </m:r>
          <m:r>
            <w:rPr>
              <w:rFonts w:ascii="Cambria Math" w:hAnsi="Cambria Math" w:cs="Simplified Arabic"/>
              <w:sz w:val="28"/>
              <w:szCs w:val="28"/>
            </w:rPr>
            <m:t>0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</m:t>
          </m:r>
        </m:oMath>
      </m:oMathPara>
    </w:p>
    <w:p w:rsidR="00CF34C6" w:rsidRPr="001F3028" w:rsidRDefault="001F3028" w:rsidP="00855C5D">
      <w:pPr>
        <w:numPr>
          <w:ilvl w:val="0"/>
          <w:numId w:val="75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Put Butterfly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بنفس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المنطق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استبدال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Calls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بـ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Puts.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32A98463">
          <v:rect id="_x0000_i1110" style="width:0;height:1.5pt" o:hralign="center" o:hrstd="t" o:hr="t"/>
        </w:pic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 xml:space="preserve">6)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إدارة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المخاطر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والتحسين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(Optimisation &amp; Risk Management)</w:t>
      </w:r>
    </w:p>
    <w:p w:rsidR="00CF34C6" w:rsidRPr="001F3028" w:rsidRDefault="001F3028" w:rsidP="00855C5D">
      <w:pPr>
        <w:numPr>
          <w:ilvl w:val="0"/>
          <w:numId w:val="7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اختيار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المسافة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بين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أسعار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التنفيذ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d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CF34C6" w:rsidRPr="001F3028" w:rsidRDefault="001F3028" w:rsidP="00855C5D">
      <w:pPr>
        <w:numPr>
          <w:ilvl w:val="1"/>
          <w:numId w:val="77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مسافة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أكبر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Cambria Math" w:hAnsi="Cambria Math" w:cs="Cambria Math"/>
          <w:sz w:val="28"/>
          <w:szCs w:val="28"/>
        </w:rPr>
        <w:t>⇒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ربح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محتمل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أكبر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لكن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تكلفة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ونطاق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تعادل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أوسع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1F3028" w:rsidP="00855C5D">
      <w:pPr>
        <w:numPr>
          <w:ilvl w:val="1"/>
          <w:numId w:val="77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مسافة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أصغر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Cambria Math" w:hAnsi="Cambria Math" w:cs="Cambria Math"/>
          <w:sz w:val="28"/>
          <w:szCs w:val="28"/>
        </w:rPr>
        <w:t>⇒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تكلفة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أقل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ولكن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ربح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محدود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جدًا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1F3028" w:rsidP="00855C5D">
      <w:pPr>
        <w:numPr>
          <w:ilvl w:val="0"/>
          <w:numId w:val="7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توقيت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الدخول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CF34C6" w:rsidRPr="001F3028" w:rsidRDefault="001F3028" w:rsidP="00855C5D">
      <w:pPr>
        <w:numPr>
          <w:ilvl w:val="1"/>
          <w:numId w:val="78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 xml:space="preserve">Long Butterfly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عادة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انخفاض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التقلب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الضمني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(IV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منخفض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وتوقع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استقرار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1F3028" w:rsidP="00855C5D">
      <w:pPr>
        <w:numPr>
          <w:ilvl w:val="1"/>
          <w:numId w:val="78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 xml:space="preserve">Short Butterfly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ارتفاع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IV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وتوقع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انفجار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الحركة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1F3028" w:rsidP="00855C5D">
      <w:pPr>
        <w:numPr>
          <w:ilvl w:val="0"/>
          <w:numId w:val="7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التعامل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مع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اليونانيات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(Greeks)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CF34C6" w:rsidRPr="001F3028" w:rsidRDefault="001F3028" w:rsidP="00855C5D">
      <w:pPr>
        <w:numPr>
          <w:ilvl w:val="1"/>
          <w:numId w:val="79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>Long Butterfly:</w:t>
      </w:r>
    </w:p>
    <w:p w:rsidR="00CF34C6" w:rsidRPr="001F3028" w:rsidRDefault="001F3028" w:rsidP="00855C5D">
      <w:pPr>
        <w:numPr>
          <w:ilvl w:val="2"/>
          <w:numId w:val="80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Δ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قريب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الصفر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حول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2</m:t>
            </m:r>
          </m:sub>
        </m:sSub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محايد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اتجاهيًا</w:t>
      </w:r>
      <w:r w:rsidRPr="001F3028">
        <w:rPr>
          <w:rFonts w:ascii="Simplified Arabic" w:hAnsi="Simplified Arabic" w:cs="Simplified Arabic"/>
          <w:sz w:val="28"/>
          <w:szCs w:val="28"/>
        </w:rPr>
        <w:t>).</w:t>
      </w:r>
    </w:p>
    <w:p w:rsidR="00CF34C6" w:rsidRPr="001F3028" w:rsidRDefault="001F3028" w:rsidP="00855C5D">
      <w:pPr>
        <w:numPr>
          <w:ilvl w:val="2"/>
          <w:numId w:val="80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Γ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موجب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قرب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المنتصف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حساس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لحركات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صغيرة</w:t>
      </w:r>
      <w:r w:rsidRPr="001F3028">
        <w:rPr>
          <w:rFonts w:ascii="Simplified Arabic" w:hAnsi="Simplified Arabic" w:cs="Simplified Arabic"/>
          <w:sz w:val="28"/>
          <w:szCs w:val="28"/>
        </w:rPr>
        <w:t>).</w:t>
      </w:r>
    </w:p>
    <w:p w:rsidR="00CF34C6" w:rsidRPr="001F3028" w:rsidRDefault="001F3028" w:rsidP="00855C5D">
      <w:pPr>
        <w:numPr>
          <w:ilvl w:val="2"/>
          <w:numId w:val="80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Θ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غالبًا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سالب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تآكل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الزمن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ضدك</w:t>
      </w:r>
      <w:r w:rsidRPr="001F3028">
        <w:rPr>
          <w:rFonts w:ascii="Simplified Arabic" w:hAnsi="Simplified Arabic" w:cs="Simplified Arabic"/>
          <w:sz w:val="28"/>
          <w:szCs w:val="28"/>
        </w:rPr>
        <w:t>).</w:t>
      </w:r>
    </w:p>
    <w:p w:rsidR="00CF34C6" w:rsidRPr="001F3028" w:rsidRDefault="001F3028" w:rsidP="00855C5D">
      <w:pPr>
        <w:numPr>
          <w:ilvl w:val="2"/>
          <w:numId w:val="80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r>
          <w:rPr>
            <w:rFonts w:ascii="Cambria Math" w:hAnsi="Cambria Math" w:cs="Simplified Arabic"/>
            <w:sz w:val="28"/>
            <w:szCs w:val="28"/>
          </w:rPr>
          <m:t>ν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(Vega)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سالب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انخفاض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التقلب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يفيدك</w:t>
      </w:r>
      <w:r w:rsidRPr="001F3028">
        <w:rPr>
          <w:rFonts w:ascii="Simplified Arabic" w:hAnsi="Simplified Arabic" w:cs="Simplified Arabic"/>
          <w:sz w:val="28"/>
          <w:szCs w:val="28"/>
        </w:rPr>
        <w:t>).</w:t>
      </w:r>
    </w:p>
    <w:p w:rsidR="00CF34C6" w:rsidRPr="001F3028" w:rsidRDefault="001F3028" w:rsidP="00855C5D">
      <w:pPr>
        <w:numPr>
          <w:ilvl w:val="1"/>
          <w:numId w:val="79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 xml:space="preserve">Short Butterfly: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العكس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تقريبًا،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تتحمل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خطر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جاما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وتستفيد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ثيتا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1F3028" w:rsidP="00855C5D">
      <w:pPr>
        <w:numPr>
          <w:ilvl w:val="0"/>
          <w:numId w:val="7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Stop-Loss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ذكي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CF34C6" w:rsidRPr="001F3028" w:rsidRDefault="001F3028" w:rsidP="00855C5D">
      <w:pPr>
        <w:numPr>
          <w:ilvl w:val="1"/>
          <w:numId w:val="81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حدّد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مسبقًا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أقصى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خسارة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مقبولة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عادةً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واضحة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=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القسط</w:t>
      </w:r>
      <w:r w:rsidRPr="001F3028">
        <w:rPr>
          <w:rFonts w:ascii="Simplified Arabic" w:hAnsi="Simplified Arabic" w:cs="Simplified Arabic"/>
          <w:sz w:val="28"/>
          <w:szCs w:val="28"/>
        </w:rPr>
        <w:t>).</w:t>
      </w:r>
    </w:p>
    <w:p w:rsidR="00CF34C6" w:rsidRPr="001F3028" w:rsidRDefault="001F3028" w:rsidP="00855C5D">
      <w:pPr>
        <w:numPr>
          <w:ilvl w:val="1"/>
          <w:numId w:val="81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راقب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خروج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منطقة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الربح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واغلق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المركز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قبل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الوصول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للخسارة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القصوى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تغيرت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الفرضيات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2C48A8AD">
          <v:rect id="_x0000_i1111" style="width:0;height:1.5pt" o:hralign="center" o:hrstd="t" o:hr="t"/>
        </w:pic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 xml:space="preserve">7)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خلاصة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بيداغوجية</w:t>
      </w:r>
    </w:p>
    <w:p w:rsidR="00CF34C6" w:rsidRPr="001F3028" w:rsidRDefault="001F3028" w:rsidP="00855C5D">
      <w:pPr>
        <w:numPr>
          <w:ilvl w:val="0"/>
          <w:numId w:val="82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 xml:space="preserve">Long Butterfly =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رهان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الهدوء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تكلفة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محدودة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وربح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محدود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1F3028" w:rsidP="00855C5D">
      <w:pPr>
        <w:numPr>
          <w:ilvl w:val="0"/>
          <w:numId w:val="82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 xml:space="preserve">Short Butterfly =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رهان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العاصفة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تذبذب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كبير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ربح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ثابت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وخسارة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محتملة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أكبر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1F3028" w:rsidP="00855C5D">
      <w:pPr>
        <w:numPr>
          <w:ilvl w:val="0"/>
          <w:numId w:val="82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الرسوم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البيانية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المرافقة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توضّح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بوضوح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نطاق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الربح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والخسارة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والقرار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الاستثماري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يعتمد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توقعك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للتقلب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وحركة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1F3028" w:rsidP="00855C5D">
      <w:pPr>
        <w:numPr>
          <w:ilvl w:val="0"/>
          <w:numId w:val="82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الصيغ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الرياضية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تمنحك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قدرة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حساب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الربح</w:t>
      </w:r>
      <w:r w:rsidRPr="001F3028">
        <w:rPr>
          <w:rFonts w:ascii="Simplified Arabic" w:hAnsi="Simplified Arabic" w:cs="Simplified Arabic"/>
          <w:sz w:val="28"/>
          <w:szCs w:val="28"/>
        </w:rPr>
        <w:t>/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الخسارة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بدقة،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وتساعدك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ضبط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نقاط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الدخول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والخروج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7A7BBF19">
          <v:rect id="_x0000_i1112" style="width:0;height:1.5pt" o:hralign="center" o:hrstd="t" o:hr="t"/>
        </w:pic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تمرين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تطبيقي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بيداغوجي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حول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إستراتيجية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Butterfly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النموذجي</w:t>
      </w:r>
      <w:r w:rsidRPr="001F3028">
        <w:rPr>
          <w:rFonts w:ascii="Simplified Arabic" w:hAnsi="Simplified Arabic" w:cs="Simplified Arabic"/>
          <w:sz w:val="28"/>
          <w:szCs w:val="28"/>
        </w:rPr>
        <w:t>)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785F2282">
          <v:rect id="_x0000_i1113" style="width:0;height:1.5pt" o:hralign="center" o:hrstd="t" o:hr="t"/>
        </w:pic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egoe UI Symbol" w:hAnsi="Segoe UI Symbol" w:cs="Segoe UI Symbol"/>
          <w:sz w:val="28"/>
          <w:szCs w:val="28"/>
        </w:rPr>
        <w:t>📘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التمرين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لديك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شراء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(Call)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سهم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يتداول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حاليًا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100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تقرر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بناء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Long Call Butterfly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بالمعطيات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الآتية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CF34C6" w:rsidRPr="001F3028" w:rsidRDefault="001F3028" w:rsidP="00855C5D">
      <w:pPr>
        <w:numPr>
          <w:ilvl w:val="0"/>
          <w:numId w:val="83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أسعار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التنفيذ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90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100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110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المسافة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ثابتة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= 10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دج</w:t>
      </w:r>
      <w:r w:rsidRPr="001F3028">
        <w:rPr>
          <w:rFonts w:ascii="Simplified Arabic" w:hAnsi="Simplified Arabic" w:cs="Simplified Arabic"/>
          <w:sz w:val="28"/>
          <w:szCs w:val="28"/>
        </w:rPr>
        <w:t>)</w:t>
      </w:r>
    </w:p>
    <w:p w:rsidR="00CF34C6" w:rsidRPr="001F3028" w:rsidRDefault="001F3028" w:rsidP="00855C5D">
      <w:pPr>
        <w:numPr>
          <w:ilvl w:val="0"/>
          <w:numId w:val="83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الأقساط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(Premiums)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لكل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m:oMath>
        <m:r>
          <w:rPr>
            <w:rFonts w:ascii="Cambria Math" w:hAnsi="Cambria Math" w:cs="Simplified Arabic"/>
            <w:sz w:val="28"/>
            <w:szCs w:val="28"/>
          </w:rPr>
          <m:t> 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90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12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دج،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 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100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7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دج،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 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110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4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دج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تذكر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Long Butterfly =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شراء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C(K1) +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بيع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2 × C(K2) +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شراء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C(K3)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المطلوب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CF34C6" w:rsidRPr="001F3028" w:rsidRDefault="001F3028" w:rsidP="00855C5D">
      <w:pPr>
        <w:numPr>
          <w:ilvl w:val="0"/>
          <w:numId w:val="84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احسب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صافي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القسط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المدفوع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(Net Premium).</w:t>
      </w:r>
    </w:p>
    <w:p w:rsidR="00CF34C6" w:rsidRPr="001F3028" w:rsidRDefault="001F3028" w:rsidP="00855C5D">
      <w:pPr>
        <w:numPr>
          <w:ilvl w:val="0"/>
          <w:numId w:val="84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اكتب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دالة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العائد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Π(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)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الاستحقاق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بشكل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قطعي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(Piecewise).</w:t>
      </w:r>
    </w:p>
    <w:p w:rsidR="00CF34C6" w:rsidRPr="001F3028" w:rsidRDefault="001F3028" w:rsidP="00855C5D">
      <w:pPr>
        <w:numPr>
          <w:ilvl w:val="0"/>
          <w:numId w:val="84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استخرج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CF34C6" w:rsidRPr="001F3028" w:rsidRDefault="001F3028" w:rsidP="00855C5D">
      <w:pPr>
        <w:numPr>
          <w:ilvl w:val="1"/>
          <w:numId w:val="85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الربح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الأقصى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ومتى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يتحقق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1F3028" w:rsidP="00855C5D">
      <w:pPr>
        <w:numPr>
          <w:ilvl w:val="1"/>
          <w:numId w:val="85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الخسارة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القصوى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ومتى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تتحقق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1F3028" w:rsidP="00855C5D">
      <w:pPr>
        <w:numPr>
          <w:ilvl w:val="1"/>
          <w:numId w:val="85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نقطتا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التعادل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(Breakeven Points).</w:t>
      </w:r>
    </w:p>
    <w:p w:rsidR="00CF34C6" w:rsidRPr="001F3028" w:rsidRDefault="001F3028" w:rsidP="00855C5D">
      <w:pPr>
        <w:numPr>
          <w:ilvl w:val="0"/>
          <w:numId w:val="84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أكمِل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جدول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الربح</w:t>
      </w:r>
      <w:r w:rsidRPr="001F3028">
        <w:rPr>
          <w:rFonts w:ascii="Simplified Arabic" w:hAnsi="Simplified Arabic" w:cs="Simplified Arabic"/>
          <w:sz w:val="28"/>
          <w:szCs w:val="28"/>
        </w:rPr>
        <w:t>/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الخسارة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قيم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T</m:t>
            </m:r>
          </m:sub>
        </m:sSub>
      </m:oMath>
      <w:r w:rsidRPr="001F3028">
        <w:rPr>
          <w:rFonts w:ascii="Simplified Arabic" w:hAnsi="Simplified Arabic" w:cs="Simplified Arabic"/>
          <w:sz w:val="28"/>
          <w:szCs w:val="28"/>
        </w:rPr>
        <w:t>: 80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90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95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100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105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110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120.</w:t>
      </w:r>
    </w:p>
    <w:p w:rsidR="00CF34C6" w:rsidRPr="001F3028" w:rsidRDefault="001F3028" w:rsidP="00855C5D">
      <w:pPr>
        <w:numPr>
          <w:ilvl w:val="0"/>
          <w:numId w:val="84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إذا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توقعت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تقلبًا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عاليًا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جدًا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بدل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الاستقرار،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أيهما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أنسب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Long Butterfly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Short Butterfly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؟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ولماذا؟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74BBBBF3">
          <v:rect id="_x0000_i1114" style="width:0;height:1.5pt" o:hralign="center" o:hrstd="t" o:hr="t"/>
        </w:pic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 xml:space="preserve">✅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النموذجي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 xml:space="preserve">1)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صافي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القسط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المدفوع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Simplified Arabic" w:hAnsi="Simplified Arabic" w:cs="Simplified Arabic"/>
                  <w:sz w:val="28"/>
                  <w:szCs w:val="28"/>
                </w:rPr>
                <m:t>Premium</m:t>
              </m:r>
            </m:e>
            <m:sub>
              <m:r>
                <m:rPr>
                  <m:nor/>
                </m:rPr>
                <w:rPr>
                  <w:rFonts w:ascii="Simplified Arabic" w:hAnsi="Simplified Arabic" w:cs="Simplified Arabic"/>
                  <w:sz w:val="28"/>
                  <w:szCs w:val="28"/>
                </w:rPr>
                <m:t>net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=(+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90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)-</m:t>
          </m:r>
          <m:r>
            <w:rPr>
              <w:rFonts w:ascii="Cambria Math" w:hAnsi="Cambria Math" w:cs="Simplified Arabic"/>
              <w:sz w:val="28"/>
              <w:szCs w:val="28"/>
            </w:rPr>
            <m:t>2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100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)+(+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110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)=</m:t>
          </m:r>
          <m:r>
            <w:rPr>
              <w:rFonts w:ascii="Cambria Math" w:hAnsi="Cambria Math" w:cs="Simplified Arabic"/>
              <w:sz w:val="28"/>
              <w:szCs w:val="28"/>
            </w:rPr>
            <m:t>12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r>
            <w:rPr>
              <w:rFonts w:ascii="Cambria Math" w:hAnsi="Cambria Math" w:cs="Simplified Arabic"/>
              <w:sz w:val="28"/>
              <w:szCs w:val="28"/>
            </w:rPr>
            <m:t>14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+</m:t>
          </m:r>
          <m:r>
            <w:rPr>
              <w:rFonts w:ascii="Cambria Math" w:hAnsi="Cambria Math" w:cs="Simplified Arabic"/>
              <w:sz w:val="28"/>
              <w:szCs w:val="28"/>
            </w:rPr>
            <m:t>4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r>
            <w:rPr>
              <w:rFonts w:ascii="Cambria Math" w:hAnsi="Cambria Math" w:cs="Simplified Arabic"/>
              <w:sz w:val="28"/>
              <w:szCs w:val="28"/>
            </w:rPr>
            <m:t>2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  <w:rtl/>
            </w:rPr>
            <m:t>دج</m:t>
          </m:r>
        </m:oMath>
      </m:oMathPara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إذن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تكلفة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إنشاء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الاستراتيجية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= 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2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دج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لكل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عقد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Butterfly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61265AAD">
          <v:rect id="_x0000_i1115" style="width:0;height:1.5pt" o:hralign="center" o:hrstd="t" o:hr="t"/>
        </w:pic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 xml:space="preserve">2)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دالة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العائد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Π(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)</m:t>
        </m:r>
      </m:oMath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Π(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)=max(</m:t>
          </m:r>
          <m:r>
            <w:rPr>
              <w:rFonts w:ascii="Cambria Math" w:hAnsi="Cambria Math" w:cs="Simplified Arabic"/>
              <w:sz w:val="28"/>
              <w:szCs w:val="28"/>
            </w:rPr>
            <m:t>0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90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)-</m:t>
          </m:r>
          <m:r>
            <w:rPr>
              <w:rFonts w:ascii="Cambria Math" w:hAnsi="Cambria Math" w:cs="Simplified Arabic"/>
              <w:sz w:val="28"/>
              <w:szCs w:val="28"/>
            </w:rPr>
            <m:t>2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max(</m:t>
          </m:r>
          <m:r>
            <w:rPr>
              <w:rFonts w:ascii="Cambria Math" w:hAnsi="Cambria Math" w:cs="Simplified Arabic"/>
              <w:sz w:val="28"/>
              <w:szCs w:val="28"/>
            </w:rPr>
            <m:t>0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100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)+max(</m:t>
          </m:r>
          <m:r>
            <w:rPr>
              <w:rFonts w:ascii="Cambria Math" w:hAnsi="Cambria Math" w:cs="Simplified Arabic"/>
              <w:sz w:val="28"/>
              <w:szCs w:val="28"/>
            </w:rPr>
            <m:t>0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110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)-</m:t>
          </m:r>
          <m:r>
            <w:rPr>
              <w:rFonts w:ascii="Cambria Math" w:hAnsi="Cambria Math" w:cs="Simplified Arabic"/>
              <w:sz w:val="28"/>
              <w:szCs w:val="28"/>
            </w:rPr>
            <m:t>2</m:t>
          </m:r>
        </m:oMath>
      </m:oMathPara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بشكل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قطعي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CF34C6" w:rsidRPr="001F3028" w:rsidRDefault="001F3028" w:rsidP="00855C5D">
      <w:pPr>
        <w:numPr>
          <w:ilvl w:val="0"/>
          <w:numId w:val="8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إذا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≤</m:t>
        </m:r>
        <m:r>
          <w:rPr>
            <w:rFonts w:ascii="Cambria Math" w:hAnsi="Cambria Math" w:cs="Simplified Arabic"/>
            <w:sz w:val="28"/>
            <w:szCs w:val="28"/>
          </w:rPr>
          <m:t>90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m:oMath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Π=-</m:t>
        </m:r>
        <m:r>
          <w:rPr>
            <w:rFonts w:ascii="Cambria Math" w:hAnsi="Cambria Math" w:cs="Simplified Arabic"/>
            <w:sz w:val="28"/>
            <w:szCs w:val="28"/>
          </w:rPr>
          <m:t>2</m:t>
        </m:r>
      </m:oMath>
    </w:p>
    <w:p w:rsidR="00CF34C6" w:rsidRPr="001F3028" w:rsidRDefault="001F3028" w:rsidP="00855C5D">
      <w:pPr>
        <w:numPr>
          <w:ilvl w:val="0"/>
          <w:numId w:val="8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إذا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90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≤</m:t>
        </m:r>
        <m:r>
          <w:rPr>
            <w:rFonts w:ascii="Cambria Math" w:hAnsi="Cambria Math" w:cs="Simplified Arabic"/>
            <w:sz w:val="28"/>
            <w:szCs w:val="28"/>
          </w:rPr>
          <m:t>100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m:oMath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Π=(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-</m:t>
        </m:r>
        <m:r>
          <w:rPr>
            <w:rFonts w:ascii="Cambria Math" w:hAnsi="Cambria Math" w:cs="Simplified Arabic"/>
            <w:sz w:val="28"/>
            <w:szCs w:val="28"/>
          </w:rPr>
          <m:t>90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)-</m:t>
        </m:r>
        <m:r>
          <w:rPr>
            <w:rFonts w:ascii="Cambria Math" w:hAnsi="Cambria Math" w:cs="Simplified Arabic"/>
            <w:sz w:val="28"/>
            <w:szCs w:val="28"/>
          </w:rPr>
          <m:t>2</m:t>
        </m:r>
      </m:oMath>
    </w:p>
    <w:p w:rsidR="00CF34C6" w:rsidRPr="001F3028" w:rsidRDefault="001F3028" w:rsidP="00855C5D">
      <w:pPr>
        <w:numPr>
          <w:ilvl w:val="0"/>
          <w:numId w:val="8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إذا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100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≤</m:t>
        </m:r>
        <m:r>
          <w:rPr>
            <w:rFonts w:ascii="Cambria Math" w:hAnsi="Cambria Math" w:cs="Simplified Arabic"/>
            <w:sz w:val="28"/>
            <w:szCs w:val="28"/>
          </w:rPr>
          <m:t>110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m:oMath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Π=(</m:t>
        </m:r>
        <m:r>
          <w:rPr>
            <w:rFonts w:ascii="Cambria Math" w:hAnsi="Cambria Math" w:cs="Simplified Arabic"/>
            <w:sz w:val="28"/>
            <w:szCs w:val="28"/>
          </w:rPr>
          <m:t>110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)-</m:t>
        </m:r>
        <m:r>
          <w:rPr>
            <w:rFonts w:ascii="Cambria Math" w:hAnsi="Cambria Math" w:cs="Simplified Arabic"/>
            <w:sz w:val="28"/>
            <w:szCs w:val="28"/>
          </w:rPr>
          <m:t>2</m:t>
        </m:r>
      </m:oMath>
    </w:p>
    <w:p w:rsidR="00CF34C6" w:rsidRPr="001F3028" w:rsidRDefault="001F3028" w:rsidP="00855C5D">
      <w:pPr>
        <w:numPr>
          <w:ilvl w:val="0"/>
          <w:numId w:val="8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إذا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≥</m:t>
        </m:r>
        <m:r>
          <w:rPr>
            <w:rFonts w:ascii="Cambria Math" w:hAnsi="Cambria Math" w:cs="Simplified Arabic"/>
            <w:sz w:val="28"/>
            <w:szCs w:val="28"/>
          </w:rPr>
          <m:t>110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m:oMath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Π=-</m:t>
        </m:r>
        <m:r>
          <w:rPr>
            <w:rFonts w:ascii="Cambria Math" w:hAnsi="Cambria Math" w:cs="Simplified Arabic"/>
            <w:sz w:val="28"/>
            <w:szCs w:val="28"/>
          </w:rPr>
          <m:t>2</m:t>
        </m:r>
      </m:oMath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1771935D">
          <v:rect id="_x0000_i1116" style="width:0;height:1.5pt" o:hralign="center" o:hrstd="t" o:hr="t"/>
        </w:pic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 xml:space="preserve">3)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النتائج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الرئيسية</w:t>
      </w:r>
    </w:p>
    <w:p w:rsidR="00CF34C6" w:rsidRPr="001F3028" w:rsidRDefault="001F3028" w:rsidP="00855C5D">
      <w:pPr>
        <w:numPr>
          <w:ilvl w:val="0"/>
          <w:numId w:val="87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الربح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الأقصى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=(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)-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Simplified Arabic" w:hAnsi="Simplified Arabic" w:cs="Simplified Arabic"/>
                  <w:sz w:val="28"/>
                  <w:szCs w:val="28"/>
                </w:rPr>
                <m:t>Premium</m:t>
              </m:r>
            </m:e>
            <m:sub>
              <m:r>
                <m:rPr>
                  <m:nor/>
                </m:rPr>
                <w:rPr>
                  <w:rFonts w:ascii="Simplified Arabic" w:hAnsi="Simplified Arabic" w:cs="Simplified Arabic"/>
                  <w:sz w:val="28"/>
                  <w:szCs w:val="28"/>
                </w:rPr>
                <m:t>net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r>
            <w:rPr>
              <w:rFonts w:ascii="Cambria Math" w:hAnsi="Cambria Math" w:cs="Simplified Arabic"/>
              <w:sz w:val="28"/>
              <w:szCs w:val="28"/>
            </w:rPr>
            <m:t>10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r>
            <w:rPr>
              <w:rFonts w:ascii="Cambria Math" w:hAnsi="Cambria Math" w:cs="Simplified Arabic"/>
              <w:sz w:val="28"/>
              <w:szCs w:val="28"/>
            </w:rPr>
            <m:t>2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r>
            <w:rPr>
              <w:rFonts w:ascii="Cambria Math" w:hAnsi="Cambria Math" w:cs="Simplified Arabic"/>
              <w:sz w:val="28"/>
              <w:szCs w:val="28"/>
            </w:rPr>
            <m:t>8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  <w:rtl/>
            </w:rPr>
            <m:t>دج</m:t>
          </m:r>
        </m:oMath>
      </m:oMathPara>
    </w:p>
    <w:p w:rsidR="00CF34C6" w:rsidRPr="001F3028" w:rsidRDefault="001F3028" w:rsidP="00855C5D">
      <w:pPr>
        <w:numPr>
          <w:ilvl w:val="0"/>
          <w:numId w:val="88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يتحقق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100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1F3028" w:rsidP="00855C5D">
      <w:pPr>
        <w:numPr>
          <w:ilvl w:val="0"/>
          <w:numId w:val="87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الخسارة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القصوى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Simplified Arabic" w:hAnsi="Simplified Arabic" w:cs="Simplified Arabic"/>
                  <w:sz w:val="28"/>
                  <w:szCs w:val="28"/>
                </w:rPr>
                <m:t>Premium</m:t>
              </m:r>
            </m:e>
            <m:sub>
              <m:r>
                <m:rPr>
                  <m:nor/>
                </m:rPr>
                <w:rPr>
                  <w:rFonts w:ascii="Simplified Arabic" w:hAnsi="Simplified Arabic" w:cs="Simplified Arabic"/>
                  <w:sz w:val="28"/>
                  <w:szCs w:val="28"/>
                </w:rPr>
                <m:t>net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=-</m:t>
          </m:r>
          <m:r>
            <w:rPr>
              <w:rFonts w:ascii="Cambria Math" w:hAnsi="Cambria Math" w:cs="Simplified Arabic"/>
              <w:sz w:val="28"/>
              <w:szCs w:val="28"/>
            </w:rPr>
            <m:t>2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  <w:rtl/>
            </w:rPr>
            <m:t>دج</m:t>
          </m:r>
        </m:oMath>
      </m:oMathPara>
    </w:p>
    <w:p w:rsidR="00CF34C6" w:rsidRPr="001F3028" w:rsidRDefault="001F3028" w:rsidP="00855C5D">
      <w:pPr>
        <w:numPr>
          <w:ilvl w:val="0"/>
          <w:numId w:val="88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تحدث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عندما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يبقى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تحت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1</m:t>
            </m:r>
          </m:sub>
        </m:sSub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فوق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3</m:t>
            </m:r>
          </m:sub>
        </m:sSub>
      </m:oMath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1F3028" w:rsidP="00855C5D">
      <w:pPr>
        <w:numPr>
          <w:ilvl w:val="0"/>
          <w:numId w:val="87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نقطتا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التعادل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</m:e>
            <m:sub>
              <m:r>
                <m:rPr>
                  <m:nor/>
                </m:rPr>
                <w:rPr>
                  <w:rFonts w:ascii="Simplified Arabic" w:hAnsi="Simplified Arabic" w:cs="Simplified Arabic"/>
                  <w:sz w:val="28"/>
                  <w:szCs w:val="28"/>
                </w:rPr>
                <m:t>BE,1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Simplified Arabic" w:hAnsi="Simplified Arabic" w:cs="Simplified Arabic"/>
                  <w:sz w:val="28"/>
                  <w:szCs w:val="28"/>
                </w:rPr>
                <m:t>Premium</m:t>
              </m:r>
            </m:e>
            <m:sub>
              <m:r>
                <m:rPr>
                  <m:nor/>
                </m:rPr>
                <w:rPr>
                  <w:rFonts w:ascii="Simplified Arabic" w:hAnsi="Simplified Arabic" w:cs="Simplified Arabic"/>
                  <w:sz w:val="28"/>
                  <w:szCs w:val="28"/>
                </w:rPr>
                <m:t>net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r>
            <w:rPr>
              <w:rFonts w:ascii="Cambria Math" w:hAnsi="Cambria Math" w:cs="Simplified Arabic"/>
              <w:sz w:val="28"/>
              <w:szCs w:val="28"/>
            </w:rPr>
            <m:t>90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+</m:t>
          </m:r>
          <m:r>
            <w:rPr>
              <w:rFonts w:ascii="Cambria Math" w:hAnsi="Cambria Math" w:cs="Simplified Arabic"/>
              <w:sz w:val="28"/>
              <w:szCs w:val="28"/>
            </w:rPr>
            <m:t>2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r>
            <w:rPr>
              <w:rFonts w:ascii="Cambria Math" w:hAnsi="Cambria Math" w:cs="Simplified Arabic"/>
              <w:sz w:val="28"/>
              <w:szCs w:val="28"/>
            </w:rPr>
            <m:t>92</m:t>
          </m:r>
        </m:oMath>
      </m:oMathPara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</m:e>
            <m:sub>
              <m:r>
                <m:rPr>
                  <m:nor/>
                </m:rPr>
                <w:rPr>
                  <w:rFonts w:ascii="Simplified Arabic" w:hAnsi="Simplified Arabic" w:cs="Simplified Arabic"/>
                  <w:sz w:val="28"/>
                  <w:szCs w:val="28"/>
                </w:rPr>
                <m:t>BE,2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Simplified Arabic" w:hAnsi="Simplified Arabic" w:cs="Simplified Arabic"/>
                  <w:sz w:val="28"/>
                  <w:szCs w:val="28"/>
                </w:rPr>
                <m:t>Premium</m:t>
              </m:r>
            </m:e>
            <m:sub>
              <m:r>
                <m:rPr>
                  <m:nor/>
                </m:rPr>
                <w:rPr>
                  <w:rFonts w:ascii="Simplified Arabic" w:hAnsi="Simplified Arabic" w:cs="Simplified Arabic"/>
                  <w:sz w:val="28"/>
                  <w:szCs w:val="28"/>
                </w:rPr>
                <m:t>net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r>
            <w:rPr>
              <w:rFonts w:ascii="Cambria Math" w:hAnsi="Cambria Math" w:cs="Simplified Arabic"/>
              <w:sz w:val="28"/>
              <w:szCs w:val="28"/>
            </w:rPr>
            <m:t>110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r>
            <w:rPr>
              <w:rFonts w:ascii="Cambria Math" w:hAnsi="Cambria Math" w:cs="Simplified Arabic"/>
              <w:sz w:val="28"/>
              <w:szCs w:val="28"/>
            </w:rPr>
            <m:t>2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r>
            <w:rPr>
              <w:rFonts w:ascii="Cambria Math" w:hAnsi="Cambria Math" w:cs="Simplified Arabic"/>
              <w:sz w:val="28"/>
              <w:szCs w:val="28"/>
            </w:rPr>
            <m:t>108</m:t>
          </m:r>
        </m:oMath>
      </m:oMathPara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7B2F1B91">
          <v:rect id="_x0000_i1117" style="width:0;height:1.5pt" o:hralign="center" o:hrstd="t" o:hr="t"/>
        </w:pic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 xml:space="preserve">4)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جدول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الربح</w:t>
      </w:r>
      <w:r w:rsidRPr="001F3028">
        <w:rPr>
          <w:rFonts w:ascii="Simplified Arabic" w:hAnsi="Simplified Arabic" w:cs="Simplified Arabic"/>
          <w:sz w:val="28"/>
          <w:szCs w:val="28"/>
        </w:rPr>
        <w:t>/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الخسارة</w:t>
      </w:r>
    </w:p>
    <w:tbl>
      <w:tblPr>
        <w:tblW w:w="0" w:type="auto"/>
        <w:tblLook w:val="0020" w:firstRow="1" w:lastRow="0" w:firstColumn="0" w:lastColumn="0" w:noHBand="0" w:noVBand="0"/>
      </w:tblPr>
      <w:tblGrid>
        <w:gridCol w:w="658"/>
        <w:gridCol w:w="2146"/>
        <w:gridCol w:w="2337"/>
      </w:tblGrid>
      <w:tr w:rsidR="001F3028" w:rsidRPr="001F3028" w:rsidTr="001F3028">
        <w:trPr>
          <w:tblHeader/>
        </w:trPr>
        <w:tc>
          <w:tcPr>
            <w:tcW w:w="0" w:type="auto"/>
          </w:tcPr>
          <w:p w:rsidR="00CF34C6" w:rsidRPr="001F3028" w:rsidRDefault="009943D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العائد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الخام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قبل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القسط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Π(</m:t>
              </m:r>
              <m:sSub>
                <m:sSubPr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)</m:t>
              </m:r>
            </m:oMath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بعد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طرح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2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دج</w:t>
            </w:r>
          </w:p>
        </w:tc>
      </w:tr>
      <w:tr w:rsidR="001F3028" w:rsidRPr="001F3028"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80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-2</w:t>
            </w:r>
          </w:p>
        </w:tc>
      </w:tr>
      <w:tr w:rsidR="001F3028" w:rsidRPr="001F3028"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90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-2</w:t>
            </w:r>
          </w:p>
        </w:tc>
      </w:tr>
      <w:tr w:rsidR="001F3028" w:rsidRPr="001F3028"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95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3</w:t>
            </w:r>
          </w:p>
        </w:tc>
      </w:tr>
      <w:tr w:rsidR="001F3028" w:rsidRPr="001F3028"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100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>8 (</w:t>
            </w: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الحد</w:t>
            </w: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الأقصى</w:t>
            </w: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>)</w:t>
            </w:r>
          </w:p>
        </w:tc>
      </w:tr>
      <w:tr w:rsidR="001F3028" w:rsidRPr="001F3028"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105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3</w:t>
            </w:r>
          </w:p>
        </w:tc>
      </w:tr>
      <w:tr w:rsidR="001F3028" w:rsidRPr="001F3028"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110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-2</w:t>
            </w:r>
          </w:p>
        </w:tc>
      </w:tr>
      <w:tr w:rsidR="001F3028" w:rsidRPr="001F3028"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120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-2</w:t>
            </w:r>
          </w:p>
        </w:tc>
      </w:tr>
    </w:tbl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العائد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الخام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= </w:t>
      </w:r>
      <m:oMath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max(</m:t>
        </m:r>
        <m:r>
          <w:rPr>
            <w:rFonts w:ascii="Cambria Math" w:hAnsi="Cambria Math" w:cs="Simplified Arabic"/>
            <w:sz w:val="28"/>
            <w:szCs w:val="28"/>
          </w:rPr>
          <m:t>0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-</m:t>
        </m:r>
        <m:r>
          <w:rPr>
            <w:rFonts w:ascii="Cambria Math" w:hAnsi="Cambria Math" w:cs="Simplified Arabic"/>
            <w:sz w:val="28"/>
            <w:szCs w:val="28"/>
          </w:rPr>
          <m:t>90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)-</m:t>
        </m:r>
        <m:r>
          <w:rPr>
            <w:rFonts w:ascii="Cambria Math" w:hAnsi="Cambria Math" w:cs="Simplified Arabic"/>
            <w:sz w:val="28"/>
            <w:szCs w:val="28"/>
          </w:rPr>
          <m:t>2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max(</m:t>
        </m:r>
        <m:r>
          <w:rPr>
            <w:rFonts w:ascii="Cambria Math" w:hAnsi="Cambria Math" w:cs="Simplified Arabic"/>
            <w:sz w:val="28"/>
            <w:szCs w:val="28"/>
          </w:rPr>
          <m:t>0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-</m:t>
        </m:r>
        <m:r>
          <w:rPr>
            <w:rFonts w:ascii="Cambria Math" w:hAnsi="Cambria Math" w:cs="Simplified Arabic"/>
            <w:sz w:val="28"/>
            <w:szCs w:val="28"/>
          </w:rPr>
          <m:t>100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)+max(</m:t>
        </m:r>
        <m:r>
          <w:rPr>
            <w:rFonts w:ascii="Cambria Math" w:hAnsi="Cambria Math" w:cs="Simplified Arabic"/>
            <w:sz w:val="28"/>
            <w:szCs w:val="28"/>
          </w:rPr>
          <m:t>0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-</m:t>
        </m:r>
        <m:r>
          <w:rPr>
            <w:rFonts w:ascii="Cambria Math" w:hAnsi="Cambria Math" w:cs="Simplified Arabic"/>
            <w:sz w:val="28"/>
            <w:szCs w:val="28"/>
          </w:rPr>
          <m:t>110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)</m:t>
        </m:r>
      </m:oMath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59418023">
          <v:rect id="_x0000_i1118" style="width:0;height:1.5pt" o:hralign="center" o:hrstd="t" o:hr="t"/>
        </w:pic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 xml:space="preserve">5)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القرار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الاستثماري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(Long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Short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؟</w:t>
      </w:r>
      <w:r w:rsidRPr="001F3028">
        <w:rPr>
          <w:rFonts w:ascii="Simplified Arabic" w:hAnsi="Simplified Arabic" w:cs="Simplified Arabic"/>
          <w:sz w:val="28"/>
          <w:szCs w:val="28"/>
        </w:rPr>
        <w:t>)</w:t>
      </w:r>
    </w:p>
    <w:p w:rsidR="00CF34C6" w:rsidRPr="001F3028" w:rsidRDefault="001F3028" w:rsidP="00855C5D">
      <w:pPr>
        <w:numPr>
          <w:ilvl w:val="0"/>
          <w:numId w:val="89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إذا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كنت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تتوقع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استقرار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حول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100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Cambria Math" w:hAnsi="Cambria Math" w:cs="Cambria Math"/>
          <w:sz w:val="28"/>
          <w:szCs w:val="28"/>
        </w:rPr>
        <w:t>⇒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Long Butterfly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مناسبة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ربح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محدود،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خسارة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محدودة</w:t>
      </w:r>
      <w:r w:rsidRPr="001F3028">
        <w:rPr>
          <w:rFonts w:ascii="Simplified Arabic" w:hAnsi="Simplified Arabic" w:cs="Simplified Arabic"/>
          <w:sz w:val="28"/>
          <w:szCs w:val="28"/>
        </w:rPr>
        <w:t>).</w:t>
      </w:r>
    </w:p>
    <w:p w:rsidR="00CF34C6" w:rsidRPr="001F3028" w:rsidRDefault="001F3028" w:rsidP="00855C5D">
      <w:pPr>
        <w:numPr>
          <w:ilvl w:val="0"/>
          <w:numId w:val="89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إذا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كنت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تتوقع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تذبذبًا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قويًا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قفزات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كبيرة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)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بعيدًا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عن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100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Cambria Math" w:hAnsi="Cambria Math" w:cs="Cambria Math"/>
          <w:sz w:val="28"/>
          <w:szCs w:val="28"/>
        </w:rPr>
        <w:t>⇒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Short Butterfly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أفضل،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لأنك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تربح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عندما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يبتعد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الوسط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وتخسر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فقط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ظل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قريبًا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منه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40DD9F4C">
          <v:rect id="_x0000_i1119" style="width:0;height:1.5pt" o:hralign="center" o:hrstd="t" o:hr="t"/>
        </w:pic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هل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تريد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إدراج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التمرين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والحل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ملف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Word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رسم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منحنى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الربح</w:t>
      </w:r>
      <w:r w:rsidRPr="001F3028">
        <w:rPr>
          <w:rFonts w:ascii="Simplified Arabic" w:hAnsi="Simplified Arabic" w:cs="Simplified Arabic"/>
          <w:sz w:val="28"/>
          <w:szCs w:val="28"/>
        </w:rPr>
        <w:t>/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الخسارة؟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أخبرني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لأضيفه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وأرسل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لك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الملف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فيما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يلي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محتوى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بيداغوجي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مبنيّ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Practice Questions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الخاصة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بالفصل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13: </w:t>
      </w:r>
      <w:r w:rsidRPr="001F3028">
        <w:rPr>
          <w:rFonts w:ascii="Simplified Arabic" w:hAnsi="Simplified Arabic" w:cs="Simplified Arabic"/>
          <w:i/>
          <w:iCs/>
          <w:sz w:val="28"/>
          <w:szCs w:val="28"/>
        </w:rPr>
        <w:t>Binomial Trees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مرجع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Hull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الإصدار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2018)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شروح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مبسّطة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وخطوات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منهجية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للحل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تشمل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الأسئلة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13.1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13.13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كما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وردت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الكتاب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1135059F">
          <v:rect id="_x0000_i1120" style="width:0;height:1.5pt" o:hralign="center" o:hrstd="t" o:hr="t"/>
        </w:pic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17" w:name="قبل-البدء-المبدأ-والمنهجية-العامة"/>
      <w:r w:rsidRPr="001F3028">
        <w:rPr>
          <w:rFonts w:ascii="Simplified Arabic" w:hAnsi="Simplified Arabic" w:cs="Simplified Arabic"/>
          <w:sz w:val="28"/>
          <w:szCs w:val="28"/>
        </w:rPr>
        <w:t xml:space="preserve">1)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قبل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البدء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المبدأ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والمنهجية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العامة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18" w:name="Xba366d2b67653f1322d99ce3803dfa0a6d9c5f3"/>
      <w:r w:rsidRPr="001F3028">
        <w:rPr>
          <w:rFonts w:ascii="Simplified Arabic" w:hAnsi="Simplified Arabic" w:cs="Simplified Arabic"/>
          <w:sz w:val="28"/>
          <w:szCs w:val="28"/>
          <w:rtl/>
        </w:rPr>
        <w:t>أ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التسعير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بالمحايدة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للمخاطر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(Risk</w:t>
      </w:r>
      <w:r w:rsidRPr="001F3028">
        <w:rPr>
          <w:rFonts w:ascii="Times New Roman" w:hAnsi="Times New Roman" w:cs="Times New Roman"/>
          <w:sz w:val="28"/>
          <w:szCs w:val="28"/>
        </w:rPr>
        <w:t>‑</w:t>
      </w:r>
      <w:r w:rsidRPr="001F3028">
        <w:rPr>
          <w:rFonts w:ascii="Simplified Arabic" w:hAnsi="Simplified Arabic" w:cs="Simplified Arabic"/>
          <w:sz w:val="28"/>
          <w:szCs w:val="28"/>
        </w:rPr>
        <w:t>Neutral Valuation)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تساوي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المتوقعة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لعوائده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عالمٍ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محايد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للمخاطر،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مخصومة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بمعدل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الخالي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المخاطر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Simplified Arabic"/>
              <w:sz w:val="28"/>
              <w:szCs w:val="28"/>
            </w:rPr>
            <m:t>f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rT</m:t>
              </m:r>
            </m:sup>
          </m:sSup>
          <m:r>
            <w:rPr>
              <w:rFonts w:ascii="Cambria Math" w:hAnsi="Cambria Math" w:cs="Simplified Arabic"/>
              <w:sz w:val="28"/>
              <w:szCs w:val="28"/>
            </w:rPr>
            <m:t> 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[</m:t>
          </m:r>
          <m:r>
            <w:rPr>
              <w:rFonts w:ascii="Cambria Math" w:hAnsi="Cambria Math" w:cs="Simplified Arabic"/>
              <w:sz w:val="28"/>
              <w:szCs w:val="28"/>
            </w:rPr>
            <m:t>p 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u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+(</m:t>
          </m:r>
          <m:r>
            <w:rPr>
              <w:rFonts w:ascii="Cambria Math" w:hAnsi="Cambria Math" w:cs="Simplified Arabic"/>
              <w:sz w:val="28"/>
              <w:szCs w:val="28"/>
            </w:rPr>
            <m:t>1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r>
            <w:rPr>
              <w:rFonts w:ascii="Cambria Math" w:hAnsi="Cambria Math" w:cs="Simplified Arabic"/>
              <w:sz w:val="28"/>
              <w:szCs w:val="28"/>
            </w:rPr>
            <m:t>p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</m:t>
          </m:r>
          <m:r>
            <w:rPr>
              <w:rFonts w:ascii="Cambria Math" w:hAnsi="Cambria Math" w:cs="Simplified Arabic"/>
              <w:sz w:val="28"/>
              <w:szCs w:val="28"/>
            </w:rPr>
            <m:t> 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],</m:t>
          </m:r>
          <m:r>
            <w:rPr>
              <w:rFonts w:ascii="Cambria Math" w:hAnsi="Cambria Math" w:cs="Simplified Arabic"/>
              <w:sz w:val="28"/>
              <w:szCs w:val="28"/>
            </w:rPr>
            <m:t>  p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rT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hAnsi="Cambria Math" w:cs="Simplified Arabic"/>
                  <w:sz w:val="28"/>
                  <w:szCs w:val="28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d</m:t>
              </m:r>
            </m:den>
          </m:f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حيث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u</m:t>
            </m:r>
          </m:sub>
        </m:sSub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d</m:t>
            </m:r>
          </m:sub>
        </m:sSub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قيمتا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حالتي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الارتفاع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والانخفاض،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</w:t>
      </w:r>
      <m:oMath>
        <m:r>
          <w:rPr>
            <w:rFonts w:ascii="Cambria Math" w:hAnsi="Cambria Math" w:cs="Simplified Arabic"/>
            <w:sz w:val="28"/>
            <w:szCs w:val="28"/>
          </w:rPr>
          <m:t>u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,</m:t>
        </m:r>
        <m:r>
          <w:rPr>
            <w:rFonts w:ascii="Cambria Math" w:hAnsi="Cambria Math" w:cs="Simplified Arabic"/>
            <w:sz w:val="28"/>
            <w:szCs w:val="28"/>
          </w:rPr>
          <m:t>d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نسبتا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الحركة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لأعلى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وأسفل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19" w:name="ب.-الشجرة-متعددة-الخطوات"/>
      <w:bookmarkEnd w:id="18"/>
      <w:r w:rsidRPr="001F3028">
        <w:rPr>
          <w:rFonts w:ascii="Simplified Arabic" w:hAnsi="Simplified Arabic" w:cs="Simplified Arabic"/>
          <w:sz w:val="28"/>
          <w:szCs w:val="28"/>
          <w:rtl/>
        </w:rPr>
        <w:t>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الشجرة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متعدّدة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الخطوات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عندما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نقسم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الأفق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الزمني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خطوات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صغيرة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طولها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Δ</m:t>
        </m:r>
        <m:r>
          <w:rPr>
            <w:rFonts w:ascii="Cambria Math" w:hAnsi="Cambria Math" w:cs="Simplified Arabic"/>
            <w:sz w:val="28"/>
            <w:szCs w:val="28"/>
          </w:rPr>
          <m:t>t</m:t>
        </m:r>
      </m:oMath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يُستخدم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Simplified Arabic"/>
              <w:sz w:val="28"/>
              <w:szCs w:val="28"/>
            </w:rPr>
            <m:t>f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Δ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[</m:t>
          </m:r>
          <m:r>
            <w:rPr>
              <w:rFonts w:ascii="Cambria Math" w:hAnsi="Cambria Math" w:cs="Simplified Arabic"/>
              <w:sz w:val="28"/>
              <w:szCs w:val="28"/>
            </w:rPr>
            <m:t>p 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u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+(</m:t>
          </m:r>
          <m:r>
            <w:rPr>
              <w:rFonts w:ascii="Cambria Math" w:hAnsi="Cambria Math" w:cs="Simplified Arabic"/>
              <w:sz w:val="28"/>
              <w:szCs w:val="28"/>
            </w:rPr>
            <m:t>1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r>
            <w:rPr>
              <w:rFonts w:ascii="Cambria Math" w:hAnsi="Cambria Math" w:cs="Simplified Arabic"/>
              <w:sz w:val="28"/>
              <w:szCs w:val="28"/>
            </w:rPr>
            <m:t>p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</m:t>
          </m:r>
          <m:r>
            <w:rPr>
              <w:rFonts w:ascii="Cambria Math" w:hAnsi="Cambria Math" w:cs="Simplified Arabic"/>
              <w:sz w:val="28"/>
              <w:szCs w:val="28"/>
            </w:rPr>
            <m:t> 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],</m:t>
          </m:r>
          <m:r>
            <w:rPr>
              <w:rFonts w:ascii="Cambria Math" w:hAnsi="Cambria Math" w:cs="Simplified Arabic"/>
              <w:sz w:val="28"/>
              <w:szCs w:val="28"/>
            </w:rPr>
            <m:t> p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 w:cs="Simplified Arabic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hAnsi="Cambria Math" w:cs="Simplified Arabic"/>
                  <w:sz w:val="28"/>
                  <w:szCs w:val="28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d</m:t>
              </m:r>
            </m:den>
          </m:f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ثم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نرجع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خطوة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بخطوة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النهاية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البداية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20" w:name="ج.-ملاءمة-التذبذب-matching-volatility"/>
      <w:bookmarkEnd w:id="19"/>
      <w:r w:rsidRPr="001F3028">
        <w:rPr>
          <w:rFonts w:ascii="Simplified Arabic" w:hAnsi="Simplified Arabic" w:cs="Simplified Arabic"/>
          <w:sz w:val="28"/>
          <w:szCs w:val="28"/>
          <w:rtl/>
        </w:rPr>
        <w:t>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ملاءمة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التذبذب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(Matching Volatility)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لضبط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الشجرة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التذبذب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σ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Simplified Arabic"/>
              <w:sz w:val="28"/>
              <w:szCs w:val="28"/>
            </w:rPr>
            <m:t>u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Simplified Arabic"/>
                  <w:sz w:val="28"/>
                  <w:szCs w:val="28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Simplified Arabic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t</m:t>
                  </m:r>
                </m:e>
              </m:rad>
            </m:sup>
          </m:sSup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,</m:t>
          </m:r>
          <m:r>
            <w:rPr>
              <w:rFonts w:ascii="Cambria Math" w:hAnsi="Cambria Math" w:cs="Simplified Arabic"/>
              <w:sz w:val="28"/>
              <w:szCs w:val="28"/>
            </w:rPr>
            <m:t>  d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Simplified Arabic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t</m:t>
                  </m:r>
                </m:e>
              </m:rad>
            </m:sup>
          </m:sSup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>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ويمكن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أخذ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d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1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/</m:t>
        </m:r>
        <m:r>
          <w:rPr>
            <w:rFonts w:ascii="Cambria Math" w:hAnsi="Cambria Math" w:cs="Simplified Arabic"/>
            <w:sz w:val="28"/>
            <w:szCs w:val="28"/>
          </w:rPr>
          <m:t>u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كما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نموذج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Cox–Ross–Rubinstein).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21" w:name="د.-دلتا-δ"/>
      <w:bookmarkEnd w:id="20"/>
      <w:r w:rsidRPr="001F3028">
        <w:rPr>
          <w:rFonts w:ascii="Simplified Arabic" w:hAnsi="Simplified Arabic" w:cs="Simplified Arabic"/>
          <w:sz w:val="28"/>
          <w:szCs w:val="28"/>
          <w:rtl/>
        </w:rPr>
        <w:t>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دلتا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Times New Roman" w:hAnsi="Times New Roman" w:cs="Times New Roman"/>
          <w:sz w:val="28"/>
          <w:szCs w:val="28"/>
        </w:rPr>
        <w:t>Δ</w:t>
      </w:r>
      <w:r w:rsidRPr="001F3028">
        <w:rPr>
          <w:rFonts w:ascii="Simplified Arabic" w:hAnsi="Simplified Arabic" w:cs="Simplified Arabic"/>
          <w:sz w:val="28"/>
          <w:szCs w:val="28"/>
        </w:rPr>
        <w:t>)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Δ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=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مقدار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تغير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÷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مقدار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تغير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الأصل،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وتُستخدم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لبناء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محفظة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مُحايدة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للمخاطر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(Delta Hedging).</w:t>
      </w:r>
    </w:p>
    <w:p w:rsidR="001F3028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3A256487">
          <v:rect id="_x0000_i1121" style="width:0;height:1.5pt" o:hralign="center" o:hrstd="t" o:hr="t"/>
        </w:pic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22" w:name="خطة-الدرس-learning-path"/>
      <w:bookmarkEnd w:id="17"/>
      <w:bookmarkEnd w:id="21"/>
      <w:r w:rsidRPr="001F3028">
        <w:rPr>
          <w:rFonts w:ascii="Simplified Arabic" w:hAnsi="Simplified Arabic" w:cs="Simplified Arabic"/>
          <w:sz w:val="28"/>
          <w:szCs w:val="28"/>
        </w:rPr>
        <w:t xml:space="preserve">2)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خطة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الدرس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(Learning Path)</w:t>
      </w:r>
    </w:p>
    <w:p w:rsidR="001F3028" w:rsidRPr="001F3028" w:rsidRDefault="001F3028" w:rsidP="00855C5D">
      <w:pPr>
        <w:numPr>
          <w:ilvl w:val="0"/>
          <w:numId w:val="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مراجعة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سريعة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للنموذج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الثنائي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: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الفكرة،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الفرضيات،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الصيغ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855C5D">
      <w:pPr>
        <w:numPr>
          <w:ilvl w:val="0"/>
          <w:numId w:val="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شرح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منهجية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الحل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خطوة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بخطوة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كما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أدناه</w:t>
      </w:r>
      <w:r w:rsidRPr="001F3028">
        <w:rPr>
          <w:rFonts w:ascii="Simplified Arabic" w:hAnsi="Simplified Arabic" w:cs="Simplified Arabic"/>
          <w:sz w:val="28"/>
          <w:szCs w:val="28"/>
        </w:rPr>
        <w:t>).</w:t>
      </w:r>
    </w:p>
    <w:p w:rsidR="001F3028" w:rsidRPr="001F3028" w:rsidRDefault="001F3028" w:rsidP="00855C5D">
      <w:pPr>
        <w:numPr>
          <w:ilvl w:val="0"/>
          <w:numId w:val="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حل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أسئلة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13.1–13.13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مع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الطلاب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:</w:t>
      </w:r>
    </w:p>
    <w:p w:rsidR="001F3028" w:rsidRPr="001F3028" w:rsidRDefault="001F3028" w:rsidP="00AF1C78">
      <w:pPr>
        <w:numPr>
          <w:ilvl w:val="1"/>
          <w:numId w:val="135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تحديد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المعطيات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AF1C78">
      <w:pPr>
        <w:numPr>
          <w:ilvl w:val="1"/>
          <w:numId w:val="135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اختيار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الطريقة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مراجحة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/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محايد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للمخاطر</w:t>
      </w:r>
      <w:r w:rsidRPr="001F3028">
        <w:rPr>
          <w:rFonts w:ascii="Simplified Arabic" w:hAnsi="Simplified Arabic" w:cs="Simplified Arabic"/>
          <w:sz w:val="28"/>
          <w:szCs w:val="28"/>
        </w:rPr>
        <w:t>).</w:t>
      </w:r>
    </w:p>
    <w:p w:rsidR="001F3028" w:rsidRPr="001F3028" w:rsidRDefault="001F3028" w:rsidP="00AF1C78">
      <w:pPr>
        <w:numPr>
          <w:ilvl w:val="1"/>
          <w:numId w:val="135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بناء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الشجرة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وحساب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p</m:t>
        </m:r>
      </m:oMath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u</m:t>
            </m:r>
          </m:sub>
        </m:sSub>
      </m:oMath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d</m:t>
            </m:r>
          </m:sub>
        </m:sSub>
      </m:oMath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ثم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الخصم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AF1C78">
      <w:pPr>
        <w:numPr>
          <w:ilvl w:val="1"/>
          <w:numId w:val="135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التحقق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مثلاً</w:t>
      </w:r>
      <w:r w:rsidRPr="001F3028">
        <w:rPr>
          <w:rFonts w:ascii="Simplified Arabic" w:hAnsi="Simplified Arabic" w:cs="Simplified Arabic"/>
          <w:sz w:val="28"/>
          <w:szCs w:val="28"/>
        </w:rPr>
        <w:t>: Put–Call Parity).</w:t>
      </w:r>
    </w:p>
    <w:p w:rsidR="001F3028" w:rsidRPr="001F3028" w:rsidRDefault="001F3028" w:rsidP="00855C5D">
      <w:pPr>
        <w:numPr>
          <w:ilvl w:val="0"/>
          <w:numId w:val="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تكليفات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قصيرة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: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مجموعة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تحل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سؤالًا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وتقدّم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البصري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شجرة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+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خطوات</w:t>
      </w:r>
      <w:r w:rsidRPr="001F3028">
        <w:rPr>
          <w:rFonts w:ascii="Simplified Arabic" w:hAnsi="Simplified Arabic" w:cs="Simplified Arabic"/>
          <w:sz w:val="28"/>
          <w:szCs w:val="28"/>
        </w:rPr>
        <w:t>).</w:t>
      </w:r>
    </w:p>
    <w:p w:rsidR="001F3028" w:rsidRPr="001F3028" w:rsidRDefault="001F3028" w:rsidP="00855C5D">
      <w:pPr>
        <w:numPr>
          <w:ilvl w:val="0"/>
          <w:numId w:val="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أسئلة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تعميق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/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نقاش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: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حول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دلتا،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زيادة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عدد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الخطوات،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ولماذا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يمكن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التحوّط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بالكامل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شجرة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خطوتين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478E589F">
          <v:rect id="_x0000_i1122" style="width:0;height:1.5pt" o:hralign="center" o:hrstd="t" o:hr="t"/>
        </w:pic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23" w:name="نماذج-الحلول-step-by-step"/>
      <w:bookmarkEnd w:id="22"/>
      <w:r w:rsidRPr="001F3028">
        <w:rPr>
          <w:rFonts w:ascii="Simplified Arabic" w:hAnsi="Simplified Arabic" w:cs="Simplified Arabic"/>
          <w:sz w:val="28"/>
          <w:szCs w:val="28"/>
        </w:rPr>
        <w:t xml:space="preserve">3)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نماذج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الحلول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(Step-by-Step)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ملاحظة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الأرقام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تقريبية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تقريب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_decimal 2).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شجّع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الطلبة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إعادة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الحساب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للتأكد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24" w:name="سؤال-13.1"/>
      <w:r w:rsidRPr="001F3028">
        <w:rPr>
          <w:rFonts w:ascii="Simplified Arabic" w:hAnsi="Simplified Arabic" w:cs="Simplified Arabic"/>
          <w:sz w:val="28"/>
          <w:szCs w:val="28"/>
          <w:rtl/>
        </w:rPr>
        <w:t>سؤال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13.1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المعطيات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: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40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,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بعد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شهر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42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38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K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39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, </w:t>
      </w:r>
      <m:oMath>
        <m:r>
          <w:rPr>
            <w:rFonts w:ascii="Cambria Math" w:hAnsi="Cambria Math" w:cs="Simplified Arabic"/>
            <w:sz w:val="28"/>
            <w:szCs w:val="28"/>
          </w:rPr>
          <m:t>r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8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%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مستمر،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T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1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/</m:t>
        </m:r>
        <m:r>
          <w:rPr>
            <w:rFonts w:ascii="Cambria Math" w:hAnsi="Cambria Math" w:cs="Simplified Arabic"/>
            <w:sz w:val="28"/>
            <w:szCs w:val="28"/>
          </w:rPr>
          <m:t>12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سنة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.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الخطوات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:</w:t>
      </w:r>
    </w:p>
    <w:p w:rsidR="001F3028" w:rsidRPr="001F3028" w:rsidRDefault="001F3028" w:rsidP="00AF1C78">
      <w:pPr>
        <w:numPr>
          <w:ilvl w:val="0"/>
          <w:numId w:val="132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r>
          <w:rPr>
            <w:rFonts w:ascii="Cambria Math" w:hAnsi="Cambria Math" w:cs="Simplified Arabic"/>
            <w:sz w:val="28"/>
            <w:szCs w:val="28"/>
          </w:rPr>
          <m:t>u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42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/</m:t>
        </m:r>
        <m:r>
          <w:rPr>
            <w:rFonts w:ascii="Cambria Math" w:hAnsi="Cambria Math" w:cs="Simplified Arabic"/>
            <w:sz w:val="28"/>
            <w:szCs w:val="28"/>
          </w:rPr>
          <m:t>40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1.05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,</m:t>
        </m:r>
        <m:r>
          <w:rPr>
            <w:rFonts w:ascii="Cambria Math" w:hAnsi="Cambria Math" w:cs="Simplified Arabic"/>
            <w:sz w:val="28"/>
            <w:szCs w:val="28"/>
          </w:rPr>
          <m:t> d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38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/</m:t>
        </m:r>
        <m:r>
          <w:rPr>
            <w:rFonts w:ascii="Cambria Math" w:hAnsi="Cambria Math" w:cs="Simplified Arabic"/>
            <w:sz w:val="28"/>
            <w:szCs w:val="28"/>
          </w:rPr>
          <m:t>40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0.95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,</m:t>
        </m:r>
        <m:r>
          <w:rPr>
            <w:rFonts w:ascii="Cambria Math" w:hAnsi="Cambria Math" w:cs="Simplified Arabic"/>
            <w:sz w:val="28"/>
            <w:szCs w:val="28"/>
          </w:rPr>
          <m:t> a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pPr>
          <m:e>
            <m:r>
              <w:rPr>
                <w:rFonts w:ascii="Cambria Math" w:hAnsi="Cambria Math" w:cs="Simplified Arabic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Simplified Arabic"/>
                <w:sz w:val="28"/>
                <w:szCs w:val="28"/>
              </w:rPr>
              <m:t>rT</m:t>
            </m:r>
          </m:sup>
        </m:sSup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≈</m:t>
        </m:r>
        <m:sSup>
          <m:sSup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pPr>
          <m:e>
            <m:r>
              <w:rPr>
                <w:rFonts w:ascii="Cambria Math" w:hAnsi="Cambria Math" w:cs="Simplified Arabic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Simplified Arabic"/>
                <w:sz w:val="28"/>
                <w:szCs w:val="28"/>
              </w:rPr>
              <m:t>0.00667</m:t>
            </m:r>
          </m:sup>
        </m:sSup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1.0067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AF1C78">
      <w:pPr>
        <w:numPr>
          <w:ilvl w:val="0"/>
          <w:numId w:val="132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r>
          <w:rPr>
            <w:rFonts w:ascii="Cambria Math" w:hAnsi="Cambria Math" w:cs="Simplified Arabic"/>
            <w:sz w:val="28"/>
            <w:szCs w:val="28"/>
          </w:rPr>
          <m:t>p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fPr>
          <m:num>
            <m:r>
              <w:rPr>
                <w:rFonts w:ascii="Cambria Math" w:hAnsi="Cambria Math" w:cs="Simplified Arabic"/>
                <w:sz w:val="28"/>
                <w:szCs w:val="28"/>
              </w:rPr>
              <m:t>a</m:t>
            </m:r>
            <m:r>
              <m:rPr>
                <m:sty m:val="p"/>
              </m:rPr>
              <w:rPr>
                <w:rFonts w:ascii="Cambria Math" w:hAnsi="Cambria Math" w:cs="Simplified Arabic"/>
                <w:sz w:val="28"/>
                <w:szCs w:val="28"/>
              </w:rPr>
              <m:t>-</m:t>
            </m:r>
            <m:r>
              <w:rPr>
                <w:rFonts w:ascii="Cambria Math" w:hAnsi="Cambria Math" w:cs="Simplified Arabic"/>
                <w:sz w:val="28"/>
                <w:szCs w:val="28"/>
              </w:rPr>
              <m:t>d</m:t>
            </m:r>
          </m:num>
          <m:den>
            <m:r>
              <w:rPr>
                <w:rFonts w:ascii="Cambria Math" w:hAnsi="Cambria Math" w:cs="Simplified Arabic"/>
                <w:sz w:val="28"/>
                <w:szCs w:val="28"/>
              </w:rPr>
              <m:t>u</m:t>
            </m:r>
            <m:r>
              <m:rPr>
                <m:sty m:val="p"/>
              </m:rPr>
              <w:rPr>
                <w:rFonts w:ascii="Cambria Math" w:hAnsi="Cambria Math" w:cs="Simplified Arabic"/>
                <w:sz w:val="28"/>
                <w:szCs w:val="28"/>
              </w:rPr>
              <m:t>-</m:t>
            </m:r>
            <m:r>
              <w:rPr>
                <w:rFonts w:ascii="Cambria Math" w:hAnsi="Cambria Math" w:cs="Simplified Arabic"/>
                <w:sz w:val="28"/>
                <w:szCs w:val="28"/>
              </w:rPr>
              <m:t>d</m:t>
            </m:r>
          </m:den>
        </m:f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fPr>
          <m:num>
            <m:r>
              <w:rPr>
                <w:rFonts w:ascii="Cambria Math" w:hAnsi="Cambria Math" w:cs="Simplified Arabic"/>
                <w:sz w:val="28"/>
                <w:szCs w:val="28"/>
              </w:rPr>
              <m:t>1.0067</m:t>
            </m:r>
            <m:r>
              <m:rPr>
                <m:sty m:val="p"/>
              </m:rPr>
              <w:rPr>
                <w:rFonts w:ascii="Cambria Math" w:hAnsi="Cambria Math" w:cs="Simplified Arabic"/>
                <w:sz w:val="28"/>
                <w:szCs w:val="28"/>
              </w:rPr>
              <m:t>-</m:t>
            </m:r>
            <m:r>
              <w:rPr>
                <w:rFonts w:ascii="Cambria Math" w:hAnsi="Cambria Math" w:cs="Simplified Arabic"/>
                <w:sz w:val="28"/>
                <w:szCs w:val="28"/>
              </w:rPr>
              <m:t>0.95</m:t>
            </m:r>
          </m:num>
          <m:den>
            <m:r>
              <w:rPr>
                <w:rFonts w:ascii="Cambria Math" w:hAnsi="Cambria Math" w:cs="Simplified Arabic"/>
                <w:sz w:val="28"/>
                <w:szCs w:val="28"/>
              </w:rPr>
              <m:t>0.10</m:t>
            </m:r>
          </m:den>
        </m:f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≈</m:t>
        </m:r>
        <m:r>
          <w:rPr>
            <w:rFonts w:ascii="Cambria Math" w:hAnsi="Cambria Math" w:cs="Simplified Arabic"/>
            <w:sz w:val="28"/>
            <w:szCs w:val="28"/>
          </w:rPr>
          <m:t>0.567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AF1C78">
      <w:pPr>
        <w:numPr>
          <w:ilvl w:val="0"/>
          <w:numId w:val="132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العوائد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النهائية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u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=max(</m:t>
        </m:r>
        <m:r>
          <w:rPr>
            <w:rFonts w:ascii="Cambria Math" w:hAnsi="Cambria Math" w:cs="Simplified Arabic"/>
            <w:sz w:val="28"/>
            <w:szCs w:val="28"/>
          </w:rPr>
          <m:t>42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-</m:t>
        </m:r>
        <m:r>
          <w:rPr>
            <w:rFonts w:ascii="Cambria Math" w:hAnsi="Cambria Math" w:cs="Simplified Arabic"/>
            <w:sz w:val="28"/>
            <w:szCs w:val="28"/>
          </w:rPr>
          <m:t>39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,</m:t>
        </m:r>
        <m:r>
          <w:rPr>
            <w:rFonts w:ascii="Cambria Math" w:hAnsi="Cambria Math" w:cs="Simplified Arabic"/>
            <w:sz w:val="28"/>
            <w:szCs w:val="28"/>
          </w:rPr>
          <m:t>0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)=</m:t>
        </m:r>
        <m:r>
          <w:rPr>
            <w:rFonts w:ascii="Cambria Math" w:hAnsi="Cambria Math" w:cs="Simplified Arabic"/>
            <w:sz w:val="28"/>
            <w:szCs w:val="28"/>
          </w:rPr>
          <m:t>3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d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0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AF1C78">
      <w:pPr>
        <w:numPr>
          <w:ilvl w:val="0"/>
          <w:numId w:val="132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r>
          <w:rPr>
            <w:rFonts w:ascii="Cambria Math" w:hAnsi="Cambria Math" w:cs="Simplified Arabic"/>
            <w:sz w:val="28"/>
            <w:szCs w:val="28"/>
          </w:rPr>
          <m:t>f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pPr>
          <m:e>
            <m:r>
              <w:rPr>
                <w:rFonts w:ascii="Cambria Math" w:hAnsi="Cambria Math" w:cs="Simplified Arabic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Simplified Arabic"/>
                <w:sz w:val="28"/>
                <w:szCs w:val="28"/>
              </w:rPr>
              <m:t>-</m:t>
            </m:r>
            <m:r>
              <w:rPr>
                <w:rFonts w:ascii="Cambria Math" w:hAnsi="Cambria Math" w:cs="Simplified Arabic"/>
                <w:sz w:val="28"/>
                <w:szCs w:val="28"/>
              </w:rPr>
              <m:t>rT</m:t>
            </m:r>
          </m:sup>
        </m:sSup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[</m:t>
        </m:r>
        <m:r>
          <w:rPr>
            <w:rFonts w:ascii="Cambria Math" w:hAnsi="Cambria Math" w:cs="Simplified Arabic"/>
            <w:sz w:val="28"/>
            <w:szCs w:val="28"/>
          </w:rPr>
          <m:t>p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u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+(</m:t>
        </m:r>
        <m:r>
          <w:rPr>
            <w:rFonts w:ascii="Cambria Math" w:hAnsi="Cambria Math" w:cs="Simplified Arabic"/>
            <w:sz w:val="28"/>
            <w:szCs w:val="28"/>
          </w:rPr>
          <m:t>1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-</m:t>
        </m:r>
        <m:r>
          <w:rPr>
            <w:rFonts w:ascii="Cambria Math" w:hAnsi="Cambria Math" w:cs="Simplified Arabic"/>
            <w:sz w:val="28"/>
            <w:szCs w:val="28"/>
          </w:rPr>
          <m:t>p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)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d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]≈</m:t>
        </m:r>
        <m:sSup>
          <m:sSup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pPr>
          <m:e>
            <m:r>
              <w:rPr>
                <w:rFonts w:ascii="Cambria Math" w:hAnsi="Cambria Math" w:cs="Simplified Arabic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Simplified Arabic"/>
                <w:sz w:val="28"/>
                <w:szCs w:val="28"/>
              </w:rPr>
              <m:t>-</m:t>
            </m:r>
            <m:r>
              <w:rPr>
                <w:rFonts w:ascii="Cambria Math" w:hAnsi="Cambria Math" w:cs="Simplified Arabic"/>
                <w:sz w:val="28"/>
                <w:szCs w:val="28"/>
              </w:rPr>
              <m:t>0.00667</m:t>
            </m:r>
          </m:sup>
        </m:sSup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(</m:t>
        </m:r>
        <m:r>
          <w:rPr>
            <w:rFonts w:ascii="Cambria Math" w:hAnsi="Cambria Math" w:cs="Simplified Arabic"/>
            <w:sz w:val="28"/>
            <w:szCs w:val="28"/>
          </w:rPr>
          <m:t>0.567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×</m:t>
        </m:r>
        <m:r>
          <w:rPr>
            <w:rFonts w:ascii="Cambria Math" w:hAnsi="Cambria Math" w:cs="Simplified Arabic"/>
            <w:sz w:val="28"/>
            <w:szCs w:val="28"/>
          </w:rPr>
          <m:t>3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)=</m:t>
        </m:r>
        <m:r>
          <w:rPr>
            <w:rFonts w:ascii="Cambria Math" w:hAnsi="Cambria Math" w:cs="Simplified Arabic"/>
            <w:sz w:val="28"/>
            <w:szCs w:val="28"/>
          </w:rPr>
          <m:t>1.69 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$(</m:t>
        </m:r>
        <m:r>
          <w:rPr>
            <w:rFonts w:ascii="Cambria Math" w:hAnsi="Cambria Math" w:cs="Simplified Arabic"/>
            <w:sz w:val="28"/>
            <w:szCs w:val="28"/>
            <w:rtl/>
          </w:rPr>
          <m:t>تقريب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  <w:rtl/>
          </w:rPr>
          <m:t>ً</m:t>
        </m:r>
        <m:r>
          <w:rPr>
            <w:rFonts w:ascii="Cambria Math" w:hAnsi="Cambria Math" w:cs="Simplified Arabic"/>
            <w:sz w:val="28"/>
            <w:szCs w:val="28"/>
            <w:rtl/>
          </w:rPr>
          <m:t>ا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)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25" w:name="سؤال-13.2"/>
      <w:bookmarkEnd w:id="24"/>
      <w:r w:rsidRPr="001F3028">
        <w:rPr>
          <w:rFonts w:ascii="Simplified Arabic" w:hAnsi="Simplified Arabic" w:cs="Simplified Arabic"/>
          <w:sz w:val="28"/>
          <w:szCs w:val="28"/>
          <w:rtl/>
        </w:rPr>
        <w:t>سؤال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13.2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المطلوب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: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شرح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طريقتي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عدم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المراجحة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المحايدة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للمخاطر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خطوة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واحدة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855C5D">
      <w:pPr>
        <w:numPr>
          <w:ilvl w:val="0"/>
          <w:numId w:val="10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عدم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المراجحة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: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نبني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محفظة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سهم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+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خالية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المخاطر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Cambria Math" w:hAnsi="Cambria Math" w:cs="Cambria Math"/>
          <w:sz w:val="28"/>
          <w:szCs w:val="28"/>
        </w:rPr>
        <w:t>⇒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يجب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تربح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r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Cambria Math" w:hAnsi="Cambria Math" w:cs="Cambria Math"/>
          <w:sz w:val="28"/>
          <w:szCs w:val="28"/>
        </w:rPr>
        <w:t>⇒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نستنتج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855C5D">
      <w:pPr>
        <w:numPr>
          <w:ilvl w:val="0"/>
          <w:numId w:val="10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المحايدة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للمخاطر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: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نفترض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العائد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المتوقع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= </w:t>
      </w:r>
      <m:oMath>
        <m:r>
          <w:rPr>
            <w:rFonts w:ascii="Cambria Math" w:hAnsi="Cambria Math" w:cs="Simplified Arabic"/>
            <w:sz w:val="28"/>
            <w:szCs w:val="28"/>
          </w:rPr>
          <m:t>r</m:t>
        </m:r>
      </m:oMath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نحسب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المتوقعة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المخصومة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النتيجة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متطابقة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الطريقة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الأولى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26" w:name="سؤال-13.3"/>
      <w:bookmarkEnd w:id="25"/>
      <w:r w:rsidRPr="001F3028">
        <w:rPr>
          <w:rFonts w:ascii="Simplified Arabic" w:hAnsi="Simplified Arabic" w:cs="Simplified Arabic"/>
          <w:sz w:val="28"/>
          <w:szCs w:val="28"/>
          <w:rtl/>
        </w:rPr>
        <w:t>سؤال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13.3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ما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هي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دلتا؟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انظر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أعلاه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فقرة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“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دلتا</w:t>
      </w:r>
      <w:r w:rsidRPr="001F3028">
        <w:rPr>
          <w:rFonts w:ascii="Simplified Arabic" w:hAnsi="Simplified Arabic" w:cs="Simplified Arabic"/>
          <w:sz w:val="28"/>
          <w:szCs w:val="28"/>
        </w:rPr>
        <w:t>”).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27" w:name="سؤال-13.4"/>
      <w:bookmarkEnd w:id="26"/>
      <w:r w:rsidRPr="001F3028">
        <w:rPr>
          <w:rFonts w:ascii="Simplified Arabic" w:hAnsi="Simplified Arabic" w:cs="Simplified Arabic"/>
          <w:sz w:val="28"/>
          <w:szCs w:val="28"/>
          <w:rtl/>
        </w:rPr>
        <w:t>سؤال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13.4</w:t>
      </w:r>
    </w:p>
    <w:p w:rsidR="001F3028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50</m:t>
        </m:r>
      </m:oMath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,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بعد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6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أشهر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: 55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أو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45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K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50</m:t>
        </m:r>
      </m:oMath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, </w:t>
      </w:r>
      <m:oMath>
        <m:r>
          <w:rPr>
            <w:rFonts w:ascii="Cambria Math" w:hAnsi="Cambria Math" w:cs="Simplified Arabic"/>
            <w:sz w:val="28"/>
            <w:szCs w:val="28"/>
          </w:rPr>
          <m:t>r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10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%</m:t>
        </m:r>
      </m:oMath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مستمر،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T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0.5</m:t>
        </m:r>
      </m:oMath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سنة،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خيار</w:t>
      </w:r>
      <w:r w:rsidR="001F3028"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بيع</w:t>
      </w:r>
      <w:r w:rsidR="001F3028"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(Put)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AF1C78">
      <w:pPr>
        <w:numPr>
          <w:ilvl w:val="0"/>
          <w:numId w:val="133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r>
          <w:rPr>
            <w:rFonts w:ascii="Cambria Math" w:hAnsi="Cambria Math" w:cs="Simplified Arabic"/>
            <w:sz w:val="28"/>
            <w:szCs w:val="28"/>
          </w:rPr>
          <m:t>u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1.10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,</m:t>
        </m:r>
        <m:r>
          <w:rPr>
            <w:rFonts w:ascii="Cambria Math" w:hAnsi="Cambria Math" w:cs="Simplified Arabic"/>
            <w:sz w:val="28"/>
            <w:szCs w:val="28"/>
          </w:rPr>
          <m:t> d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0.90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,</m:t>
        </m:r>
        <m:r>
          <w:rPr>
            <w:rFonts w:ascii="Cambria Math" w:hAnsi="Cambria Math" w:cs="Simplified Arabic"/>
            <w:sz w:val="28"/>
            <w:szCs w:val="28"/>
          </w:rPr>
          <m:t> a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pPr>
          <m:e>
            <m:r>
              <w:rPr>
                <w:rFonts w:ascii="Cambria Math" w:hAnsi="Cambria Math" w:cs="Simplified Arabic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Simplified Arabic"/>
                <w:sz w:val="28"/>
                <w:szCs w:val="28"/>
              </w:rPr>
              <m:t>0.05</m:t>
            </m:r>
          </m:sup>
        </m:sSup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1.0513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AF1C78">
      <w:pPr>
        <w:numPr>
          <w:ilvl w:val="0"/>
          <w:numId w:val="133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r>
          <w:rPr>
            <w:rFonts w:ascii="Cambria Math" w:hAnsi="Cambria Math" w:cs="Simplified Arabic"/>
            <w:sz w:val="28"/>
            <w:szCs w:val="28"/>
          </w:rPr>
          <m:t>p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fPr>
          <m:num>
            <m:r>
              <w:rPr>
                <w:rFonts w:ascii="Cambria Math" w:hAnsi="Cambria Math" w:cs="Simplified Arabic"/>
                <w:sz w:val="28"/>
                <w:szCs w:val="28"/>
              </w:rPr>
              <m:t>1.0513</m:t>
            </m:r>
            <m:r>
              <m:rPr>
                <m:sty m:val="p"/>
              </m:rPr>
              <w:rPr>
                <w:rFonts w:ascii="Cambria Math" w:hAnsi="Cambria Math" w:cs="Simplified Arabic"/>
                <w:sz w:val="28"/>
                <w:szCs w:val="28"/>
              </w:rPr>
              <m:t>-</m:t>
            </m:r>
            <m:r>
              <w:rPr>
                <w:rFonts w:ascii="Cambria Math" w:hAnsi="Cambria Math" w:cs="Simplified Arabic"/>
                <w:sz w:val="28"/>
                <w:szCs w:val="28"/>
              </w:rPr>
              <m:t>0.90</m:t>
            </m:r>
          </m:num>
          <m:den>
            <m:r>
              <w:rPr>
                <w:rFonts w:ascii="Cambria Math" w:hAnsi="Cambria Math" w:cs="Simplified Arabic"/>
                <w:sz w:val="28"/>
                <w:szCs w:val="28"/>
              </w:rPr>
              <m:t>0.20</m:t>
            </m:r>
          </m:den>
        </m:f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0.756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9943D8" w:rsidP="00AF1C78">
      <w:pPr>
        <w:numPr>
          <w:ilvl w:val="0"/>
          <w:numId w:val="133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u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0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,</m:t>
        </m:r>
        <m:r>
          <w:rPr>
            <w:rFonts w:ascii="Cambria Math" w:hAnsi="Cambria Math" w:cs="Simplified Arabic"/>
            <w:sz w:val="28"/>
            <w:szCs w:val="28"/>
          </w:rPr>
          <m:t> 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d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5</m:t>
        </m:r>
      </m:oMath>
      <w:r w:rsidR="001F3028"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AF1C78">
      <w:pPr>
        <w:numPr>
          <w:ilvl w:val="0"/>
          <w:numId w:val="133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>f=e^{-0.05}[(1-p)\times5]\approx0.9512\times1.22=1.16\ $.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28" w:name="سؤال-13.5-call-أوروبي-خطوتان"/>
      <w:bookmarkEnd w:id="27"/>
      <w:r w:rsidRPr="001F3028">
        <w:rPr>
          <w:rFonts w:ascii="Simplified Arabic" w:hAnsi="Simplified Arabic" w:cs="Simplified Arabic"/>
          <w:sz w:val="28"/>
          <w:szCs w:val="28"/>
          <w:rtl/>
        </w:rPr>
        <w:t>سؤال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13.5 (Call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أوروبي،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خطوتان</w:t>
      </w:r>
      <w:r w:rsidRPr="001F3028">
        <w:rPr>
          <w:rFonts w:ascii="Simplified Arabic" w:hAnsi="Simplified Arabic" w:cs="Simplified Arabic"/>
          <w:sz w:val="28"/>
          <w:szCs w:val="28"/>
        </w:rPr>
        <w:t>)</w:t>
      </w:r>
    </w:p>
    <w:p w:rsidR="001F3028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100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,</m:t>
        </m:r>
        <m:r>
          <w:rPr>
            <w:rFonts w:ascii="Cambria Math" w:hAnsi="Cambria Math" w:cs="Simplified Arabic"/>
            <w:sz w:val="28"/>
            <w:szCs w:val="28"/>
          </w:rPr>
          <m:t> u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1.10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,</m:t>
        </m:r>
        <m:r>
          <w:rPr>
            <w:rFonts w:ascii="Cambria Math" w:hAnsi="Cambria Math" w:cs="Simplified Arabic"/>
            <w:sz w:val="28"/>
            <w:szCs w:val="28"/>
          </w:rPr>
          <m:t> d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0.90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,</m:t>
        </m:r>
        <m:r>
          <w:rPr>
            <w:rFonts w:ascii="Cambria Math" w:hAnsi="Cambria Math" w:cs="Simplified Arabic"/>
            <w:sz w:val="28"/>
            <w:szCs w:val="28"/>
          </w:rPr>
          <m:t> 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Δ</m:t>
        </m:r>
        <m:r>
          <w:rPr>
            <w:rFonts w:ascii="Cambria Math" w:hAnsi="Cambria Math" w:cs="Simplified Arabic"/>
            <w:sz w:val="28"/>
            <w:szCs w:val="28"/>
          </w:rPr>
          <m:t>t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0.5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,</m:t>
        </m:r>
        <m:r>
          <w:rPr>
            <w:rFonts w:ascii="Cambria Math" w:hAnsi="Cambria Math" w:cs="Simplified Arabic"/>
            <w:sz w:val="28"/>
            <w:szCs w:val="28"/>
          </w:rPr>
          <m:t> r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8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%</m:t>
        </m:r>
      </m:oMath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مستمر،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K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100</m:t>
        </m:r>
      </m:oMath>
      <w:r w:rsidR="001F3028"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855C5D">
      <w:pPr>
        <w:numPr>
          <w:ilvl w:val="0"/>
          <w:numId w:val="12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r>
          <w:rPr>
            <w:rFonts w:ascii="Cambria Math" w:hAnsi="Cambria Math" w:cs="Simplified Arabic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pPr>
          <m:e>
            <m:r>
              <w:rPr>
                <w:rFonts w:ascii="Cambria Math" w:hAnsi="Cambria Math" w:cs="Simplified Arabic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Simplified Arabic"/>
                <w:sz w:val="28"/>
                <w:szCs w:val="28"/>
              </w:rPr>
              <m:t>0.04</m:t>
            </m:r>
          </m:sup>
        </m:sSup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1.0408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,</m:t>
        </m:r>
        <m:r>
          <w:rPr>
            <w:rFonts w:ascii="Cambria Math" w:hAnsi="Cambria Math" w:cs="Simplified Arabic"/>
            <w:sz w:val="28"/>
            <w:szCs w:val="28"/>
          </w:rPr>
          <m:t> p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=(</m:t>
        </m:r>
        <m:r>
          <w:rPr>
            <w:rFonts w:ascii="Cambria Math" w:hAnsi="Cambria Math" w:cs="Simplified Arabic"/>
            <w:sz w:val="28"/>
            <w:szCs w:val="28"/>
          </w:rPr>
          <m:t>1.0408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-</m:t>
        </m:r>
        <m:r>
          <w:rPr>
            <w:rFonts w:ascii="Cambria Math" w:hAnsi="Cambria Math" w:cs="Simplified Arabic"/>
            <w:sz w:val="28"/>
            <w:szCs w:val="28"/>
          </w:rPr>
          <m:t>0.9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)/</m:t>
        </m:r>
        <m:r>
          <w:rPr>
            <w:rFonts w:ascii="Cambria Math" w:hAnsi="Cambria Math" w:cs="Simplified Arabic"/>
            <w:sz w:val="28"/>
            <w:szCs w:val="28"/>
          </w:rPr>
          <m:t>0.2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0.704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855C5D">
      <w:pPr>
        <w:numPr>
          <w:ilvl w:val="0"/>
          <w:numId w:val="12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النهايات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uu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121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⇒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uu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21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;</m:t>
        </m:r>
        <m:r>
          <w:rPr>
            <w:rFonts w:ascii="Cambria Math" w:hAnsi="Cambria Math" w:cs="Simplified Arabic"/>
            <w:sz w:val="28"/>
            <w:szCs w:val="28"/>
          </w:rPr>
          <m:t> 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ud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99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⇒</m:t>
        </m:r>
        <m:r>
          <w:rPr>
            <w:rFonts w:ascii="Cambria Math" w:hAnsi="Cambria Math" w:cs="Simplified Arabic"/>
            <w:sz w:val="28"/>
            <w:szCs w:val="28"/>
          </w:rPr>
          <m:t>0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;</m:t>
        </m:r>
        <m:r>
          <w:rPr>
            <w:rFonts w:ascii="Cambria Math" w:hAnsi="Cambria Math" w:cs="Simplified Arabic"/>
            <w:sz w:val="28"/>
            <w:szCs w:val="28"/>
          </w:rPr>
          <m:t> 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dd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81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⇒</m:t>
        </m:r>
        <m:r>
          <w:rPr>
            <w:rFonts w:ascii="Cambria Math" w:hAnsi="Cambria Math" w:cs="Simplified Arabic"/>
            <w:sz w:val="28"/>
            <w:szCs w:val="28"/>
          </w:rPr>
          <m:t>0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.</m:t>
        </m:r>
      </m:oMath>
    </w:p>
    <w:p w:rsidR="001F3028" w:rsidRPr="001F3028" w:rsidRDefault="001F3028" w:rsidP="00855C5D">
      <w:pPr>
        <w:numPr>
          <w:ilvl w:val="0"/>
          <w:numId w:val="12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ارجع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خطوة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855C5D">
      <w:pPr>
        <w:numPr>
          <w:ilvl w:val="1"/>
          <w:numId w:val="13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عند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العقدة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“u”: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u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pPr>
          <m:e>
            <m:r>
              <w:rPr>
                <w:rFonts w:ascii="Cambria Math" w:hAnsi="Cambria Math" w:cs="Simplified Arabic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Simplified Arabic"/>
                <w:sz w:val="28"/>
                <w:szCs w:val="28"/>
              </w:rPr>
              <m:t>-</m:t>
            </m:r>
            <m:r>
              <w:rPr>
                <w:rFonts w:ascii="Cambria Math" w:hAnsi="Cambria Math" w:cs="Simplified Arabic"/>
                <w:sz w:val="28"/>
                <w:szCs w:val="28"/>
              </w:rPr>
              <m:t>0.04</m:t>
            </m:r>
          </m:sup>
        </m:sSup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(</m:t>
        </m:r>
        <m:r>
          <w:rPr>
            <w:rFonts w:ascii="Cambria Math" w:hAnsi="Cambria Math" w:cs="Simplified Arabic"/>
            <w:sz w:val="28"/>
            <w:szCs w:val="28"/>
          </w:rPr>
          <m:t>0.704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×</m:t>
        </m:r>
        <m:r>
          <w:rPr>
            <w:rFonts w:ascii="Cambria Math" w:hAnsi="Cambria Math" w:cs="Simplified Arabic"/>
            <w:sz w:val="28"/>
            <w:szCs w:val="28"/>
          </w:rPr>
          <m:t>21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)=</m:t>
        </m:r>
        <m:r>
          <w:rPr>
            <w:rFonts w:ascii="Cambria Math" w:hAnsi="Cambria Math" w:cs="Simplified Arabic"/>
            <w:sz w:val="28"/>
            <w:szCs w:val="28"/>
          </w:rPr>
          <m:t>14.21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855C5D">
      <w:pPr>
        <w:numPr>
          <w:ilvl w:val="1"/>
          <w:numId w:val="13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عند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“d”: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d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0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855C5D">
      <w:pPr>
        <w:numPr>
          <w:ilvl w:val="0"/>
          <w:numId w:val="12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البداية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pPr>
          <m:e>
            <m:r>
              <w:rPr>
                <w:rFonts w:ascii="Cambria Math" w:hAnsi="Cambria Math" w:cs="Simplified Arabic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Simplified Arabic"/>
                <w:sz w:val="28"/>
                <w:szCs w:val="28"/>
              </w:rPr>
              <m:t>-</m:t>
            </m:r>
            <m:r>
              <w:rPr>
                <w:rFonts w:ascii="Cambria Math" w:hAnsi="Cambria Math" w:cs="Simplified Arabic"/>
                <w:sz w:val="28"/>
                <w:szCs w:val="28"/>
              </w:rPr>
              <m:t>0.04</m:t>
            </m:r>
          </m:sup>
        </m:sSup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(</m:t>
        </m:r>
        <m:r>
          <w:rPr>
            <w:rFonts w:ascii="Cambria Math" w:hAnsi="Cambria Math" w:cs="Simplified Arabic"/>
            <w:sz w:val="28"/>
            <w:szCs w:val="28"/>
          </w:rPr>
          <m:t>0.704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×</m:t>
        </m:r>
        <m:r>
          <w:rPr>
            <w:rFonts w:ascii="Cambria Math" w:hAnsi="Cambria Math" w:cs="Simplified Arabic"/>
            <w:sz w:val="28"/>
            <w:szCs w:val="28"/>
          </w:rPr>
          <m:t>14.21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)=</m:t>
        </m:r>
        <m:r>
          <w:rPr>
            <w:rFonts w:ascii="Cambria Math" w:hAnsi="Cambria Math" w:cs="Simplified Arabic"/>
            <w:sz w:val="28"/>
            <w:szCs w:val="28"/>
          </w:rPr>
          <m:t>9.60 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$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29" w:name="Xc116249470e67f6529dde41ab900409d998a1ce"/>
      <w:bookmarkEnd w:id="28"/>
      <w:r w:rsidRPr="001F3028">
        <w:rPr>
          <w:rFonts w:ascii="Simplified Arabic" w:hAnsi="Simplified Arabic" w:cs="Simplified Arabic"/>
          <w:sz w:val="28"/>
          <w:szCs w:val="28"/>
          <w:rtl/>
        </w:rPr>
        <w:t>سؤال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13.6 (Put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أوروبي،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نفس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بيانات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13.5) +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تحقق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Put–Call Parity</w:t>
      </w:r>
    </w:p>
    <w:p w:rsidR="001F3028" w:rsidRPr="001F3028" w:rsidRDefault="001F3028" w:rsidP="00855C5D">
      <w:pPr>
        <w:numPr>
          <w:ilvl w:val="0"/>
          <w:numId w:val="90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النهايات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uu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0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,</m:t>
        </m:r>
        <m:r>
          <w:rPr>
            <w:rFonts w:ascii="Cambria Math" w:hAnsi="Cambria Math" w:cs="Simplified Arabic"/>
            <w:sz w:val="28"/>
            <w:szCs w:val="28"/>
          </w:rPr>
          <m:t> 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ud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1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,</m:t>
        </m:r>
        <m:r>
          <w:rPr>
            <w:rFonts w:ascii="Cambria Math" w:hAnsi="Cambria Math" w:cs="Simplified Arabic"/>
            <w:sz w:val="28"/>
            <w:szCs w:val="28"/>
          </w:rPr>
          <m:t> 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dd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19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855C5D">
      <w:pPr>
        <w:numPr>
          <w:ilvl w:val="0"/>
          <w:numId w:val="90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عُد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للخلف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لتحصل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0</m:t>
            </m:r>
          </m:sub>
        </m:sSub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ستجد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Times New Roman" w:hAnsi="Times New Roman" w:cs="Times New Roman"/>
          <w:sz w:val="28"/>
          <w:szCs w:val="28"/>
        </w:rPr>
        <w:t>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7.91 $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تقريبًا</w:t>
      </w:r>
      <w:r w:rsidRPr="001F3028">
        <w:rPr>
          <w:rFonts w:ascii="Simplified Arabic" w:hAnsi="Simplified Arabic" w:cs="Simplified Arabic"/>
          <w:sz w:val="28"/>
          <w:szCs w:val="28"/>
        </w:rPr>
        <w:t>).</w:t>
      </w:r>
    </w:p>
    <w:p w:rsidR="001F3028" w:rsidRPr="001F3028" w:rsidRDefault="001F3028" w:rsidP="00855C5D">
      <w:pPr>
        <w:numPr>
          <w:ilvl w:val="0"/>
          <w:numId w:val="90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تحقق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-</m:t>
        </m:r>
        <m:r>
          <w:rPr>
            <w:rFonts w:ascii="Cambria Math" w:hAnsi="Cambria Math" w:cs="Simplified Arabic"/>
            <w:sz w:val="28"/>
            <w:szCs w:val="28"/>
          </w:rPr>
          <m:t>K</m:t>
        </m:r>
        <m:sSup>
          <m:sSup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pPr>
          <m:e>
            <m:r>
              <w:rPr>
                <w:rFonts w:ascii="Cambria Math" w:hAnsi="Cambria Math" w:cs="Simplified Arabic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Simplified Arabic"/>
                <w:sz w:val="28"/>
                <w:szCs w:val="28"/>
              </w:rPr>
              <m:t>-</m:t>
            </m:r>
            <m:r>
              <w:rPr>
                <w:rFonts w:ascii="Cambria Math" w:hAnsi="Cambria Math" w:cs="Simplified Arabic"/>
                <w:sz w:val="28"/>
                <w:szCs w:val="28"/>
              </w:rPr>
              <m:t>rT</m:t>
            </m:r>
          </m:sup>
        </m:sSup>
      </m:oMath>
      <w:r w:rsidRPr="001F3028">
        <w:rPr>
          <w:rFonts w:ascii="Simplified Arabic" w:hAnsi="Simplified Arabic" w:cs="Simplified Arabic"/>
          <w:sz w:val="28"/>
          <w:szCs w:val="28"/>
        </w:rPr>
        <w:t>.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يُطلب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الطلبة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حساب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الطرفين</w:t>
      </w:r>
      <w:r w:rsidRPr="001F3028">
        <w:rPr>
          <w:rFonts w:ascii="Simplified Arabic" w:hAnsi="Simplified Arabic" w:cs="Simplified Arabic"/>
          <w:sz w:val="28"/>
          <w:szCs w:val="28"/>
        </w:rPr>
        <w:t>).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30" w:name="سؤال-13.7"/>
      <w:bookmarkEnd w:id="29"/>
      <w:r w:rsidRPr="001F3028">
        <w:rPr>
          <w:rFonts w:ascii="Simplified Arabic" w:hAnsi="Simplified Arabic" w:cs="Simplified Arabic"/>
          <w:sz w:val="28"/>
          <w:szCs w:val="28"/>
          <w:rtl/>
        </w:rPr>
        <w:t>سؤال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13.7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الصيغ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u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,</m:t>
        </m:r>
        <m:r>
          <w:rPr>
            <w:rFonts w:ascii="Cambria Math" w:hAnsi="Cambria Math" w:cs="Simplified Arabic"/>
            <w:sz w:val="28"/>
            <w:szCs w:val="28"/>
          </w:rPr>
          <m:t>d</m:t>
        </m:r>
      </m:oMath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بدلالة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σ</m:t>
        </m:r>
      </m:oMath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: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مذكورة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فقرة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ج</w:t>
      </w:r>
      <w:r w:rsidRPr="001F3028">
        <w:rPr>
          <w:rFonts w:ascii="Simplified Arabic" w:hAnsi="Simplified Arabic" w:cs="Simplified Arabic"/>
          <w:sz w:val="28"/>
          <w:szCs w:val="28"/>
        </w:rPr>
        <w:t>).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31" w:name="سؤال-13.8"/>
      <w:bookmarkEnd w:id="30"/>
      <w:r w:rsidRPr="001F3028">
        <w:rPr>
          <w:rFonts w:ascii="Simplified Arabic" w:hAnsi="Simplified Arabic" w:cs="Simplified Arabic"/>
          <w:sz w:val="28"/>
          <w:szCs w:val="28"/>
          <w:rtl/>
        </w:rPr>
        <w:t>سؤال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13.8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لماذا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لا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يمكن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التحوّط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طوال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العمر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شجرة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خطوتين؟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لأن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دلتا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تتغير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خطوة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لأخرى،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والمحفظة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الخالية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المخاطر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تحتاج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إعادة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موازنة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عقدة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32" w:name="سؤال-13.9"/>
      <w:bookmarkEnd w:id="31"/>
      <w:r w:rsidRPr="001F3028">
        <w:rPr>
          <w:rFonts w:ascii="Simplified Arabic" w:hAnsi="Simplified Arabic" w:cs="Simplified Arabic"/>
          <w:sz w:val="28"/>
          <w:szCs w:val="28"/>
          <w:rtl/>
        </w:rPr>
        <w:t>سؤال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13.9</w:t>
      </w:r>
    </w:p>
    <w:p w:rsidR="001F3028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50</m:t>
        </m:r>
      </m:oMath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,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بعد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شهرين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: 53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أو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48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K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49</m:t>
        </m:r>
      </m:oMath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, </w:t>
      </w:r>
      <m:oMath>
        <m:r>
          <w:rPr>
            <w:rFonts w:ascii="Cambria Math" w:hAnsi="Cambria Math" w:cs="Simplified Arabic"/>
            <w:sz w:val="28"/>
            <w:szCs w:val="28"/>
          </w:rPr>
          <m:t>r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10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%</m:t>
        </m:r>
      </m:oMath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مستمر،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T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2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/</m:t>
        </m:r>
        <m:r>
          <w:rPr>
            <w:rFonts w:ascii="Cambria Math" w:hAnsi="Cambria Math" w:cs="Simplified Arabic"/>
            <w:sz w:val="28"/>
            <w:szCs w:val="28"/>
          </w:rPr>
          <m:t>12</m:t>
        </m:r>
      </m:oMath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.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احسب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كما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فعلنا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13.1 (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ستحصل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قيمة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Times New Roman" w:hAnsi="Times New Roman" w:cs="Times New Roman"/>
          <w:sz w:val="28"/>
          <w:szCs w:val="28"/>
        </w:rPr>
        <w:t>≈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2.24 $).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33" w:name="سؤال-13.10"/>
      <w:bookmarkEnd w:id="32"/>
      <w:r w:rsidRPr="001F3028">
        <w:rPr>
          <w:rFonts w:ascii="Simplified Arabic" w:hAnsi="Simplified Arabic" w:cs="Simplified Arabic"/>
          <w:sz w:val="28"/>
          <w:szCs w:val="28"/>
          <w:rtl/>
        </w:rPr>
        <w:t>سؤال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13.10</w:t>
      </w:r>
    </w:p>
    <w:p w:rsidR="001F3028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80</m:t>
        </m:r>
      </m:oMath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,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بعد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4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أشهر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: 85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أو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75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Put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أوروبي،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K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80</m:t>
        </m:r>
      </m:oMath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, </w:t>
      </w:r>
      <m:oMath>
        <m:r>
          <w:rPr>
            <w:rFonts w:ascii="Cambria Math" w:hAnsi="Cambria Math" w:cs="Simplified Arabic"/>
            <w:sz w:val="28"/>
            <w:szCs w:val="28"/>
          </w:rPr>
          <m:t>r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5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%</m:t>
        </m:r>
      </m:oMath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مستمر،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T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4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/</m:t>
        </m:r>
        <m:r>
          <w:rPr>
            <w:rFonts w:ascii="Cambria Math" w:hAnsi="Cambria Math" w:cs="Simplified Arabic"/>
            <w:sz w:val="28"/>
            <w:szCs w:val="28"/>
          </w:rPr>
          <m:t>12</m:t>
        </m:r>
      </m:oMath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.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النتيجة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التقريبية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Times New Roman" w:hAnsi="Times New Roman" w:cs="Times New Roman"/>
          <w:sz w:val="28"/>
          <w:szCs w:val="28"/>
        </w:rPr>
        <w:t>≈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1.80 $ (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بنفس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الخطوات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>).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34" w:name="سؤال-13.11"/>
      <w:bookmarkEnd w:id="33"/>
      <w:r w:rsidRPr="001F3028">
        <w:rPr>
          <w:rFonts w:ascii="Simplified Arabic" w:hAnsi="Simplified Arabic" w:cs="Simplified Arabic"/>
          <w:sz w:val="28"/>
          <w:szCs w:val="28"/>
          <w:rtl/>
        </w:rPr>
        <w:t>سؤال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13.11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معطى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فائدة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ربع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سنوية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8%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سنويًا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استخدم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1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+</m:t>
        </m:r>
        <m:r>
          <w:rPr>
            <w:rFonts w:ascii="Cambria Math" w:hAnsi="Cambria Math" w:cs="Simplified Arabic"/>
            <w:sz w:val="28"/>
            <w:szCs w:val="28"/>
          </w:rPr>
          <m:t>0.02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بدل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pPr>
          <m:e>
            <m:r>
              <w:rPr>
                <w:rFonts w:ascii="Cambria Math" w:hAnsi="Cambria Math" w:cs="Simplified Arabic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Simplified Arabic"/>
                <w:sz w:val="28"/>
                <w:szCs w:val="28"/>
              </w:rPr>
              <m:t>r</m:t>
            </m:r>
            <m:r>
              <m:rPr>
                <m:sty m:val="p"/>
              </m:rPr>
              <w:rPr>
                <w:rFonts w:ascii="Cambria Math" w:hAnsi="Cambria Math" w:cs="Simplified Arabic"/>
                <w:sz w:val="28"/>
                <w:szCs w:val="28"/>
              </w:rPr>
              <m:t>Δ</m:t>
            </m:r>
            <m:r>
              <w:rPr>
                <w:rFonts w:ascii="Cambria Math" w:hAnsi="Cambria Math" w:cs="Simplified Arabic"/>
                <w:sz w:val="28"/>
                <w:szCs w:val="28"/>
              </w:rPr>
              <m:t>t</m:t>
            </m:r>
          </m:sup>
        </m:sSup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).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احسب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p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ثم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بالمنهجين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لتثبت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التطابق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35" w:name="سؤال-13.12-و-13.13"/>
      <w:bookmarkEnd w:id="34"/>
      <w:r w:rsidRPr="001F3028">
        <w:rPr>
          <w:rFonts w:ascii="Simplified Arabic" w:hAnsi="Simplified Arabic" w:cs="Simplified Arabic"/>
          <w:sz w:val="28"/>
          <w:szCs w:val="28"/>
          <w:rtl/>
        </w:rPr>
        <w:t>سؤال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13.12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13.13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شجرة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خطوتين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ارتفاع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6%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انخفاض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5%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3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أشهر،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r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5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%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مستمر،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K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51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855C5D">
      <w:pPr>
        <w:numPr>
          <w:ilvl w:val="0"/>
          <w:numId w:val="91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13.12 Call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احسب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p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ثم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القيَم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النهائية،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وارجع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855C5D">
      <w:pPr>
        <w:numPr>
          <w:ilvl w:val="0"/>
          <w:numId w:val="91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13.13 Put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نفس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الشجرة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تحقق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Put–Call Parity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ثم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ناقش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المنطقي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التبكير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التنفيذ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كان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Put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أمريكيًا؟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عادةً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يكن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هناك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توزيعات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نقدية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كبيرة</w:t>
      </w:r>
      <w:r w:rsidRPr="001F3028">
        <w:rPr>
          <w:rFonts w:ascii="Simplified Arabic" w:hAnsi="Simplified Arabic" w:cs="Simplified Arabic"/>
          <w:sz w:val="28"/>
          <w:szCs w:val="28"/>
        </w:rPr>
        <w:t>).</w:t>
      </w:r>
    </w:p>
    <w:p w:rsidR="001F3028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3AEAB3D6">
          <v:rect id="_x0000_i1123" style="width:0;height:1.5pt" o:hralign="center" o:hrstd="t" o:hr="t"/>
        </w:pic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36" w:name="أنشطة-صفية-مقترحة"/>
      <w:bookmarkEnd w:id="23"/>
      <w:bookmarkEnd w:id="35"/>
      <w:r w:rsidRPr="001F3028">
        <w:rPr>
          <w:rFonts w:ascii="Simplified Arabic" w:hAnsi="Simplified Arabic" w:cs="Simplified Arabic"/>
          <w:sz w:val="28"/>
          <w:szCs w:val="28"/>
        </w:rPr>
        <w:t xml:space="preserve">4)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أنشطة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صفّية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مقترحة</w:t>
      </w:r>
    </w:p>
    <w:p w:rsidR="001F3028" w:rsidRPr="001F3028" w:rsidRDefault="001F3028" w:rsidP="00855C5D">
      <w:pPr>
        <w:numPr>
          <w:ilvl w:val="0"/>
          <w:numId w:val="92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ورقة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عمل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جدول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“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المعطيات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–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المطلوب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–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الصيغة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–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التعويض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–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النتيجة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”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لكل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سؤال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855C5D">
      <w:pPr>
        <w:numPr>
          <w:ilvl w:val="0"/>
          <w:numId w:val="92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عرض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طالب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/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مجموعة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فريق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يقدّم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شجرة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ويشرح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خطوة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855C5D">
      <w:pPr>
        <w:numPr>
          <w:ilvl w:val="0"/>
          <w:numId w:val="92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Quiz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سريع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حساب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p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0</m:t>
            </m:r>
          </m:sub>
        </m:sSub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لسؤال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بسيط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5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دقائق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855C5D">
      <w:pPr>
        <w:numPr>
          <w:ilvl w:val="0"/>
          <w:numId w:val="92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سؤال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مفتوح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ماذا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يحدث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زدنا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عدد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الخطوات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30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؟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التقارب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Black–Scholes).</w:t>
      </w:r>
    </w:p>
    <w:p w:rsidR="001F3028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5901FE0B">
          <v:rect id="_x0000_i1124" style="width:0;height:1.5pt" o:hralign="center" o:hrstd="t" o:hr="t"/>
        </w:pic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37" w:name="Xfbadbd1abcfaf5dadc2bdc3a82b91857f648a54"/>
      <w:bookmarkEnd w:id="36"/>
      <w:r w:rsidRPr="001F3028">
        <w:rPr>
          <w:rFonts w:ascii="Simplified Arabic" w:hAnsi="Simplified Arabic" w:cs="Simplified Arabic"/>
          <w:sz w:val="28"/>
          <w:szCs w:val="28"/>
        </w:rPr>
        <w:t xml:space="preserve">5)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ترغب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أحوّل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المحتوى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ملف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Word/PDF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منسّق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عناوين،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جداول،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مخطط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خطوات</w:t>
      </w:r>
      <w:r w:rsidRPr="001F3028">
        <w:rPr>
          <w:rFonts w:ascii="Simplified Arabic" w:hAnsi="Simplified Arabic" w:cs="Simplified Arabic"/>
          <w:sz w:val="28"/>
          <w:szCs w:val="28"/>
        </w:rPr>
        <w:t>)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؟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أخبرني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بالصيغة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المفضلة،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وسأرسل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لك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رابط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تحميل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مباشر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فورًا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bookmarkEnd w:id="37"/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شكرًا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المتابعة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الدقيقة،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وسأقوم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الآن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بإعداد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سلسلة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تمارين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محلولة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بيداغوجيًا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الفصل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الثالث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عشر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(Binomial Trees)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كتاب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جون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هال،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بأسلوب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مبسط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موجه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لطلبة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ماستر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الإدارة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المالية،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يشمل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855C5D">
      <w:pPr>
        <w:numPr>
          <w:ilvl w:val="0"/>
          <w:numId w:val="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الأهداف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التعليمية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لكل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جزء</w:t>
      </w:r>
    </w:p>
    <w:p w:rsidR="001F3028" w:rsidRPr="001F3028" w:rsidRDefault="001F3028" w:rsidP="00855C5D">
      <w:pPr>
        <w:numPr>
          <w:ilvl w:val="0"/>
          <w:numId w:val="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تبسيط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للنموذج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الثنائي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(Binomial)</w:t>
      </w:r>
    </w:p>
    <w:p w:rsidR="001F3028" w:rsidRPr="001F3028" w:rsidRDefault="001F3028" w:rsidP="00855C5D">
      <w:pPr>
        <w:numPr>
          <w:ilvl w:val="0"/>
          <w:numId w:val="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المعادلات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بصيغة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احترافية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الشرح</w:t>
      </w:r>
    </w:p>
    <w:p w:rsidR="001F3028" w:rsidRPr="001F3028" w:rsidRDefault="001F3028" w:rsidP="00855C5D">
      <w:pPr>
        <w:numPr>
          <w:ilvl w:val="0"/>
          <w:numId w:val="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أمثلة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واقعية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وتحليل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النتائج</w:t>
      </w:r>
    </w:p>
    <w:p w:rsidR="001F3028" w:rsidRPr="001F3028" w:rsidRDefault="001F3028" w:rsidP="00855C5D">
      <w:pPr>
        <w:numPr>
          <w:ilvl w:val="0"/>
          <w:numId w:val="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الحلول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النموذجية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التامة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التمرين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13.1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إلى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13.18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egoe UI Symbol" w:hAnsi="Segoe UI Symbol" w:cs="Segoe UI Symbol"/>
          <w:sz w:val="28"/>
          <w:szCs w:val="28"/>
        </w:rPr>
        <w:t>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سيتم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إرسال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الجزء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الأول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التمارين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المحلولة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(13.1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إلى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13.4)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الآن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.</w:t>
      </w:r>
    </w:p>
    <w:p w:rsidR="001F3028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3C7BDC04">
          <v:rect id="_x0000_i1125" style="width:0;height:1.5pt" o:hralign="center" o:hrstd="t" o:hr="t"/>
        </w:pic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38" w:name="X73ed7338a13de8e094856603275440f0fea36c6"/>
      <w:r w:rsidRPr="001F3028">
        <w:rPr>
          <w:rFonts w:ascii="Segoe UI Symbol" w:hAnsi="Segoe UI Symbol" w:cs="Segoe UI Symbol"/>
          <w:sz w:val="28"/>
          <w:szCs w:val="28"/>
        </w:rPr>
        <w:t>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الأهداف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التعليمية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–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الفصل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13 (Binomial Trees)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بعد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دراسة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هذه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السلسلة،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سيكون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الطالب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قادرًا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AF1C78">
      <w:pPr>
        <w:numPr>
          <w:ilvl w:val="0"/>
          <w:numId w:val="135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فهم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النموذج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الثنائي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خطوة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بخطوة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لتسعير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المالية</w:t>
      </w:r>
    </w:p>
    <w:p w:rsidR="001F3028" w:rsidRPr="001F3028" w:rsidRDefault="001F3028" w:rsidP="00AF1C78">
      <w:pPr>
        <w:numPr>
          <w:ilvl w:val="0"/>
          <w:numId w:val="135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التمييز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الأوروبية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والأمريكية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التسعير</w:t>
      </w:r>
    </w:p>
    <w:p w:rsidR="001F3028" w:rsidRPr="001F3028" w:rsidRDefault="001F3028" w:rsidP="00AF1C78">
      <w:pPr>
        <w:numPr>
          <w:ilvl w:val="0"/>
          <w:numId w:val="135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تطبيق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المفهومين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الحياد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تجاه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المخاطرة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(risk-neutral)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وعدم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وجود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المراجحة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(no arbitrage)</w:t>
      </w:r>
    </w:p>
    <w:p w:rsidR="001F3028" w:rsidRPr="001F3028" w:rsidRDefault="001F3028" w:rsidP="00AF1C78">
      <w:pPr>
        <w:numPr>
          <w:ilvl w:val="0"/>
          <w:numId w:val="135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احتساب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عبر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الشجرة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الثنائية</w:t>
      </w:r>
    </w:p>
    <w:p w:rsidR="001F3028" w:rsidRPr="001F3028" w:rsidRDefault="001F3028" w:rsidP="00AF1C78">
      <w:pPr>
        <w:numPr>
          <w:ilvl w:val="0"/>
          <w:numId w:val="135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تفسير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العلاقة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أسعار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ومحددات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السوق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الفائدة،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التقلّب،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الزمن</w:t>
      </w:r>
      <w:r w:rsidRPr="001F3028">
        <w:rPr>
          <w:rFonts w:ascii="Simplified Arabic" w:hAnsi="Simplified Arabic" w:cs="Simplified Arabic"/>
          <w:sz w:val="28"/>
          <w:szCs w:val="28"/>
        </w:rPr>
        <w:t>)</w:t>
      </w:r>
    </w:p>
    <w:p w:rsidR="001F3028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76B44E21">
          <v:rect id="_x0000_i1126" style="width:0;height:1.5pt" o:hralign="center" o:hrstd="t" o:hr="t"/>
        </w:pic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39" w:name="X337f330e159a7a292f6e8d7b129d275e716267b"/>
      <w:r w:rsidRPr="001F3028">
        <w:rPr>
          <w:rFonts w:ascii="Simplified Arabic" w:hAnsi="Simplified Arabic" w:cs="Simplified Arabic"/>
          <w:sz w:val="28"/>
          <w:szCs w:val="28"/>
        </w:rPr>
        <w:t xml:space="preserve">✅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تمرين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13.1 –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تسعير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شراء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أوروبي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(Call Option)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المعطيات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:</w:t>
      </w:r>
    </w:p>
    <w:p w:rsidR="001F3028" w:rsidRPr="001F3028" w:rsidRDefault="001F3028" w:rsidP="00AF1C78">
      <w:pPr>
        <w:numPr>
          <w:ilvl w:val="0"/>
          <w:numId w:val="132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الحالي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للسهم</w:t>
      </w:r>
      <w:r w:rsidRPr="001F3028">
        <w:rPr>
          <w:rFonts w:ascii="Simplified Arabic" w:hAnsi="Simplified Arabic" w:cs="Simplified Arabic"/>
          <w:sz w:val="28"/>
          <w:szCs w:val="28"/>
        </w:rPr>
        <w:t>: 40$</w:t>
      </w:r>
    </w:p>
    <w:p w:rsidR="001F3028" w:rsidRPr="001F3028" w:rsidRDefault="001F3028" w:rsidP="00AF1C78">
      <w:pPr>
        <w:numPr>
          <w:ilvl w:val="0"/>
          <w:numId w:val="132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خلال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شهر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سيكون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إما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42$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38$</w:t>
      </w:r>
    </w:p>
    <w:p w:rsidR="001F3028" w:rsidRPr="001F3028" w:rsidRDefault="001F3028" w:rsidP="00AF1C78">
      <w:pPr>
        <w:numPr>
          <w:ilvl w:val="0"/>
          <w:numId w:val="132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معدل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الفائدة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الخالي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المخاطر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8%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سنويًا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(compounded continuously)</w:t>
      </w:r>
    </w:p>
    <w:p w:rsidR="001F3028" w:rsidRPr="001F3028" w:rsidRDefault="001F3028" w:rsidP="00AF1C78">
      <w:pPr>
        <w:numPr>
          <w:ilvl w:val="0"/>
          <w:numId w:val="132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أوروبي،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شهر،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التنفيذ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(Strike) = 39$</w:t>
      </w:r>
    </w:p>
    <w:p w:rsidR="001F3028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7E264F88">
          <v:rect id="_x0000_i1127" style="width:0;height:1.5pt" o:hralign="center" o:hrstd="t" o:hr="t"/>
        </w:pic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40" w:name="الحل-البيداغوجي"/>
      <w:bookmarkEnd w:id="39"/>
      <w:r w:rsidRPr="001F3028">
        <w:rPr>
          <w:rFonts w:ascii="MS Mincho" w:eastAsia="MS Mincho" w:hAnsi="MS Mincho" w:cs="MS Mincho" w:hint="eastAsia"/>
          <w:sz w:val="28"/>
          <w:szCs w:val="28"/>
        </w:rPr>
        <w:t>✍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️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البيداغوجي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41" w:name="الخطوة-1-حساب-معامل-الارتفاع-والانخفاض"/>
      <w:r w:rsidRPr="001F3028">
        <w:rPr>
          <w:rFonts w:ascii="MS Mincho" w:eastAsia="MS Mincho" w:hAnsi="MS Mincho" w:cs="MS Mincho" w:hint="eastAsia"/>
          <w:sz w:val="28"/>
          <w:szCs w:val="28"/>
        </w:rPr>
        <w:t>➤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الخطوة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1: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حساب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معامل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الارتفاع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والانخفاض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Simplified Arabic"/>
              <w:sz w:val="28"/>
              <w:szCs w:val="28"/>
            </w:rPr>
            <m:t>u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implified Arabic"/>
                  <w:sz w:val="28"/>
                  <w:szCs w:val="28"/>
                </w:rPr>
                <m:t>42</m:t>
              </m:r>
            </m:num>
            <m:den>
              <m:r>
                <w:rPr>
                  <w:rFonts w:ascii="Cambria Math" w:hAnsi="Cambria Math" w:cs="Simplified Arabic"/>
                  <w:sz w:val="28"/>
                  <w:szCs w:val="28"/>
                </w:rPr>
                <m:t>40</m:t>
              </m:r>
            </m:den>
          </m:f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r>
            <w:rPr>
              <w:rFonts w:ascii="Cambria Math" w:hAnsi="Cambria Math" w:cs="Simplified Arabic"/>
              <w:sz w:val="28"/>
              <w:szCs w:val="28"/>
            </w:rPr>
            <m:t>1.05 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,</m:t>
          </m:r>
          <m:r>
            <w:rPr>
              <w:rFonts w:ascii="Cambria Math" w:hAnsi="Cambria Math" w:cs="Simplified Arabic"/>
              <w:sz w:val="28"/>
              <w:szCs w:val="28"/>
            </w:rPr>
            <m:t> d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implified Arabic"/>
                  <w:sz w:val="28"/>
                  <w:szCs w:val="28"/>
                </w:rPr>
                <m:t>38</m:t>
              </m:r>
            </m:num>
            <m:den>
              <m:r>
                <w:rPr>
                  <w:rFonts w:ascii="Cambria Math" w:hAnsi="Cambria Math" w:cs="Simplified Arabic"/>
                  <w:sz w:val="28"/>
                  <w:szCs w:val="28"/>
                </w:rPr>
                <m:t>40</m:t>
              </m:r>
            </m:den>
          </m:f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r>
            <w:rPr>
              <w:rFonts w:ascii="Cambria Math" w:hAnsi="Cambria Math" w:cs="Simplified Arabic"/>
              <w:sz w:val="28"/>
              <w:szCs w:val="28"/>
            </w:rPr>
            <m:t>0.95</m:t>
          </m:r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42" w:name="X9c5f07ee37c7030923818ad206155425d563f25"/>
      <w:bookmarkEnd w:id="41"/>
      <w:r w:rsidRPr="001F3028">
        <w:rPr>
          <w:rFonts w:ascii="MS Mincho" w:eastAsia="MS Mincho" w:hAnsi="MS Mincho" w:cs="MS Mincho" w:hint="eastAsia"/>
          <w:sz w:val="28"/>
          <w:szCs w:val="28"/>
        </w:rPr>
        <w:t>➤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الخطوة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2: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حساب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احتمال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الحياد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تجاه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المخاطرة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Simplified Arabic"/>
              <w:sz w:val="28"/>
              <w:szCs w:val="28"/>
            </w:rPr>
            <m:t>p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 w:cs="Simplified Arabic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hAnsi="Cambria Math" w:cs="Simplified Arabic"/>
                  <w:sz w:val="28"/>
                  <w:szCs w:val="28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d</m:t>
              </m:r>
            </m:den>
          </m:f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حيث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855C5D">
      <w:pPr>
        <w:numPr>
          <w:ilvl w:val="0"/>
          <w:numId w:val="10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r>
          <w:rPr>
            <w:rFonts w:ascii="Cambria Math" w:hAnsi="Cambria Math" w:cs="Simplified Arabic"/>
            <w:sz w:val="28"/>
            <w:szCs w:val="28"/>
          </w:rPr>
          <m:t>r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0.08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>,</w:t>
      </w:r>
    </w:p>
    <w:p w:rsidR="001F3028" w:rsidRPr="001F3028" w:rsidRDefault="001F3028" w:rsidP="00855C5D">
      <w:pPr>
        <w:numPr>
          <w:ilvl w:val="0"/>
          <w:numId w:val="10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Δ</m:t>
        </m:r>
        <m:r>
          <w:rPr>
            <w:rFonts w:ascii="Cambria Math" w:hAnsi="Cambria Math" w:cs="Simplified Arabic"/>
            <w:sz w:val="28"/>
            <w:szCs w:val="28"/>
          </w:rPr>
          <m:t>t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fPr>
          <m:num>
            <m:r>
              <w:rPr>
                <w:rFonts w:ascii="Cambria Math" w:hAnsi="Cambria Math" w:cs="Simplified Arabic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Simplified Arabic"/>
                <w:sz w:val="28"/>
                <w:szCs w:val="28"/>
              </w:rPr>
              <m:t>12</m:t>
            </m:r>
          </m:den>
        </m:f>
      </m:oMath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Simplified Arabic"/>
              <w:sz w:val="28"/>
              <w:szCs w:val="28"/>
            </w:rPr>
            <m:t>p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0.08</m:t>
                  </m:r>
                  <m:r>
                    <m:rPr>
                      <m:sty m:val="p"/>
                    </m:rPr>
                    <w:rPr>
                      <w:rFonts w:ascii="Cambria Math" w:hAnsi="Cambria Math" w:cs="Simplified Arabic"/>
                      <w:sz w:val="28"/>
                      <w:szCs w:val="28"/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 w:cs="Simplified Arabic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Simplified Arabic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Simplified Arabic"/>
                          <w:sz w:val="28"/>
                          <w:szCs w:val="28"/>
                        </w:rPr>
                        <m:t>12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0.95</m:t>
              </m:r>
            </m:num>
            <m:den>
              <m:r>
                <w:rPr>
                  <w:rFonts w:ascii="Cambria Math" w:hAnsi="Cambria Math" w:cs="Simplified Arabic"/>
                  <w:sz w:val="28"/>
                  <w:szCs w:val="28"/>
                </w:rPr>
                <m:t>1.05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0.95</m:t>
              </m:r>
            </m:den>
          </m:f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≈</m:t>
          </m:r>
          <m:f>
            <m:f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implified Arabic"/>
                  <w:sz w:val="28"/>
                  <w:szCs w:val="28"/>
                </w:rPr>
                <m:t>1.0067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0.95</m:t>
              </m:r>
            </m:num>
            <m:den>
              <m:r>
                <w:rPr>
                  <w:rFonts w:ascii="Cambria Math" w:hAnsi="Cambria Math" w:cs="Simplified Arabic"/>
                  <w:sz w:val="28"/>
                  <w:szCs w:val="28"/>
                </w:rPr>
                <m:t>0.10</m:t>
              </m:r>
            </m:den>
          </m:f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r>
            <w:rPr>
              <w:rFonts w:ascii="Cambria Math" w:hAnsi="Cambria Math" w:cs="Simplified Arabic"/>
              <w:sz w:val="28"/>
              <w:szCs w:val="28"/>
            </w:rPr>
            <m:t>0.567</m:t>
          </m:r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43" w:name="الخطوة-3-حساب-القيمة-النهائية-للخيار"/>
      <w:bookmarkEnd w:id="42"/>
      <w:r w:rsidRPr="001F3028">
        <w:rPr>
          <w:rFonts w:ascii="MS Mincho" w:eastAsia="MS Mincho" w:hAnsi="MS Mincho" w:cs="MS Mincho" w:hint="eastAsia"/>
          <w:sz w:val="28"/>
          <w:szCs w:val="28"/>
        </w:rPr>
        <w:t>➤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الخطوة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3: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حساب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النهائية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للخيار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tbl>
      <w:tblPr>
        <w:tblW w:w="0" w:type="auto"/>
        <w:tblLook w:val="0020" w:firstRow="1" w:lastRow="0" w:firstColumn="0" w:lastColumn="0" w:noHBand="0" w:noVBand="0"/>
      </w:tblPr>
      <w:tblGrid>
        <w:gridCol w:w="2051"/>
        <w:gridCol w:w="1904"/>
      </w:tblGrid>
      <w:tr w:rsidR="001F3028" w:rsidRPr="001F3028">
        <w:trPr>
          <w:tblHeader/>
        </w:trPr>
        <w:tc>
          <w:tcPr>
            <w:tcW w:w="0" w:type="auto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السعر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في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نهاية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المدة</w:t>
            </w:r>
          </w:p>
        </w:tc>
        <w:tc>
          <w:tcPr>
            <w:tcW w:w="0" w:type="auto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max(</m:t>
                </m:r>
                <m:r>
                  <w:rPr>
                    <w:rFonts w:ascii="Cambria Math" w:hAnsi="Cambria Math" w:cs="Simplified Arabic"/>
                    <w:sz w:val="28"/>
                    <w:szCs w:val="28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Simplified Arabic"/>
                    <w:sz w:val="28"/>
                    <w:szCs w:val="28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 w:cs="Simplified Arabic"/>
                    <w:sz w:val="28"/>
                    <w:szCs w:val="28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1F3028" w:rsidRPr="001F3028">
        <w:tc>
          <w:tcPr>
            <w:tcW w:w="0" w:type="auto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42</w:t>
            </w:r>
          </w:p>
        </w:tc>
        <w:tc>
          <w:tcPr>
            <w:tcW w:w="0" w:type="auto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3</w:t>
            </w:r>
          </w:p>
        </w:tc>
      </w:tr>
      <w:tr w:rsidR="001F3028" w:rsidRPr="001F3028">
        <w:tc>
          <w:tcPr>
            <w:tcW w:w="0" w:type="auto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38</w:t>
            </w:r>
          </w:p>
        </w:tc>
        <w:tc>
          <w:tcPr>
            <w:tcW w:w="0" w:type="auto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0</w:t>
            </w:r>
          </w:p>
        </w:tc>
      </w:tr>
    </w:tbl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44" w:name="الخطوة-4-القيمة-الحالية-المتوقعة"/>
      <w:bookmarkEnd w:id="43"/>
      <w:r w:rsidRPr="001F3028">
        <w:rPr>
          <w:rFonts w:ascii="MS Mincho" w:eastAsia="MS Mincho" w:hAnsi="MS Mincho" w:cs="MS Mincho" w:hint="eastAsia"/>
          <w:sz w:val="28"/>
          <w:szCs w:val="28"/>
        </w:rPr>
        <w:t>➤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الخطوة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4: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الحالية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المتوقعة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Δ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⋅[</m:t>
          </m:r>
          <m:r>
            <w:rPr>
              <w:rFonts w:ascii="Cambria Math" w:hAnsi="Cambria Math" w:cs="Simplified Arabic"/>
              <w:sz w:val="28"/>
              <w:szCs w:val="28"/>
            </w:rPr>
            <m:t>p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u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+(</m:t>
          </m:r>
          <m:r>
            <w:rPr>
              <w:rFonts w:ascii="Cambria Math" w:hAnsi="Cambria Math" w:cs="Simplified Arabic"/>
              <w:sz w:val="28"/>
              <w:szCs w:val="28"/>
            </w:rPr>
            <m:t>1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r>
            <w:rPr>
              <w:rFonts w:ascii="Cambria Math" w:hAnsi="Cambria Math" w:cs="Simplified Arabic"/>
              <w:sz w:val="28"/>
              <w:szCs w:val="28"/>
            </w:rPr>
            <m:t>p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)⋅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]</m:t>
          </m:r>
        </m:oMath>
      </m:oMathPara>
    </w:p>
    <w:p w:rsidR="001F3028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0.08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⋅</m:t>
              </m:r>
              <m:f>
                <m:fPr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12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⋅[</m:t>
          </m:r>
          <m:r>
            <w:rPr>
              <w:rFonts w:ascii="Cambria Math" w:hAnsi="Cambria Math" w:cs="Simplified Arabic"/>
              <w:sz w:val="28"/>
              <w:szCs w:val="28"/>
            </w:rPr>
            <m:t>0.567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⋅</m:t>
          </m:r>
          <m:r>
            <w:rPr>
              <w:rFonts w:ascii="Cambria Math" w:hAnsi="Cambria Math" w:cs="Simplified Arabic"/>
              <w:sz w:val="28"/>
              <w:szCs w:val="28"/>
            </w:rPr>
            <m:t>3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+</m:t>
          </m:r>
          <m:r>
            <w:rPr>
              <w:rFonts w:ascii="Cambria Math" w:hAnsi="Cambria Math" w:cs="Simplified Arabic"/>
              <w:sz w:val="28"/>
              <w:szCs w:val="28"/>
            </w:rPr>
            <m:t>0.433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⋅</m:t>
          </m:r>
          <m:r>
            <w:rPr>
              <w:rFonts w:ascii="Cambria Math" w:hAnsi="Cambria Math" w:cs="Simplified Arabic"/>
              <w:sz w:val="28"/>
              <w:szCs w:val="28"/>
            </w:rPr>
            <m:t>0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]≈</m:t>
          </m:r>
          <m:r>
            <w:rPr>
              <w:rFonts w:ascii="Cambria Math" w:hAnsi="Cambria Math" w:cs="Simplified Arabic"/>
              <w:sz w:val="28"/>
              <w:szCs w:val="28"/>
            </w:rPr>
            <m:t>0.9934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⋅</m:t>
          </m:r>
          <m:r>
            <w:rPr>
              <w:rFonts w:ascii="Cambria Math" w:hAnsi="Cambria Math" w:cs="Simplified Arabic"/>
              <w:sz w:val="28"/>
              <w:szCs w:val="28"/>
            </w:rPr>
            <m:t>1.701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r>
            <w:rPr>
              <w:rFonts w:ascii="Cambria Math" w:hAnsi="Cambria Math" w:cs="Simplified Arabic"/>
              <w:sz w:val="28"/>
              <w:szCs w:val="28"/>
            </w:rPr>
            <m:t>1.689</m:t>
          </m:r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 xml:space="preserve">✅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القيمة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العادلة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للخيار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: </w:t>
      </w:r>
      <w:r w:rsidRPr="001F3028">
        <w:rPr>
          <w:rFonts w:ascii="Times New Roman" w:hAnsi="Times New Roman" w:cs="Times New Roman"/>
          <w:b/>
          <w:bCs/>
          <w:sz w:val="28"/>
          <w:szCs w:val="28"/>
        </w:rPr>
        <w:t>≈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1.69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دولار</w:t>
      </w:r>
    </w:p>
    <w:p w:rsidR="001F3028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1EC604E0">
          <v:rect id="_x0000_i1128" style="width:0;height:1.5pt" o:hralign="center" o:hrstd="t" o:hr="t"/>
        </w:pic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45" w:name="Xad988f670a40705d6fd9bcc304a3b09d5bdd347"/>
      <w:bookmarkEnd w:id="40"/>
      <w:bookmarkEnd w:id="44"/>
      <w:r w:rsidRPr="001F3028">
        <w:rPr>
          <w:rFonts w:ascii="Simplified Arabic" w:hAnsi="Simplified Arabic" w:cs="Simplified Arabic"/>
          <w:sz w:val="28"/>
          <w:szCs w:val="28"/>
        </w:rPr>
        <w:t xml:space="preserve">✅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تمرين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13.2 –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شرح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طرق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التقييم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بدون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مراجحة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&amp;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حياد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المخاطرة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MS Mincho" w:eastAsia="MS Mincho" w:hAnsi="MS Mincho" w:cs="MS Mincho" w:hint="eastAsia"/>
          <w:b/>
          <w:bCs/>
          <w:sz w:val="28"/>
          <w:szCs w:val="28"/>
        </w:rPr>
        <w:t>✍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️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تبسيط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المفهوم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:</w:t>
      </w:r>
    </w:p>
    <w:p w:rsidR="001F3028" w:rsidRPr="001F3028" w:rsidRDefault="001F3028" w:rsidP="00AF1C78">
      <w:pPr>
        <w:numPr>
          <w:ilvl w:val="0"/>
          <w:numId w:val="133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طريقة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الحياد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تجاه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المخاطرة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(Risk-Neutral)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تفترض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المستثمر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يفضّل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الربح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الفوري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المؤجّل،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وتُقيّم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الأداة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المالية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بناءً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القيمة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المتوقعة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تحت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احتمال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حيادي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تجاه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المخاطرة،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ثم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تخصمها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بمعدل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الفائدة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AF1C78">
      <w:pPr>
        <w:numPr>
          <w:ilvl w:val="0"/>
          <w:numId w:val="133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طريقة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عدم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وجود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المراجحة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(No-Arbitrage)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تعتمد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بناء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محفظة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مكونة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سهم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(Replicating Portfolio)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لإعادة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إنتاج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تدفقات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تمامًا،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ثم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تُحسب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قيمتها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كأنها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بدون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مخاطرة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egoe UI Symbol" w:hAnsi="Segoe UI Symbol" w:cs="Segoe UI Symbol"/>
          <w:sz w:val="28"/>
          <w:szCs w:val="28"/>
        </w:rPr>
        <w:t>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كلا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الطريقتين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يجب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تُنتجا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نفس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القيمة،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وهو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يثبّت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تسعير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"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عادل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"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السوق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2DB5D194">
          <v:rect id="_x0000_i1129" style="width:0;height:1.5pt" o:hralign="center" o:hrstd="t" o:hr="t"/>
        </w:pic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46" w:name="تمرين-13.3-ما-هو-دلتا-الخيار"/>
      <w:bookmarkEnd w:id="45"/>
      <w:r w:rsidRPr="001F3028">
        <w:rPr>
          <w:rFonts w:ascii="Simplified Arabic" w:hAnsi="Simplified Arabic" w:cs="Simplified Arabic"/>
          <w:sz w:val="28"/>
          <w:szCs w:val="28"/>
        </w:rPr>
        <w:t xml:space="preserve">✅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تمرين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13.3 –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“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دلتا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”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الخيار؟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MS Mincho" w:eastAsia="MS Mincho" w:hAnsi="MS Mincho" w:cs="MS Mincho" w:hint="eastAsia"/>
          <w:b/>
          <w:bCs/>
          <w:sz w:val="28"/>
          <w:szCs w:val="28"/>
        </w:rPr>
        <w:t>✍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️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المفهوم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:</w:t>
      </w:r>
    </w:p>
    <w:p w:rsidR="001F3028" w:rsidRPr="001F3028" w:rsidRDefault="001F3028" w:rsidP="00855C5D">
      <w:pPr>
        <w:numPr>
          <w:ilvl w:val="0"/>
          <w:numId w:val="12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دلتا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(</w:t>
      </w:r>
      <w:r w:rsidRPr="001F3028">
        <w:rPr>
          <w:rFonts w:ascii="Times New Roman" w:hAnsi="Times New Roman" w:cs="Times New Roman"/>
          <w:b/>
          <w:bCs/>
          <w:sz w:val="28"/>
          <w:szCs w:val="28"/>
        </w:rPr>
        <w:t>Δ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)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عدد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الأسهم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الذي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يجب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الاحتفاظ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به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المحفظة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مقابل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بيع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واحد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لتكوين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محفظة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مكررة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(hedging portfolio).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Δ=</m:t>
          </m:r>
          <m:f>
            <m:f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u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u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d</m:t>
                  </m:r>
                </m:sub>
              </m:sSub>
            </m:den>
          </m:f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حيث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9943D8" w:rsidP="00855C5D">
      <w:pPr>
        <w:numPr>
          <w:ilvl w:val="0"/>
          <w:numId w:val="13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u</m:t>
            </m:r>
          </m:sub>
        </m:sSub>
      </m:oMath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d</m:t>
            </m:r>
          </m:sub>
        </m:sSub>
      </m:oMath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قيم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السيناريوين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الصاعد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والهابط</w:t>
      </w:r>
    </w:p>
    <w:p w:rsidR="001F3028" w:rsidRPr="001F3028" w:rsidRDefault="009943D8" w:rsidP="00855C5D">
      <w:pPr>
        <w:numPr>
          <w:ilvl w:val="0"/>
          <w:numId w:val="13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u</m:t>
            </m:r>
          </m:sub>
        </m:sSub>
      </m:oMath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d</m:t>
            </m:r>
          </m:sub>
        </m:sSub>
      </m:oMath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أسعار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السهم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السيناريوين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الصاعد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والهابط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egoe UI Symbol" w:hAnsi="Segoe UI Symbol" w:cs="Segoe UI Symbol"/>
          <w:sz w:val="28"/>
          <w:szCs w:val="28"/>
        </w:rPr>
        <w:t>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تستخدم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دلتا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التحوط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الديناميكي،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وتعتبر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معيارًا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لحساسية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لتغير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الأساسي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3335EA31">
          <v:rect id="_x0000_i1130" style="width:0;height:1.5pt" o:hralign="center" o:hrstd="t" o:hr="t"/>
        </w:pic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47" w:name="تمرين-13.4-خيار-بيع-أوروبي-put-option"/>
      <w:bookmarkEnd w:id="46"/>
      <w:r w:rsidRPr="001F3028">
        <w:rPr>
          <w:rFonts w:ascii="Simplified Arabic" w:hAnsi="Simplified Arabic" w:cs="Simplified Arabic"/>
          <w:sz w:val="28"/>
          <w:szCs w:val="28"/>
        </w:rPr>
        <w:t xml:space="preserve">✅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تمرين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13.4 –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بيع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أوروبي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(Put Option)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المعطيات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:</w:t>
      </w:r>
    </w:p>
    <w:p w:rsidR="001F3028" w:rsidRPr="001F3028" w:rsidRDefault="001F3028" w:rsidP="00855C5D">
      <w:pPr>
        <w:numPr>
          <w:ilvl w:val="0"/>
          <w:numId w:val="90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الحالي</w:t>
      </w:r>
      <w:r w:rsidRPr="001F3028">
        <w:rPr>
          <w:rFonts w:ascii="Simplified Arabic" w:hAnsi="Simplified Arabic" w:cs="Simplified Arabic"/>
          <w:sz w:val="28"/>
          <w:szCs w:val="28"/>
        </w:rPr>
        <w:t>: 50$</w:t>
      </w:r>
    </w:p>
    <w:p w:rsidR="001F3028" w:rsidRPr="001F3028" w:rsidRDefault="001F3028" w:rsidP="00855C5D">
      <w:pPr>
        <w:numPr>
          <w:ilvl w:val="0"/>
          <w:numId w:val="90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بعد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6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أشهر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إما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45$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55$</w:t>
      </w:r>
    </w:p>
    <w:p w:rsidR="001F3028" w:rsidRPr="001F3028" w:rsidRDefault="001F3028" w:rsidP="00855C5D">
      <w:pPr>
        <w:numPr>
          <w:ilvl w:val="0"/>
          <w:numId w:val="90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معدل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فائدة</w:t>
      </w:r>
      <w:r w:rsidRPr="001F3028">
        <w:rPr>
          <w:rFonts w:ascii="Simplified Arabic" w:hAnsi="Simplified Arabic" w:cs="Simplified Arabic"/>
          <w:sz w:val="28"/>
          <w:szCs w:val="28"/>
        </w:rPr>
        <w:t>: 10%</w:t>
      </w:r>
    </w:p>
    <w:p w:rsidR="001F3028" w:rsidRPr="001F3028" w:rsidRDefault="001F3028" w:rsidP="00855C5D">
      <w:pPr>
        <w:numPr>
          <w:ilvl w:val="0"/>
          <w:numId w:val="90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التنفيذ</w:t>
      </w:r>
      <w:r w:rsidRPr="001F3028">
        <w:rPr>
          <w:rFonts w:ascii="Simplified Arabic" w:hAnsi="Simplified Arabic" w:cs="Simplified Arabic"/>
          <w:sz w:val="28"/>
          <w:szCs w:val="28"/>
        </w:rPr>
        <w:t>: 50$</w:t>
      </w:r>
    </w:p>
    <w:p w:rsidR="001F3028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366621F5">
          <v:rect id="_x0000_i1131" style="width:0;height:1.5pt" o:hralign="center" o:hrstd="t" o:hr="t"/>
        </w:pic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48" w:name="خطوات-الحل"/>
      <w:bookmarkEnd w:id="47"/>
      <w:r w:rsidRPr="001F3028">
        <w:rPr>
          <w:rFonts w:ascii="MS Mincho" w:eastAsia="MS Mincho" w:hAnsi="MS Mincho" w:cs="MS Mincho" w:hint="eastAsia"/>
          <w:sz w:val="28"/>
          <w:szCs w:val="28"/>
        </w:rPr>
        <w:t>✍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️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خطوات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الحل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49" w:name="الاحتمالات"/>
      <w:r w:rsidRPr="001F3028">
        <w:rPr>
          <w:rFonts w:ascii="MS Mincho" w:eastAsia="MS Mincho" w:hAnsi="MS Mincho" w:cs="MS Mincho" w:hint="eastAsia"/>
          <w:sz w:val="28"/>
          <w:szCs w:val="28"/>
        </w:rPr>
        <w:t>➤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1.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الاحتمالات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Simplified Arabic"/>
              <w:sz w:val="28"/>
              <w:szCs w:val="28"/>
            </w:rPr>
            <m:t>u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implified Arabic"/>
                  <w:sz w:val="28"/>
                  <w:szCs w:val="28"/>
                </w:rPr>
                <m:t>55</m:t>
              </m:r>
            </m:num>
            <m:den>
              <m:r>
                <w:rPr>
                  <w:rFonts w:ascii="Cambria Math" w:hAnsi="Cambria Math" w:cs="Simplified Arabic"/>
                  <w:sz w:val="28"/>
                  <w:szCs w:val="28"/>
                </w:rPr>
                <m:t>50</m:t>
              </m:r>
            </m:den>
          </m:f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r>
            <w:rPr>
              <w:rFonts w:ascii="Cambria Math" w:hAnsi="Cambria Math" w:cs="Simplified Arabic"/>
              <w:sz w:val="28"/>
              <w:szCs w:val="28"/>
            </w:rPr>
            <m:t>1.1 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,</m:t>
          </m:r>
          <m:r>
            <w:rPr>
              <w:rFonts w:ascii="Cambria Math" w:hAnsi="Cambria Math" w:cs="Simplified Arabic"/>
              <w:sz w:val="28"/>
              <w:szCs w:val="28"/>
            </w:rPr>
            <m:t> d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implified Arabic"/>
                  <w:sz w:val="28"/>
                  <w:szCs w:val="28"/>
                </w:rPr>
                <m:t>45</m:t>
              </m:r>
            </m:num>
            <m:den>
              <m:r>
                <w:rPr>
                  <w:rFonts w:ascii="Cambria Math" w:hAnsi="Cambria Math" w:cs="Simplified Arabic"/>
                  <w:sz w:val="28"/>
                  <w:szCs w:val="28"/>
                </w:rPr>
                <m:t>50</m:t>
              </m:r>
            </m:den>
          </m:f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r>
            <w:rPr>
              <w:rFonts w:ascii="Cambria Math" w:hAnsi="Cambria Math" w:cs="Simplified Arabic"/>
              <w:sz w:val="28"/>
              <w:szCs w:val="28"/>
            </w:rPr>
            <m:t>0.9</m:t>
          </m:r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Simplified Arabic"/>
              <w:sz w:val="28"/>
              <w:szCs w:val="28"/>
            </w:rPr>
            <m:t>p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0.10</m:t>
                  </m:r>
                  <m:r>
                    <m:rPr>
                      <m:sty m:val="p"/>
                    </m:rPr>
                    <w:rPr>
                      <w:rFonts w:ascii="Cambria Math" w:hAnsi="Cambria Math" w:cs="Simplified Arabic"/>
                      <w:sz w:val="28"/>
                      <w:szCs w:val="28"/>
                    </w:rPr>
                    <m:t>⋅</m:t>
                  </m:r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0.5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0.9</m:t>
              </m:r>
            </m:num>
            <m:den>
              <m:r>
                <w:rPr>
                  <w:rFonts w:ascii="Cambria Math" w:hAnsi="Cambria Math" w:cs="Simplified Arabic"/>
                  <w:sz w:val="28"/>
                  <w:szCs w:val="28"/>
                </w:rPr>
                <m:t>1.1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0.9</m:t>
              </m:r>
            </m:den>
          </m:f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implified Arabic"/>
                  <w:sz w:val="28"/>
                  <w:szCs w:val="28"/>
                </w:rPr>
                <m:t>1.051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0.9</m:t>
              </m:r>
            </m:num>
            <m:den>
              <m:r>
                <w:rPr>
                  <w:rFonts w:ascii="Cambria Math" w:hAnsi="Cambria Math" w:cs="Simplified Arabic"/>
                  <w:sz w:val="28"/>
                  <w:szCs w:val="28"/>
                </w:rPr>
                <m:t>0.2</m:t>
              </m:r>
            </m:den>
          </m:f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r>
            <w:rPr>
              <w:rFonts w:ascii="Cambria Math" w:hAnsi="Cambria Math" w:cs="Simplified Arabic"/>
              <w:sz w:val="28"/>
              <w:szCs w:val="28"/>
            </w:rPr>
            <m:t>0.755</m:t>
          </m:r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50" w:name="نهاية-الخيار"/>
      <w:bookmarkEnd w:id="49"/>
      <w:r w:rsidRPr="001F3028">
        <w:rPr>
          <w:rFonts w:ascii="MS Mincho" w:eastAsia="MS Mincho" w:hAnsi="MS Mincho" w:cs="MS Mincho" w:hint="eastAsia"/>
          <w:sz w:val="28"/>
          <w:szCs w:val="28"/>
        </w:rPr>
        <w:t>➤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2.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نهاية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tbl>
      <w:tblPr>
        <w:tblW w:w="0" w:type="auto"/>
        <w:tblLook w:val="0020" w:firstRow="1" w:lastRow="0" w:firstColumn="0" w:lastColumn="0" w:noHBand="0" w:noVBand="0"/>
      </w:tblPr>
      <w:tblGrid>
        <w:gridCol w:w="728"/>
        <w:gridCol w:w="3341"/>
      </w:tblGrid>
      <w:tr w:rsidR="001F3028" w:rsidRPr="001F3028">
        <w:trPr>
          <w:tblHeader/>
        </w:trPr>
        <w:tc>
          <w:tcPr>
            <w:tcW w:w="0" w:type="auto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السعر</w:t>
            </w:r>
          </w:p>
        </w:tc>
        <w:tc>
          <w:tcPr>
            <w:tcW w:w="0" w:type="auto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Put Value = </w:t>
            </w:r>
            <m:oMath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max(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,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)</m:t>
              </m:r>
            </m:oMath>
          </w:p>
        </w:tc>
      </w:tr>
      <w:tr w:rsidR="001F3028" w:rsidRPr="001F3028">
        <w:tc>
          <w:tcPr>
            <w:tcW w:w="0" w:type="auto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55</w:t>
            </w:r>
          </w:p>
        </w:tc>
        <w:tc>
          <w:tcPr>
            <w:tcW w:w="0" w:type="auto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0</w:t>
            </w:r>
          </w:p>
        </w:tc>
      </w:tr>
      <w:tr w:rsidR="001F3028" w:rsidRPr="001F3028">
        <w:tc>
          <w:tcPr>
            <w:tcW w:w="0" w:type="auto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45</w:t>
            </w:r>
          </w:p>
        </w:tc>
        <w:tc>
          <w:tcPr>
            <w:tcW w:w="0" w:type="auto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5</w:t>
            </w:r>
          </w:p>
        </w:tc>
      </w:tr>
    </w:tbl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51" w:name="القيمة-الحالية"/>
      <w:bookmarkEnd w:id="50"/>
      <w:r w:rsidRPr="001F3028">
        <w:rPr>
          <w:rFonts w:ascii="MS Mincho" w:eastAsia="MS Mincho" w:hAnsi="MS Mincho" w:cs="MS Mincho" w:hint="eastAsia"/>
          <w:sz w:val="28"/>
          <w:szCs w:val="28"/>
        </w:rPr>
        <w:t>➤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3.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الحالية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0.10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⋅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0.5</m:t>
              </m:r>
            </m:sup>
          </m:sSup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⋅[</m:t>
          </m:r>
          <m:r>
            <w:rPr>
              <w:rFonts w:ascii="Cambria Math" w:hAnsi="Cambria Math" w:cs="Simplified Arabic"/>
              <w:sz w:val="28"/>
              <w:szCs w:val="28"/>
            </w:rPr>
            <m:t>0.755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⋅</m:t>
          </m:r>
          <m:r>
            <w:rPr>
              <w:rFonts w:ascii="Cambria Math" w:hAnsi="Cambria Math" w:cs="Simplified Arabic"/>
              <w:sz w:val="28"/>
              <w:szCs w:val="28"/>
            </w:rPr>
            <m:t>0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+</m:t>
          </m:r>
          <m:r>
            <w:rPr>
              <w:rFonts w:ascii="Cambria Math" w:hAnsi="Cambria Math" w:cs="Simplified Arabic"/>
              <w:sz w:val="28"/>
              <w:szCs w:val="28"/>
            </w:rPr>
            <m:t>0.245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⋅</m:t>
          </m:r>
          <m:r>
            <w:rPr>
              <w:rFonts w:ascii="Cambria Math" w:hAnsi="Cambria Math" w:cs="Simplified Arabic"/>
              <w:sz w:val="28"/>
              <w:szCs w:val="28"/>
            </w:rPr>
            <m:t>5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]=</m:t>
          </m:r>
          <m:r>
            <w:rPr>
              <w:rFonts w:ascii="Cambria Math" w:hAnsi="Cambria Math" w:cs="Simplified Arabic"/>
              <w:sz w:val="28"/>
              <w:szCs w:val="28"/>
            </w:rPr>
            <m:t>0.9512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⋅</m:t>
          </m:r>
          <m:r>
            <w:rPr>
              <w:rFonts w:ascii="Cambria Math" w:hAnsi="Cambria Math" w:cs="Simplified Arabic"/>
              <w:sz w:val="28"/>
              <w:szCs w:val="28"/>
            </w:rPr>
            <m:t>1.225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r>
            <w:rPr>
              <w:rFonts w:ascii="Cambria Math" w:hAnsi="Cambria Math" w:cs="Simplified Arabic"/>
              <w:sz w:val="28"/>
              <w:szCs w:val="28"/>
            </w:rPr>
            <m:t>1.166</m:t>
          </m:r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 xml:space="preserve">✅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القيمة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العادلة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للخيار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Times New Roman" w:hAnsi="Times New Roman" w:cs="Times New Roman"/>
          <w:b/>
          <w:bCs/>
          <w:sz w:val="28"/>
          <w:szCs w:val="28"/>
        </w:rPr>
        <w:t>≈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1.17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دولار</w:t>
      </w:r>
    </w:p>
    <w:p w:rsidR="001F3028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07318AC6">
          <v:rect id="_x0000_i1132" style="width:0;height:1.5pt" o:hralign="center" o:hrstd="t" o:hr="t"/>
        </w:pic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رائع،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نتابع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الآن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تقديم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التمارين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المحلولة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البيداغوجية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13.5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إلى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13.9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الفصل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13 (Binomial Trees)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بأسلوب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مبسط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موجّه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لطلبة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الماستر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الإدارة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المالية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12A58E72">
          <v:rect id="_x0000_i1133" style="width:0;height:1.5pt" o:hralign="center" o:hrstd="t" o:hr="t"/>
        </w:pic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52" w:name="X4b7ca243b32285bb2b51f9ec356de88c1765de6"/>
      <w:bookmarkEnd w:id="48"/>
      <w:bookmarkEnd w:id="51"/>
      <w:r w:rsidRPr="001F3028">
        <w:rPr>
          <w:rFonts w:ascii="Simplified Arabic" w:hAnsi="Simplified Arabic" w:cs="Simplified Arabic"/>
          <w:sz w:val="28"/>
          <w:szCs w:val="28"/>
        </w:rPr>
        <w:t xml:space="preserve">✅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تمرين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13.5 –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تسعير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شراء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أوروبي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لمدة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سنة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واحدة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المعطيات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:</w:t>
      </w:r>
    </w:p>
    <w:p w:rsidR="001F3028" w:rsidRPr="001F3028" w:rsidRDefault="001F3028" w:rsidP="00855C5D">
      <w:pPr>
        <w:numPr>
          <w:ilvl w:val="0"/>
          <w:numId w:val="91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الحالي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للسهم</w:t>
      </w:r>
      <w:r w:rsidRPr="001F3028">
        <w:rPr>
          <w:rFonts w:ascii="Simplified Arabic" w:hAnsi="Simplified Arabic" w:cs="Simplified Arabic"/>
          <w:sz w:val="28"/>
          <w:szCs w:val="28"/>
        </w:rPr>
        <w:t>: 100$</w:t>
      </w:r>
    </w:p>
    <w:p w:rsidR="001F3028" w:rsidRPr="001F3028" w:rsidRDefault="001F3028" w:rsidP="00855C5D">
      <w:pPr>
        <w:numPr>
          <w:ilvl w:val="0"/>
          <w:numId w:val="91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كل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فترة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6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أشهر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السهم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يرتفع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10%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ينخفض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10%</w:t>
      </w:r>
    </w:p>
    <w:p w:rsidR="001F3028" w:rsidRPr="001F3028" w:rsidRDefault="001F3028" w:rsidP="00855C5D">
      <w:pPr>
        <w:numPr>
          <w:ilvl w:val="0"/>
          <w:numId w:val="91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معدل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الفائدة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الخالي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المخاطر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8%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سنويًا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تراكمي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مستمر</w:t>
      </w:r>
      <w:r w:rsidRPr="001F3028">
        <w:rPr>
          <w:rFonts w:ascii="Simplified Arabic" w:hAnsi="Simplified Arabic" w:cs="Simplified Arabic"/>
          <w:sz w:val="28"/>
          <w:szCs w:val="28"/>
        </w:rPr>
        <w:t>)</w:t>
      </w:r>
    </w:p>
    <w:p w:rsidR="001F3028" w:rsidRPr="001F3028" w:rsidRDefault="001F3028" w:rsidP="00855C5D">
      <w:pPr>
        <w:numPr>
          <w:ilvl w:val="0"/>
          <w:numId w:val="91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شراء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أوروبي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(European Call)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لمدة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سنة</w:t>
      </w:r>
    </w:p>
    <w:p w:rsidR="001F3028" w:rsidRPr="001F3028" w:rsidRDefault="001F3028" w:rsidP="00855C5D">
      <w:pPr>
        <w:numPr>
          <w:ilvl w:val="0"/>
          <w:numId w:val="91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التنفيذ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(Strike) = 100$</w:t>
      </w:r>
    </w:p>
    <w:p w:rsidR="001F3028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74566DF3">
          <v:rect id="_x0000_i1134" style="width:0;height:1.5pt" o:hralign="center" o:hrstd="t" o:hr="t"/>
        </w:pic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53" w:name="خطوات-الحل-1"/>
      <w:bookmarkEnd w:id="52"/>
      <w:r w:rsidRPr="001F3028">
        <w:rPr>
          <w:rFonts w:ascii="MS Mincho" w:eastAsia="MS Mincho" w:hAnsi="MS Mincho" w:cs="MS Mincho" w:hint="eastAsia"/>
          <w:sz w:val="28"/>
          <w:szCs w:val="28"/>
        </w:rPr>
        <w:t>✍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️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خطوات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الحل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54" w:name="حساب-معاملات-الشجرة"/>
      <w:r w:rsidRPr="001F3028">
        <w:rPr>
          <w:rFonts w:ascii="MS Mincho" w:eastAsia="MS Mincho" w:hAnsi="MS Mincho" w:cs="MS Mincho" w:hint="eastAsia"/>
          <w:sz w:val="28"/>
          <w:szCs w:val="28"/>
        </w:rPr>
        <w:t>➤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1.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حساب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معاملات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الشجرة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Simplified Arabic"/>
              <w:sz w:val="28"/>
              <w:szCs w:val="28"/>
            </w:rPr>
            <m:t>u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r>
            <w:rPr>
              <w:rFonts w:ascii="Cambria Math" w:hAnsi="Cambria Math" w:cs="Simplified Arabic"/>
              <w:sz w:val="28"/>
              <w:szCs w:val="28"/>
            </w:rPr>
            <m:t>1.1 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,</m:t>
          </m:r>
          <m:r>
            <w:rPr>
              <w:rFonts w:ascii="Cambria Math" w:hAnsi="Cambria Math" w:cs="Simplified Arabic"/>
              <w:sz w:val="28"/>
              <w:szCs w:val="28"/>
            </w:rPr>
            <m:t> d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r>
            <w:rPr>
              <w:rFonts w:ascii="Cambria Math" w:hAnsi="Cambria Math" w:cs="Simplified Arabic"/>
              <w:sz w:val="28"/>
              <w:szCs w:val="28"/>
            </w:rPr>
            <m:t>0.9 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,</m:t>
          </m:r>
          <m:r>
            <w:rPr>
              <w:rFonts w:ascii="Cambria Math" w:hAnsi="Cambria Math" w:cs="Simplified Arabic"/>
              <w:sz w:val="28"/>
              <w:szCs w:val="28"/>
            </w:rPr>
            <m:t> 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Δ</m:t>
          </m:r>
          <m:r>
            <w:rPr>
              <w:rFonts w:ascii="Cambria Math" w:hAnsi="Cambria Math" w:cs="Simplified Arabic"/>
              <w:sz w:val="28"/>
              <w:szCs w:val="28"/>
            </w:rPr>
            <m:t>t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r>
            <w:rPr>
              <w:rFonts w:ascii="Cambria Math" w:hAnsi="Cambria Math" w:cs="Simplified Arabic"/>
              <w:sz w:val="28"/>
              <w:szCs w:val="28"/>
            </w:rPr>
            <m:t>0.5</m:t>
          </m:r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Simplified Arabic"/>
              <w:sz w:val="28"/>
              <w:szCs w:val="28"/>
            </w:rPr>
            <m:t>p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0.08</m:t>
                  </m:r>
                  <m:r>
                    <m:rPr>
                      <m:sty m:val="p"/>
                    </m:rPr>
                    <w:rPr>
                      <w:rFonts w:ascii="Cambria Math" w:hAnsi="Cambria Math" w:cs="Simplified Arabic"/>
                      <w:sz w:val="28"/>
                      <w:szCs w:val="28"/>
                    </w:rPr>
                    <m:t>⋅</m:t>
                  </m:r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0.5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0.9</m:t>
              </m:r>
            </m:num>
            <m:den>
              <m:r>
                <w:rPr>
                  <w:rFonts w:ascii="Cambria Math" w:hAnsi="Cambria Math" w:cs="Simplified Arabic"/>
                  <w:sz w:val="28"/>
                  <w:szCs w:val="28"/>
                </w:rPr>
                <m:t>1.1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0.9</m:t>
              </m:r>
            </m:den>
          </m:f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implified Arabic"/>
                  <w:sz w:val="28"/>
                  <w:szCs w:val="28"/>
                </w:rPr>
                <m:t>1.0408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0.9</m:t>
              </m:r>
            </m:num>
            <m:den>
              <m:r>
                <w:rPr>
                  <w:rFonts w:ascii="Cambria Math" w:hAnsi="Cambria Math" w:cs="Simplified Arabic"/>
                  <w:sz w:val="28"/>
                  <w:szCs w:val="28"/>
                </w:rPr>
                <m:t>0.2</m:t>
              </m:r>
            </m:den>
          </m:f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r>
            <w:rPr>
              <w:rFonts w:ascii="Cambria Math" w:hAnsi="Cambria Math" w:cs="Simplified Arabic"/>
              <w:sz w:val="28"/>
              <w:szCs w:val="28"/>
            </w:rPr>
            <m:t>0.704</m:t>
          </m:r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55" w:name="بناء-شجرة-الأسعار"/>
      <w:bookmarkEnd w:id="54"/>
      <w:r w:rsidRPr="001F3028">
        <w:rPr>
          <w:rFonts w:ascii="MS Mincho" w:eastAsia="MS Mincho" w:hAnsi="MS Mincho" w:cs="MS Mincho" w:hint="eastAsia"/>
          <w:sz w:val="28"/>
          <w:szCs w:val="28"/>
        </w:rPr>
        <w:t>➤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2.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بناء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شجرة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الأسعار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tbl>
      <w:tblPr>
        <w:tblW w:w="0" w:type="auto"/>
        <w:tblLook w:val="0020" w:firstRow="1" w:lastRow="0" w:firstColumn="0" w:lastColumn="0" w:noHBand="0" w:noVBand="0"/>
      </w:tblPr>
      <w:tblGrid>
        <w:gridCol w:w="836"/>
        <w:gridCol w:w="1781"/>
      </w:tblGrid>
      <w:tr w:rsidR="001F3028" w:rsidRPr="001F3028">
        <w:trPr>
          <w:tblHeader/>
        </w:trPr>
        <w:tc>
          <w:tcPr>
            <w:tcW w:w="0" w:type="auto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المرحلة</w:t>
            </w:r>
          </w:p>
        </w:tc>
        <w:tc>
          <w:tcPr>
            <w:tcW w:w="0" w:type="auto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السعر</w:t>
            </w:r>
          </w:p>
        </w:tc>
      </w:tr>
      <w:tr w:rsidR="001F3028" w:rsidRPr="001F3028">
        <w:tc>
          <w:tcPr>
            <w:tcW w:w="0" w:type="auto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100</w:t>
            </w:r>
          </w:p>
        </w:tc>
      </w:tr>
      <w:tr w:rsidR="001F3028" w:rsidRPr="001F3028">
        <w:tc>
          <w:tcPr>
            <w:tcW w:w="0" w:type="auto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110 / 90</w:t>
            </w:r>
          </w:p>
        </w:tc>
      </w:tr>
      <w:tr w:rsidR="001F3028" w:rsidRPr="001F3028">
        <w:tc>
          <w:tcPr>
            <w:tcW w:w="0" w:type="auto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121 / 99 / 81</w:t>
            </w:r>
          </w:p>
        </w:tc>
      </w:tr>
    </w:tbl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56" w:name="قيم-الخيار-عند-النهاية"/>
      <w:bookmarkEnd w:id="55"/>
      <w:r w:rsidRPr="001F3028">
        <w:rPr>
          <w:rFonts w:ascii="MS Mincho" w:eastAsia="MS Mincho" w:hAnsi="MS Mincho" w:cs="MS Mincho" w:hint="eastAsia"/>
          <w:sz w:val="28"/>
          <w:szCs w:val="28"/>
        </w:rPr>
        <w:t>➤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3.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قيم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النهاية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tbl>
      <w:tblPr>
        <w:tblW w:w="0" w:type="auto"/>
        <w:tblLook w:val="0020" w:firstRow="1" w:lastRow="0" w:firstColumn="0" w:lastColumn="0" w:noHBand="0" w:noVBand="0"/>
      </w:tblPr>
      <w:tblGrid>
        <w:gridCol w:w="1409"/>
        <w:gridCol w:w="2448"/>
      </w:tblGrid>
      <w:tr w:rsidR="001F3028" w:rsidRPr="001F3028">
        <w:trPr>
          <w:tblHeader/>
        </w:trPr>
        <w:tc>
          <w:tcPr>
            <w:tcW w:w="0" w:type="auto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السعر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النهائي</w:t>
            </w:r>
          </w:p>
        </w:tc>
        <w:tc>
          <w:tcPr>
            <w:tcW w:w="0" w:type="auto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Simplified Arabic"/>
                    <w:sz w:val="28"/>
                    <w:szCs w:val="28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=max(</m:t>
                </m:r>
                <m:r>
                  <w:rPr>
                    <w:rFonts w:ascii="Cambria Math" w:hAnsi="Cambria Math" w:cs="Simplified Arabic"/>
                    <w:sz w:val="28"/>
                    <w:szCs w:val="28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Simplified Arabic"/>
                    <w:sz w:val="28"/>
                    <w:szCs w:val="28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 w:cs="Simplified Arabic"/>
                    <w:sz w:val="28"/>
                    <w:szCs w:val="28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1F3028" w:rsidRPr="001F3028">
        <w:tc>
          <w:tcPr>
            <w:tcW w:w="0" w:type="auto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121</w:t>
            </w:r>
          </w:p>
        </w:tc>
        <w:tc>
          <w:tcPr>
            <w:tcW w:w="0" w:type="auto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21</w:t>
            </w:r>
          </w:p>
        </w:tc>
      </w:tr>
      <w:tr w:rsidR="001F3028" w:rsidRPr="001F3028">
        <w:tc>
          <w:tcPr>
            <w:tcW w:w="0" w:type="auto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99</w:t>
            </w:r>
          </w:p>
        </w:tc>
        <w:tc>
          <w:tcPr>
            <w:tcW w:w="0" w:type="auto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0</w:t>
            </w:r>
          </w:p>
        </w:tc>
      </w:tr>
      <w:tr w:rsidR="001F3028" w:rsidRPr="001F3028">
        <w:tc>
          <w:tcPr>
            <w:tcW w:w="0" w:type="auto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81</w:t>
            </w:r>
          </w:p>
        </w:tc>
        <w:tc>
          <w:tcPr>
            <w:tcW w:w="0" w:type="auto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0</w:t>
            </w:r>
          </w:p>
        </w:tc>
      </w:tr>
    </w:tbl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57" w:name="خطوة-وسطى"/>
      <w:bookmarkEnd w:id="56"/>
      <w:r w:rsidRPr="001F3028">
        <w:rPr>
          <w:rFonts w:ascii="MS Mincho" w:eastAsia="MS Mincho" w:hAnsi="MS Mincho" w:cs="MS Mincho" w:hint="eastAsia"/>
          <w:sz w:val="28"/>
          <w:szCs w:val="28"/>
        </w:rPr>
        <w:t>➤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4.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خطوة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وسطى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855C5D">
      <w:pPr>
        <w:numPr>
          <w:ilvl w:val="0"/>
          <w:numId w:val="92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عند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110:</w:t>
      </w:r>
    </w:p>
    <w:p w:rsidR="001F3028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110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0.08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⋅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0.5</m:t>
              </m:r>
            </m:sup>
          </m:sSup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⋅[</m:t>
          </m:r>
          <m:r>
            <w:rPr>
              <w:rFonts w:ascii="Cambria Math" w:hAnsi="Cambria Math" w:cs="Simplified Arabic"/>
              <w:sz w:val="28"/>
              <w:szCs w:val="28"/>
            </w:rPr>
            <m:t>0.704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⋅</m:t>
          </m:r>
          <m:r>
            <w:rPr>
              <w:rFonts w:ascii="Cambria Math" w:hAnsi="Cambria Math" w:cs="Simplified Arabic"/>
              <w:sz w:val="28"/>
              <w:szCs w:val="28"/>
            </w:rPr>
            <m:t>21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+(</m:t>
          </m:r>
          <m:r>
            <w:rPr>
              <w:rFonts w:ascii="Cambria Math" w:hAnsi="Cambria Math" w:cs="Simplified Arabic"/>
              <w:sz w:val="28"/>
              <w:szCs w:val="28"/>
            </w:rPr>
            <m:t>1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r>
            <w:rPr>
              <w:rFonts w:ascii="Cambria Math" w:hAnsi="Cambria Math" w:cs="Simplified Arabic"/>
              <w:sz w:val="28"/>
              <w:szCs w:val="28"/>
            </w:rPr>
            <m:t>0.704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)⋅</m:t>
          </m:r>
          <m:r>
            <w:rPr>
              <w:rFonts w:ascii="Cambria Math" w:hAnsi="Cambria Math" w:cs="Simplified Arabic"/>
              <w:sz w:val="28"/>
              <w:szCs w:val="28"/>
            </w:rPr>
            <m:t>0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]=</m:t>
          </m:r>
          <m:r>
            <w:rPr>
              <w:rFonts w:ascii="Cambria Math" w:hAnsi="Cambria Math" w:cs="Simplified Arabic"/>
              <w:sz w:val="28"/>
              <w:szCs w:val="28"/>
            </w:rPr>
            <m:t>0.961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⋅</m:t>
          </m:r>
          <m:r>
            <w:rPr>
              <w:rFonts w:ascii="Cambria Math" w:hAnsi="Cambria Math" w:cs="Simplified Arabic"/>
              <w:sz w:val="28"/>
              <w:szCs w:val="28"/>
            </w:rPr>
            <m:t>14.784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r>
            <w:rPr>
              <w:rFonts w:ascii="Cambria Math" w:hAnsi="Cambria Math" w:cs="Simplified Arabic"/>
              <w:sz w:val="28"/>
              <w:szCs w:val="28"/>
            </w:rPr>
            <m:t>14.2</m:t>
          </m:r>
        </m:oMath>
      </m:oMathPara>
    </w:p>
    <w:p w:rsidR="001F3028" w:rsidRPr="001F3028" w:rsidRDefault="001F3028" w:rsidP="00855C5D">
      <w:pPr>
        <w:numPr>
          <w:ilvl w:val="0"/>
          <w:numId w:val="93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عند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90:</w:t>
      </w:r>
    </w:p>
    <w:p w:rsidR="001F3028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90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0.08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⋅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0.5</m:t>
              </m:r>
            </m:sup>
          </m:sSup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⋅[</m:t>
          </m:r>
          <m:r>
            <w:rPr>
              <w:rFonts w:ascii="Cambria Math" w:hAnsi="Cambria Math" w:cs="Simplified Arabic"/>
              <w:sz w:val="28"/>
              <w:szCs w:val="28"/>
            </w:rPr>
            <m:t>0.704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⋅</m:t>
          </m:r>
          <m:r>
            <w:rPr>
              <w:rFonts w:ascii="Cambria Math" w:hAnsi="Cambria Math" w:cs="Simplified Arabic"/>
              <w:sz w:val="28"/>
              <w:szCs w:val="28"/>
            </w:rPr>
            <m:t>0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+(</m:t>
          </m:r>
          <m:r>
            <w:rPr>
              <w:rFonts w:ascii="Cambria Math" w:hAnsi="Cambria Math" w:cs="Simplified Arabic"/>
              <w:sz w:val="28"/>
              <w:szCs w:val="28"/>
            </w:rPr>
            <m:t>1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r>
            <w:rPr>
              <w:rFonts w:ascii="Cambria Math" w:hAnsi="Cambria Math" w:cs="Simplified Arabic"/>
              <w:sz w:val="28"/>
              <w:szCs w:val="28"/>
            </w:rPr>
            <m:t>0.704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)⋅</m:t>
          </m:r>
          <m:r>
            <w:rPr>
              <w:rFonts w:ascii="Cambria Math" w:hAnsi="Cambria Math" w:cs="Simplified Arabic"/>
              <w:sz w:val="28"/>
              <w:szCs w:val="28"/>
            </w:rPr>
            <m:t>0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]=</m:t>
          </m:r>
          <m:r>
            <w:rPr>
              <w:rFonts w:ascii="Cambria Math" w:hAnsi="Cambria Math" w:cs="Simplified Arabic"/>
              <w:sz w:val="28"/>
              <w:szCs w:val="28"/>
            </w:rPr>
            <m:t>0</m:t>
          </m:r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58" w:name="العودة-للمرحلة-الأولى"/>
      <w:bookmarkEnd w:id="57"/>
      <w:r w:rsidRPr="001F3028">
        <w:rPr>
          <w:rFonts w:ascii="MS Mincho" w:eastAsia="MS Mincho" w:hAnsi="MS Mincho" w:cs="MS Mincho" w:hint="eastAsia"/>
          <w:sz w:val="28"/>
          <w:szCs w:val="28"/>
        </w:rPr>
        <w:t>➤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5.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العودة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للمرحلة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الأولى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0.08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⋅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0.5</m:t>
              </m:r>
            </m:sup>
          </m:sSup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⋅[</m:t>
          </m:r>
          <m:r>
            <w:rPr>
              <w:rFonts w:ascii="Cambria Math" w:hAnsi="Cambria Math" w:cs="Simplified Arabic"/>
              <w:sz w:val="28"/>
              <w:szCs w:val="28"/>
            </w:rPr>
            <m:t>0.704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⋅</m:t>
          </m:r>
          <m:r>
            <w:rPr>
              <w:rFonts w:ascii="Cambria Math" w:hAnsi="Cambria Math" w:cs="Simplified Arabic"/>
              <w:sz w:val="28"/>
              <w:szCs w:val="28"/>
            </w:rPr>
            <m:t>14.2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+</m:t>
          </m:r>
          <m:r>
            <w:rPr>
              <w:rFonts w:ascii="Cambria Math" w:hAnsi="Cambria Math" w:cs="Simplified Arabic"/>
              <w:sz w:val="28"/>
              <w:szCs w:val="28"/>
            </w:rPr>
            <m:t>0.296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⋅</m:t>
          </m:r>
          <m:r>
            <w:rPr>
              <w:rFonts w:ascii="Cambria Math" w:hAnsi="Cambria Math" w:cs="Simplified Arabic"/>
              <w:sz w:val="28"/>
              <w:szCs w:val="28"/>
            </w:rPr>
            <m:t>0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]=</m:t>
          </m:r>
          <m:r>
            <w:rPr>
              <w:rFonts w:ascii="Cambria Math" w:hAnsi="Cambria Math" w:cs="Simplified Arabic"/>
              <w:sz w:val="28"/>
              <w:szCs w:val="28"/>
            </w:rPr>
            <m:t>0.961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⋅</m:t>
          </m:r>
          <m:r>
            <w:rPr>
              <w:rFonts w:ascii="Cambria Math" w:hAnsi="Cambria Math" w:cs="Simplified Arabic"/>
              <w:sz w:val="28"/>
              <w:szCs w:val="28"/>
            </w:rPr>
            <m:t>10.001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r>
            <w:rPr>
              <w:rFonts w:ascii="Cambria Math" w:hAnsi="Cambria Math" w:cs="Simplified Arabic"/>
              <w:sz w:val="28"/>
              <w:szCs w:val="28"/>
            </w:rPr>
            <m:t>9.61</m:t>
          </m:r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 xml:space="preserve">✅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القيمة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العادلة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للخيار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= 9.61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دولار</w:t>
      </w:r>
    </w:p>
    <w:p w:rsidR="001F3028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32C4E882">
          <v:rect id="_x0000_i1135" style="width:0;height:1.5pt" o:hralign="center" o:hrstd="t" o:hr="t"/>
        </w:pic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59" w:name="X14d4bbb684a9f13d914616c3364315a34e8acc0"/>
      <w:bookmarkEnd w:id="53"/>
      <w:bookmarkEnd w:id="58"/>
      <w:r w:rsidRPr="001F3028">
        <w:rPr>
          <w:rFonts w:ascii="Simplified Arabic" w:hAnsi="Simplified Arabic" w:cs="Simplified Arabic"/>
          <w:sz w:val="28"/>
          <w:szCs w:val="28"/>
        </w:rPr>
        <w:t xml:space="preserve">✅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تمرين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13.6 –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حساب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البيع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التحقق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علاقة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Put-Call Parity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نفس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المعطيات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كما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13.5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لكن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الآن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خيار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بيع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أوروبي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(Put)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60" w:name="قيم-الخيار-في-النهاية"/>
      <w:r w:rsidRPr="001F3028">
        <w:rPr>
          <w:rFonts w:ascii="MS Mincho" w:eastAsia="MS Mincho" w:hAnsi="MS Mincho" w:cs="MS Mincho" w:hint="eastAsia"/>
          <w:sz w:val="28"/>
          <w:szCs w:val="28"/>
        </w:rPr>
        <w:t>➤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قيم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النهاية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tbl>
      <w:tblPr>
        <w:tblW w:w="0" w:type="auto"/>
        <w:tblLook w:val="0020" w:firstRow="1" w:lastRow="0" w:firstColumn="0" w:lastColumn="0" w:noHBand="0" w:noVBand="0"/>
      </w:tblPr>
      <w:tblGrid>
        <w:gridCol w:w="728"/>
        <w:gridCol w:w="2450"/>
      </w:tblGrid>
      <w:tr w:rsidR="001F3028" w:rsidRPr="001F3028">
        <w:trPr>
          <w:tblHeader/>
        </w:trPr>
        <w:tc>
          <w:tcPr>
            <w:tcW w:w="0" w:type="auto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السعر</w:t>
            </w:r>
          </w:p>
        </w:tc>
        <w:tc>
          <w:tcPr>
            <w:tcW w:w="0" w:type="auto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Simplified Arabic"/>
                    <w:sz w:val="28"/>
                    <w:szCs w:val="28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=max(</m:t>
                </m:r>
                <m:r>
                  <w:rPr>
                    <w:rFonts w:ascii="Cambria Math" w:hAnsi="Cambria Math" w:cs="Simplified Arabic"/>
                    <w:sz w:val="28"/>
                    <w:szCs w:val="28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Simplified Arabic"/>
                    <w:sz w:val="28"/>
                    <w:szCs w:val="28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 w:cs="Simplified Arabic"/>
                    <w:sz w:val="28"/>
                    <w:szCs w:val="28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1F3028" w:rsidRPr="001F3028">
        <w:tc>
          <w:tcPr>
            <w:tcW w:w="0" w:type="auto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121</w:t>
            </w:r>
          </w:p>
        </w:tc>
        <w:tc>
          <w:tcPr>
            <w:tcW w:w="0" w:type="auto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0</w:t>
            </w:r>
          </w:p>
        </w:tc>
      </w:tr>
      <w:tr w:rsidR="001F3028" w:rsidRPr="001F3028">
        <w:tc>
          <w:tcPr>
            <w:tcW w:w="0" w:type="auto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99</w:t>
            </w:r>
          </w:p>
        </w:tc>
        <w:tc>
          <w:tcPr>
            <w:tcW w:w="0" w:type="auto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1</w:t>
            </w:r>
          </w:p>
        </w:tc>
      </w:tr>
      <w:tr w:rsidR="001F3028" w:rsidRPr="001F3028">
        <w:tc>
          <w:tcPr>
            <w:tcW w:w="0" w:type="auto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81</w:t>
            </w:r>
          </w:p>
        </w:tc>
        <w:tc>
          <w:tcPr>
            <w:tcW w:w="0" w:type="auto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19</w:t>
            </w:r>
          </w:p>
        </w:tc>
      </w:tr>
    </w:tbl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61" w:name="حساب-قيمة-الخيار-عند-العقد"/>
      <w:bookmarkEnd w:id="60"/>
      <w:r w:rsidRPr="001F3028">
        <w:rPr>
          <w:rFonts w:ascii="MS Mincho" w:eastAsia="MS Mincho" w:hAnsi="MS Mincho" w:cs="MS Mincho" w:hint="eastAsia"/>
          <w:sz w:val="28"/>
          <w:szCs w:val="28"/>
        </w:rPr>
        <w:t>➤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حساب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العقد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855C5D">
      <w:pPr>
        <w:numPr>
          <w:ilvl w:val="0"/>
          <w:numId w:val="94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عند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110:</w:t>
      </w:r>
    </w:p>
    <w:p w:rsidR="001F3028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110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0.08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⋅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0.5</m:t>
              </m:r>
            </m:sup>
          </m:sSup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⋅[</m:t>
          </m:r>
          <m:r>
            <w:rPr>
              <w:rFonts w:ascii="Cambria Math" w:hAnsi="Cambria Math" w:cs="Simplified Arabic"/>
              <w:sz w:val="28"/>
              <w:szCs w:val="28"/>
            </w:rPr>
            <m:t>0.704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⋅</m:t>
          </m:r>
          <m:r>
            <w:rPr>
              <w:rFonts w:ascii="Cambria Math" w:hAnsi="Cambria Math" w:cs="Simplified Arabic"/>
              <w:sz w:val="28"/>
              <w:szCs w:val="28"/>
            </w:rPr>
            <m:t>0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+</m:t>
          </m:r>
          <m:r>
            <w:rPr>
              <w:rFonts w:ascii="Cambria Math" w:hAnsi="Cambria Math" w:cs="Simplified Arabic"/>
              <w:sz w:val="28"/>
              <w:szCs w:val="28"/>
            </w:rPr>
            <m:t>0.296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⋅</m:t>
          </m:r>
          <m:r>
            <w:rPr>
              <w:rFonts w:ascii="Cambria Math" w:hAnsi="Cambria Math" w:cs="Simplified Arabic"/>
              <w:sz w:val="28"/>
              <w:szCs w:val="28"/>
            </w:rPr>
            <m:t>1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]=</m:t>
          </m:r>
          <m:r>
            <w:rPr>
              <w:rFonts w:ascii="Cambria Math" w:hAnsi="Cambria Math" w:cs="Simplified Arabic"/>
              <w:sz w:val="28"/>
              <w:szCs w:val="28"/>
            </w:rPr>
            <m:t>0.961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⋅</m:t>
          </m:r>
          <m:r>
            <w:rPr>
              <w:rFonts w:ascii="Cambria Math" w:hAnsi="Cambria Math" w:cs="Simplified Arabic"/>
              <w:sz w:val="28"/>
              <w:szCs w:val="28"/>
            </w:rPr>
            <m:t>0.296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r>
            <w:rPr>
              <w:rFonts w:ascii="Cambria Math" w:hAnsi="Cambria Math" w:cs="Simplified Arabic"/>
              <w:sz w:val="28"/>
              <w:szCs w:val="28"/>
            </w:rPr>
            <m:t>0.284</m:t>
          </m:r>
        </m:oMath>
      </m:oMathPara>
    </w:p>
    <w:p w:rsidR="001F3028" w:rsidRPr="001F3028" w:rsidRDefault="001F3028" w:rsidP="00855C5D">
      <w:pPr>
        <w:numPr>
          <w:ilvl w:val="0"/>
          <w:numId w:val="95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عند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90:</w:t>
      </w:r>
    </w:p>
    <w:p w:rsidR="001F3028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90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0.08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⋅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0.5</m:t>
              </m:r>
            </m:sup>
          </m:sSup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⋅[</m:t>
          </m:r>
          <m:r>
            <w:rPr>
              <w:rFonts w:ascii="Cambria Math" w:hAnsi="Cambria Math" w:cs="Simplified Arabic"/>
              <w:sz w:val="28"/>
              <w:szCs w:val="28"/>
            </w:rPr>
            <m:t>0.704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⋅</m:t>
          </m:r>
          <m:r>
            <w:rPr>
              <w:rFonts w:ascii="Cambria Math" w:hAnsi="Cambria Math" w:cs="Simplified Arabic"/>
              <w:sz w:val="28"/>
              <w:szCs w:val="28"/>
            </w:rPr>
            <m:t>1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+</m:t>
          </m:r>
          <m:r>
            <w:rPr>
              <w:rFonts w:ascii="Cambria Math" w:hAnsi="Cambria Math" w:cs="Simplified Arabic"/>
              <w:sz w:val="28"/>
              <w:szCs w:val="28"/>
            </w:rPr>
            <m:t>0.296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⋅</m:t>
          </m:r>
          <m:r>
            <w:rPr>
              <w:rFonts w:ascii="Cambria Math" w:hAnsi="Cambria Math" w:cs="Simplified Arabic"/>
              <w:sz w:val="28"/>
              <w:szCs w:val="28"/>
            </w:rPr>
            <m:t>19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]=</m:t>
          </m:r>
          <m:r>
            <w:rPr>
              <w:rFonts w:ascii="Cambria Math" w:hAnsi="Cambria Math" w:cs="Simplified Arabic"/>
              <w:sz w:val="28"/>
              <w:szCs w:val="28"/>
            </w:rPr>
            <m:t>0.961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⋅(</m:t>
          </m:r>
          <m:r>
            <w:rPr>
              <w:rFonts w:ascii="Cambria Math" w:hAnsi="Cambria Math" w:cs="Simplified Arabic"/>
              <w:sz w:val="28"/>
              <w:szCs w:val="28"/>
            </w:rPr>
            <m:t>0.704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+</m:t>
          </m:r>
          <m:r>
            <w:rPr>
              <w:rFonts w:ascii="Cambria Math" w:hAnsi="Cambria Math" w:cs="Simplified Arabic"/>
              <w:sz w:val="28"/>
              <w:szCs w:val="28"/>
            </w:rPr>
            <m:t>5.624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)=</m:t>
          </m:r>
          <m:r>
            <w:rPr>
              <w:rFonts w:ascii="Cambria Math" w:hAnsi="Cambria Math" w:cs="Simplified Arabic"/>
              <w:sz w:val="28"/>
              <w:szCs w:val="28"/>
            </w:rPr>
            <m:t>0.961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⋅</m:t>
          </m:r>
          <m:r>
            <w:rPr>
              <w:rFonts w:ascii="Cambria Math" w:hAnsi="Cambria Math" w:cs="Simplified Arabic"/>
              <w:sz w:val="28"/>
              <w:szCs w:val="28"/>
            </w:rPr>
            <m:t>6.328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r>
            <w:rPr>
              <w:rFonts w:ascii="Cambria Math" w:hAnsi="Cambria Math" w:cs="Simplified Arabic"/>
              <w:sz w:val="28"/>
              <w:szCs w:val="28"/>
            </w:rPr>
            <m:t>6.08</m:t>
          </m:r>
        </m:oMath>
      </m:oMathPara>
    </w:p>
    <w:p w:rsidR="001F3028" w:rsidRPr="001F3028" w:rsidRDefault="001F3028" w:rsidP="00855C5D">
      <w:pPr>
        <w:numPr>
          <w:ilvl w:val="0"/>
          <w:numId w:val="9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ثم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0.08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⋅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0.5</m:t>
              </m:r>
            </m:sup>
          </m:sSup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⋅[</m:t>
          </m:r>
          <m:r>
            <w:rPr>
              <w:rFonts w:ascii="Cambria Math" w:hAnsi="Cambria Math" w:cs="Simplified Arabic"/>
              <w:sz w:val="28"/>
              <w:szCs w:val="28"/>
            </w:rPr>
            <m:t>0.704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⋅</m:t>
          </m:r>
          <m:r>
            <w:rPr>
              <w:rFonts w:ascii="Cambria Math" w:hAnsi="Cambria Math" w:cs="Simplified Arabic"/>
              <w:sz w:val="28"/>
              <w:szCs w:val="28"/>
            </w:rPr>
            <m:t>0.284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+</m:t>
          </m:r>
          <m:r>
            <w:rPr>
              <w:rFonts w:ascii="Cambria Math" w:hAnsi="Cambria Math" w:cs="Simplified Arabic"/>
              <w:sz w:val="28"/>
              <w:szCs w:val="28"/>
            </w:rPr>
            <m:t>0.296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⋅</m:t>
          </m:r>
          <m:r>
            <w:rPr>
              <w:rFonts w:ascii="Cambria Math" w:hAnsi="Cambria Math" w:cs="Simplified Arabic"/>
              <w:sz w:val="28"/>
              <w:szCs w:val="28"/>
            </w:rPr>
            <m:t>6.08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]=</m:t>
          </m:r>
          <m:r>
            <w:rPr>
              <w:rFonts w:ascii="Cambria Math" w:hAnsi="Cambria Math" w:cs="Simplified Arabic"/>
              <w:sz w:val="28"/>
              <w:szCs w:val="28"/>
            </w:rPr>
            <m:t>0.961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⋅(</m:t>
          </m:r>
          <m:r>
            <w:rPr>
              <w:rFonts w:ascii="Cambria Math" w:hAnsi="Cambria Math" w:cs="Simplified Arabic"/>
              <w:sz w:val="28"/>
              <w:szCs w:val="28"/>
            </w:rPr>
            <m:t>0.2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+</m:t>
          </m:r>
          <m:r>
            <w:rPr>
              <w:rFonts w:ascii="Cambria Math" w:hAnsi="Cambria Math" w:cs="Simplified Arabic"/>
              <w:sz w:val="28"/>
              <w:szCs w:val="28"/>
            </w:rPr>
            <m:t>1.8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)=</m:t>
          </m:r>
          <m:r>
            <w:rPr>
              <w:rFonts w:ascii="Cambria Math" w:hAnsi="Cambria Math" w:cs="Simplified Arabic"/>
              <w:sz w:val="28"/>
              <w:szCs w:val="28"/>
            </w:rPr>
            <m:t>1.92</m:t>
          </m:r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 xml:space="preserve">✅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قيمة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= 1.92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دولار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62" w:name="التحقق-من-put-call-parity"/>
      <w:bookmarkEnd w:id="61"/>
      <w:r w:rsidRPr="001F3028">
        <w:rPr>
          <w:rFonts w:ascii="MS Mincho" w:eastAsia="MS Mincho" w:hAnsi="MS Mincho" w:cs="MS Mincho" w:hint="eastAsia"/>
          <w:sz w:val="28"/>
          <w:szCs w:val="28"/>
        </w:rPr>
        <w:t>➤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التحقق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Put-Call Parity: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Simplified Arabic"/>
              <w:sz w:val="28"/>
              <w:szCs w:val="28"/>
            </w:rPr>
            <m:t>C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r>
            <w:rPr>
              <w:rFonts w:ascii="Cambria Math" w:hAnsi="Cambria Math" w:cs="Simplified Arabic"/>
              <w:sz w:val="28"/>
              <w:szCs w:val="28"/>
            </w:rPr>
            <m:t>P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r>
            <w:rPr>
              <w:rFonts w:ascii="Cambria Math" w:hAnsi="Cambria Math" w:cs="Simplified Arabic"/>
              <w:sz w:val="28"/>
              <w:szCs w:val="28"/>
            </w:rPr>
            <m:t>K</m:t>
          </m:r>
          <m:sSup>
            <m:sSup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rT</m:t>
              </m:r>
            </m:sup>
          </m:sSup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⇒</m:t>
          </m:r>
          <m:r>
            <w:rPr>
              <w:rFonts w:ascii="Cambria Math" w:hAnsi="Cambria Math" w:cs="Simplified Arabic"/>
              <w:sz w:val="28"/>
              <w:szCs w:val="28"/>
            </w:rPr>
            <m:t>9.61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r>
            <w:rPr>
              <w:rFonts w:ascii="Cambria Math" w:hAnsi="Cambria Math" w:cs="Simplified Arabic"/>
              <w:sz w:val="28"/>
              <w:szCs w:val="28"/>
            </w:rPr>
            <m:t>1.92</m:t>
          </m:r>
          <m:limUpp>
            <m:limUpp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limUppPr>
            <m:e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=</m:t>
              </m:r>
            </m:e>
            <m:lim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?</m:t>
              </m:r>
            </m:lim>
          </m:limUpp>
          <m:r>
            <w:rPr>
              <w:rFonts w:ascii="Cambria Math" w:hAnsi="Cambria Math" w:cs="Simplified Arabic"/>
              <w:sz w:val="28"/>
              <w:szCs w:val="28"/>
            </w:rPr>
            <m:t>100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r>
            <w:rPr>
              <w:rFonts w:ascii="Cambria Math" w:hAnsi="Cambria Math" w:cs="Simplified Arabic"/>
              <w:sz w:val="28"/>
              <w:szCs w:val="28"/>
            </w:rPr>
            <m:t>100</m:t>
          </m:r>
          <m:sSup>
            <m:sSup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0.08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⋅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1</m:t>
              </m:r>
            </m:sup>
          </m:sSup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r>
            <w:rPr>
              <w:rFonts w:ascii="Cambria Math" w:hAnsi="Cambria Math" w:cs="Simplified Arabic"/>
              <w:sz w:val="28"/>
              <w:szCs w:val="28"/>
            </w:rPr>
            <m:t>100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r>
            <w:rPr>
              <w:rFonts w:ascii="Cambria Math" w:hAnsi="Cambria Math" w:cs="Simplified Arabic"/>
              <w:sz w:val="28"/>
              <w:szCs w:val="28"/>
            </w:rPr>
            <m:t>92.31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r>
            <w:rPr>
              <w:rFonts w:ascii="Cambria Math" w:hAnsi="Cambria Math" w:cs="Simplified Arabic"/>
              <w:sz w:val="28"/>
              <w:szCs w:val="28"/>
            </w:rPr>
            <m:t>7.69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⇒</m:t>
          </m:r>
          <m:r>
            <w:rPr>
              <w:rFonts w:ascii="Cambria Math" w:hAnsi="Cambria Math" w:cs="Simplified Arabic"/>
              <w:sz w:val="28"/>
              <w:szCs w:val="28"/>
            </w:rPr>
            <m:t>7.69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r>
            <w:rPr>
              <w:rFonts w:ascii="Cambria Math" w:hAnsi="Cambria Math" w:cs="Simplified Arabic"/>
              <w:sz w:val="28"/>
              <w:szCs w:val="28"/>
            </w:rPr>
            <m:t>7.69</m:t>
          </m:r>
          <m:r>
            <m:rPr>
              <m:sty m:val="p"/>
            </m:rPr>
            <w:rPr>
              <w:rFonts w:ascii="MS Mincho" w:eastAsia="MS Mincho" w:hAnsi="MS Mincho" w:cs="MS Mincho" w:hint="eastAsia"/>
              <w:sz w:val="28"/>
              <w:szCs w:val="28"/>
            </w:rPr>
            <m:t>✔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️</m:t>
          </m:r>
        </m:oMath>
      </m:oMathPara>
    </w:p>
    <w:p w:rsidR="001F3028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471885FD">
          <v:rect id="_x0000_i1136" style="width:0;height:1.5pt" o:hralign="center" o:hrstd="t" o:hr="t"/>
        </w:pic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63" w:name="X9c501f67b5fc1b779098861583a30bc0a6d42b3"/>
      <w:bookmarkEnd w:id="59"/>
      <w:bookmarkEnd w:id="62"/>
      <w:r w:rsidRPr="001F3028">
        <w:rPr>
          <w:rFonts w:ascii="Simplified Arabic" w:hAnsi="Simplified Arabic" w:cs="Simplified Arabic"/>
          <w:sz w:val="28"/>
          <w:szCs w:val="28"/>
        </w:rPr>
        <w:t xml:space="preserve">✅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تمرين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13.7 –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صيغ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u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d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بالاعتماد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التقلّب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MS Mincho" w:eastAsia="MS Mincho" w:hAnsi="MS Mincho" w:cs="MS Mincho" w:hint="eastAsia"/>
          <w:b/>
          <w:bCs/>
          <w:sz w:val="28"/>
          <w:szCs w:val="28"/>
        </w:rPr>
        <w:t>✍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️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المعادلات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Simplified Arabic"/>
              <w:sz w:val="28"/>
              <w:szCs w:val="28"/>
            </w:rPr>
            <m:t>u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Simplified Arabic"/>
                  <w:sz w:val="28"/>
                  <w:szCs w:val="28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Simplified Arabic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t</m:t>
                  </m:r>
                </m:e>
              </m:rad>
            </m:sup>
          </m:sSup>
          <m:r>
            <w:rPr>
              <w:rFonts w:ascii="Cambria Math" w:hAnsi="Cambria Math" w:cs="Simplified Arabic"/>
              <w:sz w:val="28"/>
              <w:szCs w:val="28"/>
            </w:rPr>
            <m:t> 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,</m:t>
          </m:r>
          <m:r>
            <w:rPr>
              <w:rFonts w:ascii="Cambria Math" w:hAnsi="Cambria Math" w:cs="Simplified Arabic"/>
              <w:sz w:val="28"/>
              <w:szCs w:val="28"/>
            </w:rPr>
            <m:t> d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Simplified Arabic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t</m:t>
                  </m:r>
                </m:e>
              </m:rad>
            </m:sup>
          </m:sSup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implified Arabic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Simplified Arabic"/>
                  <w:sz w:val="28"/>
                  <w:szCs w:val="28"/>
                </w:rPr>
                <m:t>u</m:t>
              </m:r>
            </m:den>
          </m:f>
        </m:oMath>
      </m:oMathPara>
    </w:p>
    <w:p w:rsidR="001F3028" w:rsidRPr="001F3028" w:rsidRDefault="001F3028" w:rsidP="00855C5D">
      <w:pPr>
        <w:numPr>
          <w:ilvl w:val="0"/>
          <w:numId w:val="97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حيث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σ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التقلّب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السنوي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(volatility)</w:t>
      </w:r>
    </w:p>
    <w:p w:rsidR="001F3028" w:rsidRPr="001F3028" w:rsidRDefault="001F3028" w:rsidP="00855C5D">
      <w:pPr>
        <w:numPr>
          <w:ilvl w:val="0"/>
          <w:numId w:val="97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Δ</m:t>
        </m:r>
        <m:r>
          <w:rPr>
            <w:rFonts w:ascii="Cambria Math" w:hAnsi="Cambria Math" w:cs="Simplified Arabic"/>
            <w:sz w:val="28"/>
            <w:szCs w:val="28"/>
          </w:rPr>
          <m:t>t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الزمن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لكل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خطوة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بالشجرة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بالسنوات</w:t>
      </w:r>
      <w:r w:rsidRPr="001F3028">
        <w:rPr>
          <w:rFonts w:ascii="Simplified Arabic" w:hAnsi="Simplified Arabic" w:cs="Simplified Arabic"/>
          <w:sz w:val="28"/>
          <w:szCs w:val="28"/>
        </w:rPr>
        <w:t>)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egoe UI Symbol" w:hAnsi="Segoe UI Symbol" w:cs="Segoe UI Symbol"/>
          <w:b/>
          <w:bCs/>
          <w:sz w:val="28"/>
          <w:szCs w:val="28"/>
        </w:rPr>
        <w:t>📌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التفسير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:</w:t>
      </w:r>
    </w:p>
    <w:p w:rsidR="001F3028" w:rsidRPr="001F3028" w:rsidRDefault="001F3028" w:rsidP="00855C5D">
      <w:pPr>
        <w:numPr>
          <w:ilvl w:val="0"/>
          <w:numId w:val="98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r>
          <w:rPr>
            <w:rFonts w:ascii="Cambria Math" w:hAnsi="Cambria Math" w:cs="Simplified Arabic"/>
            <w:sz w:val="28"/>
            <w:szCs w:val="28"/>
          </w:rPr>
          <m:t>u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يعبّر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نسبة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الزيادة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المحتملة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</w:p>
    <w:p w:rsidR="001F3028" w:rsidRPr="001F3028" w:rsidRDefault="001F3028" w:rsidP="00855C5D">
      <w:pPr>
        <w:numPr>
          <w:ilvl w:val="0"/>
          <w:numId w:val="98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r>
          <w:rPr>
            <w:rFonts w:ascii="Cambria Math" w:hAnsi="Cambria Math" w:cs="Simplified Arabic"/>
            <w:sz w:val="28"/>
            <w:szCs w:val="28"/>
          </w:rPr>
          <m:t>d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يعبّر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نسبة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النقص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المحتملة</w:t>
      </w:r>
    </w:p>
    <w:p w:rsidR="001F3028" w:rsidRPr="001F3028" w:rsidRDefault="001F3028" w:rsidP="00855C5D">
      <w:pPr>
        <w:numPr>
          <w:ilvl w:val="0"/>
          <w:numId w:val="98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كلما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زادت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σ</m:t>
        </m:r>
      </m:oMath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أصبحت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القفزات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أعنف</w:t>
      </w:r>
    </w:p>
    <w:p w:rsidR="001F3028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12D90EAF">
          <v:rect id="_x0000_i1137" style="width:0;height:1.5pt" o:hralign="center" o:hrstd="t" o:hr="t"/>
        </w:pic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64" w:name="X1bc6d91dd3bb2db16b8b8a5b036c6130646f72c"/>
      <w:bookmarkEnd w:id="63"/>
      <w:r w:rsidRPr="001F3028">
        <w:rPr>
          <w:rFonts w:ascii="Simplified Arabic" w:hAnsi="Simplified Arabic" w:cs="Simplified Arabic"/>
          <w:sz w:val="28"/>
          <w:szCs w:val="28"/>
        </w:rPr>
        <w:t xml:space="preserve">✅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تمرين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13.8 –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لماذا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يمكن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التحوّط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الكامل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أوروبي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مدى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شجرة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متعددة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الخطوات؟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MS Mincho" w:eastAsia="MS Mincho" w:hAnsi="MS Mincho" w:cs="MS Mincho" w:hint="eastAsia"/>
          <w:b/>
          <w:bCs/>
          <w:sz w:val="28"/>
          <w:szCs w:val="28"/>
        </w:rPr>
        <w:t>✍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️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التفسير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لأن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يُمارس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فقط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النهاية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(European)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وبالتالي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يمكن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"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تحييد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الخطر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"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التحوّط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جميع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المخاطر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خلال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نقطة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زمنية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كما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الأمريكية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855C5D">
      <w:pPr>
        <w:numPr>
          <w:ilvl w:val="0"/>
          <w:numId w:val="99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لا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يمكن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إنشاء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محفظة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تحوّط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ديناميكي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كامل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لأنها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تتفاعل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التغيرات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المؤقتة</w:t>
      </w:r>
    </w:p>
    <w:p w:rsidR="001F3028" w:rsidRPr="001F3028" w:rsidRDefault="001F3028" w:rsidP="00855C5D">
      <w:pPr>
        <w:numPr>
          <w:ilvl w:val="0"/>
          <w:numId w:val="99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كذلك،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الشجرة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الثنائية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تؤدي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عدم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توازن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دائم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"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الدلتا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"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عبر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الزمن</w:t>
      </w:r>
    </w:p>
    <w:p w:rsidR="001F3028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2C1505E6">
          <v:rect id="_x0000_i1138" style="width:0;height:1.5pt" o:hralign="center" o:hrstd="t" o:hr="t"/>
        </w:pic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ممتاز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!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نتابع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الآن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سلسلة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التمارين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التطبيقية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المحلولة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بيداغوجيًا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الفصل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13 (Binomial Trees)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كتاب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جون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هال،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حيث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نغطي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التمارين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13.9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إلى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13.13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بأسلوب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مبسط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موجه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لطلبة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ماستر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مبتدئين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الإدارة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المالية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3D90167B">
          <v:rect id="_x0000_i1139" style="width:0;height:1.5pt" o:hralign="center" o:hrstd="t" o:hr="t"/>
        </w:pic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65" w:name="تمرين-13.9-خيار-شراء-أوروبي-مدته-شهران"/>
      <w:bookmarkEnd w:id="64"/>
      <w:r w:rsidRPr="001F3028">
        <w:rPr>
          <w:rFonts w:ascii="Simplified Arabic" w:hAnsi="Simplified Arabic" w:cs="Simplified Arabic"/>
          <w:sz w:val="28"/>
          <w:szCs w:val="28"/>
        </w:rPr>
        <w:t xml:space="preserve">✅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تمرين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13.9 –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شراء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أوروبي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مدته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شهران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المعطيات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:</w:t>
      </w:r>
    </w:p>
    <w:p w:rsidR="001F3028" w:rsidRPr="001F3028" w:rsidRDefault="001F3028" w:rsidP="00855C5D">
      <w:pPr>
        <w:numPr>
          <w:ilvl w:val="0"/>
          <w:numId w:val="100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الحالي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للسهم</w:t>
      </w:r>
      <w:r w:rsidRPr="001F3028">
        <w:rPr>
          <w:rFonts w:ascii="Simplified Arabic" w:hAnsi="Simplified Arabic" w:cs="Simplified Arabic"/>
          <w:sz w:val="28"/>
          <w:szCs w:val="28"/>
        </w:rPr>
        <w:t>: 50$</w:t>
      </w:r>
    </w:p>
    <w:p w:rsidR="001F3028" w:rsidRPr="001F3028" w:rsidRDefault="001F3028" w:rsidP="00855C5D">
      <w:pPr>
        <w:numPr>
          <w:ilvl w:val="0"/>
          <w:numId w:val="100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بعد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شهرين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إما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53$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48$</w:t>
      </w:r>
    </w:p>
    <w:p w:rsidR="001F3028" w:rsidRPr="001F3028" w:rsidRDefault="001F3028" w:rsidP="00855C5D">
      <w:pPr>
        <w:numPr>
          <w:ilvl w:val="0"/>
          <w:numId w:val="100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معدل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الفائدة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10%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سنويًا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(compounded continuously)</w:t>
      </w:r>
    </w:p>
    <w:p w:rsidR="001F3028" w:rsidRPr="001F3028" w:rsidRDefault="001F3028" w:rsidP="00855C5D">
      <w:pPr>
        <w:numPr>
          <w:ilvl w:val="0"/>
          <w:numId w:val="100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التنفيذ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(Strike) = 49$</w:t>
      </w:r>
    </w:p>
    <w:p w:rsidR="001F3028" w:rsidRPr="001F3028" w:rsidRDefault="001F3028" w:rsidP="00855C5D">
      <w:pPr>
        <w:numPr>
          <w:ilvl w:val="0"/>
          <w:numId w:val="100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استخدم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منهجية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no-arbitrage</w:t>
      </w:r>
    </w:p>
    <w:p w:rsidR="001F3028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5BBB42ED">
          <v:rect id="_x0000_i1140" style="width:0;height:1.5pt" o:hralign="center" o:hrstd="t" o:hr="t"/>
        </w:pic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66" w:name="خطوات-الحل-2"/>
      <w:bookmarkEnd w:id="65"/>
      <w:r w:rsidRPr="001F3028">
        <w:rPr>
          <w:rFonts w:ascii="MS Mincho" w:eastAsia="MS Mincho" w:hAnsi="MS Mincho" w:cs="MS Mincho" w:hint="eastAsia"/>
          <w:sz w:val="28"/>
          <w:szCs w:val="28"/>
        </w:rPr>
        <w:t>✍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️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خطوات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الحل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67" w:name="حساب-u-و-d"/>
      <w:r w:rsidRPr="001F3028">
        <w:rPr>
          <w:rFonts w:ascii="MS Mincho" w:eastAsia="MS Mincho" w:hAnsi="MS Mincho" w:cs="MS Mincho" w:hint="eastAsia"/>
          <w:sz w:val="28"/>
          <w:szCs w:val="28"/>
        </w:rPr>
        <w:t>➤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1.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حساب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u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d: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Simplified Arabic"/>
              <w:sz w:val="28"/>
              <w:szCs w:val="28"/>
            </w:rPr>
            <m:t>u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implified Arabic"/>
                  <w:sz w:val="28"/>
                  <w:szCs w:val="28"/>
                </w:rPr>
                <m:t>53</m:t>
              </m:r>
            </m:num>
            <m:den>
              <m:r>
                <w:rPr>
                  <w:rFonts w:ascii="Cambria Math" w:hAnsi="Cambria Math" w:cs="Simplified Arabic"/>
                  <w:sz w:val="28"/>
                  <w:szCs w:val="28"/>
                </w:rPr>
                <m:t>50</m:t>
              </m:r>
            </m:den>
          </m:f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r>
            <w:rPr>
              <w:rFonts w:ascii="Cambria Math" w:hAnsi="Cambria Math" w:cs="Simplified Arabic"/>
              <w:sz w:val="28"/>
              <w:szCs w:val="28"/>
            </w:rPr>
            <m:t>1.06 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,</m:t>
          </m:r>
          <m:r>
            <w:rPr>
              <w:rFonts w:ascii="Cambria Math" w:hAnsi="Cambria Math" w:cs="Simplified Arabic"/>
              <w:sz w:val="28"/>
              <w:szCs w:val="28"/>
            </w:rPr>
            <m:t> d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implified Arabic"/>
                  <w:sz w:val="28"/>
                  <w:szCs w:val="28"/>
                </w:rPr>
                <m:t>48</m:t>
              </m:r>
            </m:num>
            <m:den>
              <m:r>
                <w:rPr>
                  <w:rFonts w:ascii="Cambria Math" w:hAnsi="Cambria Math" w:cs="Simplified Arabic"/>
                  <w:sz w:val="28"/>
                  <w:szCs w:val="28"/>
                </w:rPr>
                <m:t>50</m:t>
              </m:r>
            </m:den>
          </m:f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r>
            <w:rPr>
              <w:rFonts w:ascii="Cambria Math" w:hAnsi="Cambria Math" w:cs="Simplified Arabic"/>
              <w:sz w:val="28"/>
              <w:szCs w:val="28"/>
            </w:rPr>
            <m:t>0.96</m:t>
          </m:r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68" w:name="حساب-p"/>
      <w:bookmarkEnd w:id="67"/>
      <w:r w:rsidRPr="001F3028">
        <w:rPr>
          <w:rFonts w:ascii="MS Mincho" w:eastAsia="MS Mincho" w:hAnsi="MS Mincho" w:cs="MS Mincho" w:hint="eastAsia"/>
          <w:sz w:val="28"/>
          <w:szCs w:val="28"/>
        </w:rPr>
        <w:t>➤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2.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حساب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p: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Simplified Arabic"/>
              <w:sz w:val="28"/>
              <w:szCs w:val="28"/>
            </w:rPr>
            <m:t>p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0.10</m:t>
                  </m:r>
                  <m:r>
                    <m:rPr>
                      <m:sty m:val="p"/>
                    </m:rPr>
                    <w:rPr>
                      <w:rFonts w:ascii="Cambria Math" w:hAnsi="Cambria Math" w:cs="Simplified Arabic"/>
                      <w:sz w:val="28"/>
                      <w:szCs w:val="28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 w:cs="Simplified Arabic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Simplified Arabic"/>
                          <w:sz w:val="28"/>
                          <w:szCs w:val="28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Simplified Arabic"/>
                          <w:sz w:val="28"/>
                          <w:szCs w:val="28"/>
                        </w:rPr>
                        <m:t>12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0.96</m:t>
              </m:r>
            </m:num>
            <m:den>
              <m:r>
                <w:rPr>
                  <w:rFonts w:ascii="Cambria Math" w:hAnsi="Cambria Math" w:cs="Simplified Arabic"/>
                  <w:sz w:val="28"/>
                  <w:szCs w:val="28"/>
                </w:rPr>
                <m:t>1.06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0.96</m:t>
              </m:r>
            </m:den>
          </m:f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implified Arabic"/>
                  <w:sz w:val="28"/>
                  <w:szCs w:val="28"/>
                </w:rPr>
                <m:t>1.0168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0.96</m:t>
              </m:r>
            </m:num>
            <m:den>
              <m:r>
                <w:rPr>
                  <w:rFonts w:ascii="Cambria Math" w:hAnsi="Cambria Math" w:cs="Simplified Arabic"/>
                  <w:sz w:val="28"/>
                  <w:szCs w:val="28"/>
                </w:rPr>
                <m:t>0.10</m:t>
              </m:r>
            </m:den>
          </m:f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r>
            <w:rPr>
              <w:rFonts w:ascii="Cambria Math" w:hAnsi="Cambria Math" w:cs="Simplified Arabic"/>
              <w:sz w:val="28"/>
              <w:szCs w:val="28"/>
            </w:rPr>
            <m:t>0.568</m:t>
          </m:r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69" w:name="نهاية-الخيار-1"/>
      <w:bookmarkEnd w:id="68"/>
      <w:r w:rsidRPr="001F3028">
        <w:rPr>
          <w:rFonts w:ascii="MS Mincho" w:eastAsia="MS Mincho" w:hAnsi="MS Mincho" w:cs="MS Mincho" w:hint="eastAsia"/>
          <w:sz w:val="28"/>
          <w:szCs w:val="28"/>
        </w:rPr>
        <w:t>➤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3.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نهاية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tbl>
      <w:tblPr>
        <w:tblW w:w="0" w:type="auto"/>
        <w:tblLook w:val="0020" w:firstRow="1" w:lastRow="0" w:firstColumn="0" w:lastColumn="0" w:noHBand="0" w:noVBand="0"/>
      </w:tblPr>
      <w:tblGrid>
        <w:gridCol w:w="728"/>
        <w:gridCol w:w="2448"/>
      </w:tblGrid>
      <w:tr w:rsidR="001F3028" w:rsidRPr="001F3028">
        <w:trPr>
          <w:tblHeader/>
        </w:trPr>
        <w:tc>
          <w:tcPr>
            <w:tcW w:w="0" w:type="auto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السعر</w:t>
            </w:r>
          </w:p>
        </w:tc>
        <w:tc>
          <w:tcPr>
            <w:tcW w:w="0" w:type="auto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Simplified Arabic"/>
                    <w:sz w:val="28"/>
                    <w:szCs w:val="28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=max(</m:t>
                </m:r>
                <m:r>
                  <w:rPr>
                    <w:rFonts w:ascii="Cambria Math" w:hAnsi="Cambria Math" w:cs="Simplified Arabic"/>
                    <w:sz w:val="28"/>
                    <w:szCs w:val="28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Simplified Arabic"/>
                    <w:sz w:val="28"/>
                    <w:szCs w:val="28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 w:cs="Simplified Arabic"/>
                    <w:sz w:val="28"/>
                    <w:szCs w:val="28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1F3028" w:rsidRPr="001F3028">
        <w:tc>
          <w:tcPr>
            <w:tcW w:w="0" w:type="auto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53</w:t>
            </w:r>
          </w:p>
        </w:tc>
        <w:tc>
          <w:tcPr>
            <w:tcW w:w="0" w:type="auto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4</w:t>
            </w:r>
          </w:p>
        </w:tc>
      </w:tr>
      <w:tr w:rsidR="001F3028" w:rsidRPr="001F3028">
        <w:tc>
          <w:tcPr>
            <w:tcW w:w="0" w:type="auto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48</w:t>
            </w:r>
          </w:p>
        </w:tc>
        <w:tc>
          <w:tcPr>
            <w:tcW w:w="0" w:type="auto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0</w:t>
            </w:r>
          </w:p>
        </w:tc>
      </w:tr>
    </w:tbl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70" w:name="القيمة-الحالية-1"/>
      <w:bookmarkEnd w:id="69"/>
      <w:r w:rsidRPr="001F3028">
        <w:rPr>
          <w:rFonts w:ascii="MS Mincho" w:eastAsia="MS Mincho" w:hAnsi="MS Mincho" w:cs="MS Mincho" w:hint="eastAsia"/>
          <w:sz w:val="28"/>
          <w:szCs w:val="28"/>
        </w:rPr>
        <w:t>➤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4.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الحالية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0.10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⋅</m:t>
              </m:r>
              <m:f>
                <m:fPr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12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⋅(</m:t>
          </m:r>
          <m:r>
            <w:rPr>
              <w:rFonts w:ascii="Cambria Math" w:hAnsi="Cambria Math" w:cs="Simplified Arabic"/>
              <w:sz w:val="28"/>
              <w:szCs w:val="28"/>
            </w:rPr>
            <m:t>0.568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⋅</m:t>
          </m:r>
          <m:r>
            <w:rPr>
              <w:rFonts w:ascii="Cambria Math" w:hAnsi="Cambria Math" w:cs="Simplified Arabic"/>
              <w:sz w:val="28"/>
              <w:szCs w:val="28"/>
            </w:rPr>
            <m:t>4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+</m:t>
          </m:r>
          <m:r>
            <w:rPr>
              <w:rFonts w:ascii="Cambria Math" w:hAnsi="Cambria Math" w:cs="Simplified Arabic"/>
              <w:sz w:val="28"/>
              <w:szCs w:val="28"/>
            </w:rPr>
            <m:t>0.432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⋅</m:t>
          </m:r>
          <m:r>
            <w:rPr>
              <w:rFonts w:ascii="Cambria Math" w:hAnsi="Cambria Math" w:cs="Simplified Arabic"/>
              <w:sz w:val="28"/>
              <w:szCs w:val="28"/>
            </w:rPr>
            <m:t>0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)=</m:t>
          </m:r>
          <m:r>
            <w:rPr>
              <w:rFonts w:ascii="Cambria Math" w:hAnsi="Cambria Math" w:cs="Simplified Arabic"/>
              <w:sz w:val="28"/>
              <w:szCs w:val="28"/>
            </w:rPr>
            <m:t>0.9835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⋅</m:t>
          </m:r>
          <m:r>
            <w:rPr>
              <w:rFonts w:ascii="Cambria Math" w:hAnsi="Cambria Math" w:cs="Simplified Arabic"/>
              <w:sz w:val="28"/>
              <w:szCs w:val="28"/>
            </w:rPr>
            <m:t>2.272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r>
            <w:rPr>
              <w:rFonts w:ascii="Cambria Math" w:hAnsi="Cambria Math" w:cs="Simplified Arabic"/>
              <w:sz w:val="28"/>
              <w:szCs w:val="28"/>
            </w:rPr>
            <m:t>2.234</m:t>
          </m:r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 xml:space="preserve">✅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قيمة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Times New Roman" w:hAnsi="Times New Roman" w:cs="Times New Roman"/>
          <w:b/>
          <w:bCs/>
          <w:sz w:val="28"/>
          <w:szCs w:val="28"/>
        </w:rPr>
        <w:t>≈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2.23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دولار</w:t>
      </w:r>
    </w:p>
    <w:p w:rsidR="001F3028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3A035A8F">
          <v:rect id="_x0000_i1141" style="width:0;height:1.5pt" o:hralign="center" o:hrstd="t" o:hr="t"/>
        </w:pic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71" w:name="تمرين-13.10-خيار-شراء-أوروبي-مدته-4-أشهر"/>
      <w:bookmarkEnd w:id="66"/>
      <w:bookmarkEnd w:id="70"/>
      <w:r w:rsidRPr="001F3028">
        <w:rPr>
          <w:rFonts w:ascii="Simplified Arabic" w:hAnsi="Simplified Arabic" w:cs="Simplified Arabic"/>
          <w:sz w:val="28"/>
          <w:szCs w:val="28"/>
        </w:rPr>
        <w:t xml:space="preserve">✅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تمرين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13.10 –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شراء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أوروبي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مدته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4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أشهر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المعطيات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:</w:t>
      </w:r>
    </w:p>
    <w:p w:rsidR="001F3028" w:rsidRPr="001F3028" w:rsidRDefault="001F3028" w:rsidP="00855C5D">
      <w:pPr>
        <w:numPr>
          <w:ilvl w:val="0"/>
          <w:numId w:val="101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الحالي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للسهم</w:t>
      </w:r>
      <w:r w:rsidRPr="001F3028">
        <w:rPr>
          <w:rFonts w:ascii="Simplified Arabic" w:hAnsi="Simplified Arabic" w:cs="Simplified Arabic"/>
          <w:sz w:val="28"/>
          <w:szCs w:val="28"/>
        </w:rPr>
        <w:t>: 80$</w:t>
      </w:r>
    </w:p>
    <w:p w:rsidR="001F3028" w:rsidRPr="001F3028" w:rsidRDefault="001F3028" w:rsidP="00855C5D">
      <w:pPr>
        <w:numPr>
          <w:ilvl w:val="0"/>
          <w:numId w:val="101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بعد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4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أشهر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إما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85$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75$</w:t>
      </w:r>
    </w:p>
    <w:p w:rsidR="001F3028" w:rsidRPr="001F3028" w:rsidRDefault="001F3028" w:rsidP="00855C5D">
      <w:pPr>
        <w:numPr>
          <w:ilvl w:val="0"/>
          <w:numId w:val="101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معدل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الفائدة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5%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سنويًا</w:t>
      </w:r>
    </w:p>
    <w:p w:rsidR="001F3028" w:rsidRPr="001F3028" w:rsidRDefault="001F3028" w:rsidP="00855C5D">
      <w:pPr>
        <w:numPr>
          <w:ilvl w:val="0"/>
          <w:numId w:val="101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>Strike = 80$</w:t>
      </w:r>
    </w:p>
    <w:p w:rsidR="001F3028" w:rsidRPr="001F3028" w:rsidRDefault="001F3028" w:rsidP="00855C5D">
      <w:pPr>
        <w:numPr>
          <w:ilvl w:val="0"/>
          <w:numId w:val="101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استخدم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منهجية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no-arbitrage</w:t>
      </w:r>
    </w:p>
    <w:p w:rsidR="001F3028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2DB5FF56">
          <v:rect id="_x0000_i1142" style="width:0;height:1.5pt" o:hralign="center" o:hrstd="t" o:hr="t"/>
        </w:pic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72" w:name="خطوات-الحل-3"/>
      <w:bookmarkEnd w:id="71"/>
      <w:r w:rsidRPr="001F3028">
        <w:rPr>
          <w:rFonts w:ascii="MS Mincho" w:eastAsia="MS Mincho" w:hAnsi="MS Mincho" w:cs="MS Mincho" w:hint="eastAsia"/>
          <w:sz w:val="28"/>
          <w:szCs w:val="28"/>
        </w:rPr>
        <w:t>✍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️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خطوات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الحل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Simplified Arabic"/>
              <w:sz w:val="28"/>
              <w:szCs w:val="28"/>
            </w:rPr>
            <m:t>u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implified Arabic"/>
                  <w:sz w:val="28"/>
                  <w:szCs w:val="28"/>
                </w:rPr>
                <m:t>85</m:t>
              </m:r>
            </m:num>
            <m:den>
              <m:r>
                <w:rPr>
                  <w:rFonts w:ascii="Cambria Math" w:hAnsi="Cambria Math" w:cs="Simplified Arabic"/>
                  <w:sz w:val="28"/>
                  <w:szCs w:val="28"/>
                </w:rPr>
                <m:t>80</m:t>
              </m:r>
            </m:den>
          </m:f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r>
            <w:rPr>
              <w:rFonts w:ascii="Cambria Math" w:hAnsi="Cambria Math" w:cs="Simplified Arabic"/>
              <w:sz w:val="28"/>
              <w:szCs w:val="28"/>
            </w:rPr>
            <m:t>1.0625 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,</m:t>
          </m:r>
          <m:r>
            <w:rPr>
              <w:rFonts w:ascii="Cambria Math" w:hAnsi="Cambria Math" w:cs="Simplified Arabic"/>
              <w:sz w:val="28"/>
              <w:szCs w:val="28"/>
            </w:rPr>
            <m:t> d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implified Arabic"/>
                  <w:sz w:val="28"/>
                  <w:szCs w:val="28"/>
                </w:rPr>
                <m:t>75</m:t>
              </m:r>
            </m:num>
            <m:den>
              <m:r>
                <w:rPr>
                  <w:rFonts w:ascii="Cambria Math" w:hAnsi="Cambria Math" w:cs="Simplified Arabic"/>
                  <w:sz w:val="28"/>
                  <w:szCs w:val="28"/>
                </w:rPr>
                <m:t>80</m:t>
              </m:r>
            </m:den>
          </m:f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r>
            <w:rPr>
              <w:rFonts w:ascii="Cambria Math" w:hAnsi="Cambria Math" w:cs="Simplified Arabic"/>
              <w:sz w:val="28"/>
              <w:szCs w:val="28"/>
            </w:rPr>
            <m:t>0.9375</m:t>
          </m:r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Simplified Arabic"/>
              <w:sz w:val="28"/>
              <w:szCs w:val="28"/>
            </w:rPr>
            <m:t>p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0.05</m:t>
                  </m:r>
                  <m:r>
                    <m:rPr>
                      <m:sty m:val="p"/>
                    </m:rPr>
                    <w:rPr>
                      <w:rFonts w:ascii="Cambria Math" w:hAnsi="Cambria Math" w:cs="Simplified Arabic"/>
                      <w:sz w:val="28"/>
                      <w:szCs w:val="28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 w:cs="Simplified Arabic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Simplified Arabic"/>
                          <w:sz w:val="28"/>
                          <w:szCs w:val="28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Simplified Arabic"/>
                          <w:sz w:val="28"/>
                          <w:szCs w:val="28"/>
                        </w:rPr>
                        <m:t>12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0.9375</m:t>
              </m:r>
            </m:num>
            <m:den>
              <m:r>
                <w:rPr>
                  <w:rFonts w:ascii="Cambria Math" w:hAnsi="Cambria Math" w:cs="Simplified Arabic"/>
                  <w:sz w:val="28"/>
                  <w:szCs w:val="28"/>
                </w:rPr>
                <m:t>1.0625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0.9375</m:t>
              </m:r>
            </m:den>
          </m:f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implified Arabic"/>
                  <w:sz w:val="28"/>
                  <w:szCs w:val="28"/>
                </w:rPr>
                <m:t>1.0167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0.9375</m:t>
              </m:r>
            </m:num>
            <m:den>
              <m:r>
                <w:rPr>
                  <w:rFonts w:ascii="Cambria Math" w:hAnsi="Cambria Math" w:cs="Simplified Arabic"/>
                  <w:sz w:val="28"/>
                  <w:szCs w:val="28"/>
                </w:rPr>
                <m:t>0.125</m:t>
              </m:r>
            </m:den>
          </m:f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r>
            <w:rPr>
              <w:rFonts w:ascii="Cambria Math" w:hAnsi="Cambria Math" w:cs="Simplified Arabic"/>
              <w:sz w:val="28"/>
              <w:szCs w:val="28"/>
            </w:rPr>
            <m:t>0.634</m:t>
          </m:r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73" w:name="القيم-النهائية"/>
      <w:r w:rsidRPr="001F3028">
        <w:rPr>
          <w:rFonts w:ascii="MS Mincho" w:eastAsia="MS Mincho" w:hAnsi="MS Mincho" w:cs="MS Mincho" w:hint="eastAsia"/>
          <w:sz w:val="28"/>
          <w:szCs w:val="28"/>
        </w:rPr>
        <w:t>➤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القيم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النهائية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tbl>
      <w:tblPr>
        <w:tblW w:w="0" w:type="auto"/>
        <w:tblLook w:val="0020" w:firstRow="1" w:lastRow="0" w:firstColumn="0" w:lastColumn="0" w:noHBand="0" w:noVBand="0"/>
      </w:tblPr>
      <w:tblGrid>
        <w:gridCol w:w="728"/>
        <w:gridCol w:w="2448"/>
      </w:tblGrid>
      <w:tr w:rsidR="001F3028" w:rsidRPr="001F3028">
        <w:trPr>
          <w:tblHeader/>
        </w:trPr>
        <w:tc>
          <w:tcPr>
            <w:tcW w:w="0" w:type="auto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السعر</w:t>
            </w:r>
          </w:p>
        </w:tc>
        <w:tc>
          <w:tcPr>
            <w:tcW w:w="0" w:type="auto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Simplified Arabic"/>
                    <w:sz w:val="28"/>
                    <w:szCs w:val="28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=max(</m:t>
                </m:r>
                <m:r>
                  <w:rPr>
                    <w:rFonts w:ascii="Cambria Math" w:hAnsi="Cambria Math" w:cs="Simplified Arabic"/>
                    <w:sz w:val="28"/>
                    <w:szCs w:val="28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Simplified Arabic"/>
                    <w:sz w:val="28"/>
                    <w:szCs w:val="28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 w:cs="Simplified Arabic"/>
                    <w:sz w:val="28"/>
                    <w:szCs w:val="28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1F3028" w:rsidRPr="001F3028">
        <w:tc>
          <w:tcPr>
            <w:tcW w:w="0" w:type="auto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85</w:t>
            </w:r>
          </w:p>
        </w:tc>
        <w:tc>
          <w:tcPr>
            <w:tcW w:w="0" w:type="auto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5</w:t>
            </w:r>
          </w:p>
        </w:tc>
      </w:tr>
      <w:tr w:rsidR="001F3028" w:rsidRPr="001F3028">
        <w:tc>
          <w:tcPr>
            <w:tcW w:w="0" w:type="auto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75</w:t>
            </w:r>
          </w:p>
        </w:tc>
        <w:tc>
          <w:tcPr>
            <w:tcW w:w="0" w:type="auto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0</w:t>
            </w:r>
          </w:p>
        </w:tc>
      </w:tr>
    </w:tbl>
    <w:p w:rsidR="001F3028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0.05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⋅</m:t>
              </m:r>
              <m:f>
                <m:fPr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12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⋅(</m:t>
          </m:r>
          <m:r>
            <w:rPr>
              <w:rFonts w:ascii="Cambria Math" w:hAnsi="Cambria Math" w:cs="Simplified Arabic"/>
              <w:sz w:val="28"/>
              <w:szCs w:val="28"/>
            </w:rPr>
            <m:t>0.634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⋅</m:t>
          </m:r>
          <m:r>
            <w:rPr>
              <w:rFonts w:ascii="Cambria Math" w:hAnsi="Cambria Math" w:cs="Simplified Arabic"/>
              <w:sz w:val="28"/>
              <w:szCs w:val="28"/>
            </w:rPr>
            <m:t>5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)=</m:t>
          </m:r>
          <m:r>
            <w:rPr>
              <w:rFonts w:ascii="Cambria Math" w:hAnsi="Cambria Math" w:cs="Simplified Arabic"/>
              <w:sz w:val="28"/>
              <w:szCs w:val="28"/>
            </w:rPr>
            <m:t>0.9835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⋅</m:t>
          </m:r>
          <m:r>
            <w:rPr>
              <w:rFonts w:ascii="Cambria Math" w:hAnsi="Cambria Math" w:cs="Simplified Arabic"/>
              <w:sz w:val="28"/>
              <w:szCs w:val="28"/>
            </w:rPr>
            <m:t>3.17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r>
            <w:rPr>
              <w:rFonts w:ascii="Cambria Math" w:hAnsi="Cambria Math" w:cs="Simplified Arabic"/>
              <w:sz w:val="28"/>
              <w:szCs w:val="28"/>
            </w:rPr>
            <m:t>3.12</m:t>
          </m:r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 xml:space="preserve">✅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قيمة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Times New Roman" w:hAnsi="Times New Roman" w:cs="Times New Roman"/>
          <w:b/>
          <w:bCs/>
          <w:sz w:val="28"/>
          <w:szCs w:val="28"/>
        </w:rPr>
        <w:t>≈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3.12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دولار</w:t>
      </w:r>
    </w:p>
    <w:p w:rsidR="001F3028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3A11427C">
          <v:rect id="_x0000_i1143" style="width:0;height:1.5pt" o:hralign="center" o:hrstd="t" o:hr="t"/>
        </w:pic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74" w:name="تمرين-13.11-خيار-بيع-أوروبي-على-سهم-معين"/>
      <w:bookmarkEnd w:id="72"/>
      <w:bookmarkEnd w:id="73"/>
      <w:r w:rsidRPr="001F3028">
        <w:rPr>
          <w:rFonts w:ascii="Simplified Arabic" w:hAnsi="Simplified Arabic" w:cs="Simplified Arabic"/>
          <w:sz w:val="28"/>
          <w:szCs w:val="28"/>
        </w:rPr>
        <w:t xml:space="preserve">✅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تمرين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13.11 –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بيع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أوروبي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سهم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معين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المعطيات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:</w:t>
      </w:r>
    </w:p>
    <w:p w:rsidR="001F3028" w:rsidRPr="001F3028" w:rsidRDefault="001F3028" w:rsidP="00855C5D">
      <w:pPr>
        <w:numPr>
          <w:ilvl w:val="0"/>
          <w:numId w:val="102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الحالي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للسهم</w:t>
      </w:r>
      <w:r w:rsidRPr="001F3028">
        <w:rPr>
          <w:rFonts w:ascii="Simplified Arabic" w:hAnsi="Simplified Arabic" w:cs="Simplified Arabic"/>
          <w:sz w:val="28"/>
          <w:szCs w:val="28"/>
        </w:rPr>
        <w:t>: 40$</w:t>
      </w:r>
    </w:p>
    <w:p w:rsidR="001F3028" w:rsidRPr="001F3028" w:rsidRDefault="001F3028" w:rsidP="00855C5D">
      <w:pPr>
        <w:numPr>
          <w:ilvl w:val="0"/>
          <w:numId w:val="102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بعد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3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أشهر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إما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45$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35$</w:t>
      </w:r>
    </w:p>
    <w:p w:rsidR="001F3028" w:rsidRPr="001F3028" w:rsidRDefault="001F3028" w:rsidP="00855C5D">
      <w:pPr>
        <w:numPr>
          <w:ilvl w:val="0"/>
          <w:numId w:val="102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معدل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الفائدة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8%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ربع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سنوي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(Quarterly Compounding)</w:t>
      </w:r>
    </w:p>
    <w:p w:rsidR="001F3028" w:rsidRPr="001F3028" w:rsidRDefault="001F3028" w:rsidP="00855C5D">
      <w:pPr>
        <w:numPr>
          <w:ilvl w:val="0"/>
          <w:numId w:val="102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>Strike = 40$</w:t>
      </w:r>
    </w:p>
    <w:p w:rsidR="001F3028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43306A62">
          <v:rect id="_x0000_i1144" style="width:0;height:1.5pt" o:hralign="center" o:hrstd="t" o:hr="t"/>
        </w:pic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75" w:name="خطوات-الحل-4"/>
      <w:bookmarkEnd w:id="74"/>
      <w:r w:rsidRPr="001F3028">
        <w:rPr>
          <w:rFonts w:ascii="MS Mincho" w:eastAsia="MS Mincho" w:hAnsi="MS Mincho" w:cs="MS Mincho" w:hint="eastAsia"/>
          <w:sz w:val="28"/>
          <w:szCs w:val="28"/>
        </w:rPr>
        <w:t>✍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️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خطوات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الحل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855C5D">
      <w:pPr>
        <w:numPr>
          <w:ilvl w:val="0"/>
          <w:numId w:val="103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نحول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الفائدة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شكل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مستمر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Simplified Arabic"/>
              <w:sz w:val="28"/>
              <w:szCs w:val="28"/>
            </w:rPr>
            <m:t>r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=ln(</m:t>
          </m:r>
          <m:r>
            <w:rPr>
              <w:rFonts w:ascii="Cambria Math" w:hAnsi="Cambria Math" w:cs="Simplified Arabic"/>
              <w:sz w:val="28"/>
              <w:szCs w:val="28"/>
            </w:rPr>
            <m:t>1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+</m:t>
          </m:r>
          <m:r>
            <w:rPr>
              <w:rFonts w:ascii="Cambria Math" w:hAnsi="Cambria Math" w:cs="Simplified Arabic"/>
              <w:sz w:val="28"/>
              <w:szCs w:val="28"/>
            </w:rPr>
            <m:t>0.08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/</m:t>
          </m:r>
          <m:r>
            <w:rPr>
              <w:rFonts w:ascii="Cambria Math" w:hAnsi="Cambria Math" w:cs="Simplified Arabic"/>
              <w:sz w:val="28"/>
              <w:szCs w:val="28"/>
            </w:rPr>
            <m:t>4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)=ln(</m:t>
          </m:r>
          <m:r>
            <w:rPr>
              <w:rFonts w:ascii="Cambria Math" w:hAnsi="Cambria Math" w:cs="Simplified Arabic"/>
              <w:sz w:val="28"/>
              <w:szCs w:val="28"/>
            </w:rPr>
            <m:t>1.02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)≈</m:t>
          </m:r>
          <m:r>
            <w:rPr>
              <w:rFonts w:ascii="Cambria Math" w:hAnsi="Cambria Math" w:cs="Simplified Arabic"/>
              <w:sz w:val="28"/>
              <w:szCs w:val="28"/>
            </w:rPr>
            <m:t>0.0198</m:t>
          </m:r>
        </m:oMath>
      </m:oMathPara>
    </w:p>
    <w:p w:rsidR="001F3028" w:rsidRPr="001F3028" w:rsidRDefault="001F3028" w:rsidP="00855C5D">
      <w:pPr>
        <w:numPr>
          <w:ilvl w:val="0"/>
          <w:numId w:val="104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الزمن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3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أشهر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= 0.25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سنة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Simplified Arabic"/>
              <w:sz w:val="28"/>
              <w:szCs w:val="28"/>
            </w:rPr>
            <m:t>u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implified Arabic"/>
                  <w:sz w:val="28"/>
                  <w:szCs w:val="28"/>
                </w:rPr>
                <m:t>45</m:t>
              </m:r>
            </m:num>
            <m:den>
              <m:r>
                <w:rPr>
                  <w:rFonts w:ascii="Cambria Math" w:hAnsi="Cambria Math" w:cs="Simplified Arabic"/>
                  <w:sz w:val="28"/>
                  <w:szCs w:val="28"/>
                </w:rPr>
                <m:t>40</m:t>
              </m:r>
            </m:den>
          </m:f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r>
            <w:rPr>
              <w:rFonts w:ascii="Cambria Math" w:hAnsi="Cambria Math" w:cs="Simplified Arabic"/>
              <w:sz w:val="28"/>
              <w:szCs w:val="28"/>
            </w:rPr>
            <m:t>1.125 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,</m:t>
          </m:r>
          <m:r>
            <w:rPr>
              <w:rFonts w:ascii="Cambria Math" w:hAnsi="Cambria Math" w:cs="Simplified Arabic"/>
              <w:sz w:val="28"/>
              <w:szCs w:val="28"/>
            </w:rPr>
            <m:t> d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implified Arabic"/>
                  <w:sz w:val="28"/>
                  <w:szCs w:val="28"/>
                </w:rPr>
                <m:t>35</m:t>
              </m:r>
            </m:num>
            <m:den>
              <m:r>
                <w:rPr>
                  <w:rFonts w:ascii="Cambria Math" w:hAnsi="Cambria Math" w:cs="Simplified Arabic"/>
                  <w:sz w:val="28"/>
                  <w:szCs w:val="28"/>
                </w:rPr>
                <m:t>40</m:t>
              </m:r>
            </m:den>
          </m:f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r>
            <w:rPr>
              <w:rFonts w:ascii="Cambria Math" w:hAnsi="Cambria Math" w:cs="Simplified Arabic"/>
              <w:sz w:val="28"/>
              <w:szCs w:val="28"/>
            </w:rPr>
            <m:t>0.875</m:t>
          </m:r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Simplified Arabic"/>
              <w:sz w:val="28"/>
              <w:szCs w:val="28"/>
            </w:rPr>
            <m:t>p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0.0198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0.875</m:t>
              </m:r>
            </m:num>
            <m:den>
              <m:r>
                <w:rPr>
                  <w:rFonts w:ascii="Cambria Math" w:hAnsi="Cambria Math" w:cs="Simplified Arabic"/>
                  <w:sz w:val="28"/>
                  <w:szCs w:val="28"/>
                </w:rPr>
                <m:t>1.125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0.875</m:t>
              </m:r>
            </m:den>
          </m:f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implified Arabic"/>
                  <w:sz w:val="28"/>
                  <w:szCs w:val="28"/>
                </w:rPr>
                <m:t>1.02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0.875</m:t>
              </m:r>
            </m:num>
            <m:den>
              <m:r>
                <w:rPr>
                  <w:rFonts w:ascii="Cambria Math" w:hAnsi="Cambria Math" w:cs="Simplified Arabic"/>
                  <w:sz w:val="28"/>
                  <w:szCs w:val="28"/>
                </w:rPr>
                <m:t>0.25</m:t>
              </m:r>
            </m:den>
          </m:f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r>
            <w:rPr>
              <w:rFonts w:ascii="Cambria Math" w:hAnsi="Cambria Math" w:cs="Simplified Arabic"/>
              <w:sz w:val="28"/>
              <w:szCs w:val="28"/>
            </w:rPr>
            <m:t>0.58</m:t>
          </m:r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76" w:name="القيم-النهائية-1"/>
      <w:r w:rsidRPr="001F3028">
        <w:rPr>
          <w:rFonts w:ascii="MS Mincho" w:eastAsia="MS Mincho" w:hAnsi="MS Mincho" w:cs="MS Mincho" w:hint="eastAsia"/>
          <w:sz w:val="28"/>
          <w:szCs w:val="28"/>
        </w:rPr>
        <w:t>➤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القيم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النهائية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tbl>
      <w:tblPr>
        <w:tblW w:w="0" w:type="auto"/>
        <w:tblLook w:val="0020" w:firstRow="1" w:lastRow="0" w:firstColumn="0" w:lastColumn="0" w:noHBand="0" w:noVBand="0"/>
      </w:tblPr>
      <w:tblGrid>
        <w:gridCol w:w="728"/>
        <w:gridCol w:w="2450"/>
      </w:tblGrid>
      <w:tr w:rsidR="001F3028" w:rsidRPr="001F3028">
        <w:trPr>
          <w:tblHeader/>
        </w:trPr>
        <w:tc>
          <w:tcPr>
            <w:tcW w:w="0" w:type="auto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السعر</w:t>
            </w:r>
          </w:p>
        </w:tc>
        <w:tc>
          <w:tcPr>
            <w:tcW w:w="0" w:type="auto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Simplified Arabic"/>
                    <w:sz w:val="28"/>
                    <w:szCs w:val="28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=max(</m:t>
                </m:r>
                <m:r>
                  <w:rPr>
                    <w:rFonts w:ascii="Cambria Math" w:hAnsi="Cambria Math" w:cs="Simplified Arabic"/>
                    <w:sz w:val="28"/>
                    <w:szCs w:val="28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Simplified Arabic"/>
                    <w:sz w:val="28"/>
                    <w:szCs w:val="28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 w:cs="Simplified Arabic"/>
                    <w:sz w:val="28"/>
                    <w:szCs w:val="28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1F3028" w:rsidRPr="001F3028">
        <w:tc>
          <w:tcPr>
            <w:tcW w:w="0" w:type="auto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45</w:t>
            </w:r>
          </w:p>
        </w:tc>
        <w:tc>
          <w:tcPr>
            <w:tcW w:w="0" w:type="auto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0</w:t>
            </w:r>
          </w:p>
        </w:tc>
      </w:tr>
      <w:tr w:rsidR="001F3028" w:rsidRPr="001F3028">
        <w:tc>
          <w:tcPr>
            <w:tcW w:w="0" w:type="auto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35</w:t>
            </w:r>
          </w:p>
        </w:tc>
        <w:tc>
          <w:tcPr>
            <w:tcW w:w="0" w:type="auto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5</w:t>
            </w:r>
          </w:p>
        </w:tc>
      </w:tr>
    </w:tbl>
    <w:p w:rsidR="001F3028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0.0198</m:t>
              </m:r>
            </m:sup>
          </m:sSup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⋅(</m:t>
          </m:r>
          <m:r>
            <w:rPr>
              <w:rFonts w:ascii="Cambria Math" w:hAnsi="Cambria Math" w:cs="Simplified Arabic"/>
              <w:sz w:val="28"/>
              <w:szCs w:val="28"/>
            </w:rPr>
            <m:t>0.58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⋅</m:t>
          </m:r>
          <m:r>
            <w:rPr>
              <w:rFonts w:ascii="Cambria Math" w:hAnsi="Cambria Math" w:cs="Simplified Arabic"/>
              <w:sz w:val="28"/>
              <w:szCs w:val="28"/>
            </w:rPr>
            <m:t>0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+</m:t>
          </m:r>
          <m:r>
            <w:rPr>
              <w:rFonts w:ascii="Cambria Math" w:hAnsi="Cambria Math" w:cs="Simplified Arabic"/>
              <w:sz w:val="28"/>
              <w:szCs w:val="28"/>
            </w:rPr>
            <m:t>0.42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⋅</m:t>
          </m:r>
          <m:r>
            <w:rPr>
              <w:rFonts w:ascii="Cambria Math" w:hAnsi="Cambria Math" w:cs="Simplified Arabic"/>
              <w:sz w:val="28"/>
              <w:szCs w:val="28"/>
            </w:rPr>
            <m:t>5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)=</m:t>
          </m:r>
          <m:r>
            <w:rPr>
              <w:rFonts w:ascii="Cambria Math" w:hAnsi="Cambria Math" w:cs="Simplified Arabic"/>
              <w:sz w:val="28"/>
              <w:szCs w:val="28"/>
            </w:rPr>
            <m:t>0.9804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⋅</m:t>
          </m:r>
          <m:r>
            <w:rPr>
              <w:rFonts w:ascii="Cambria Math" w:hAnsi="Cambria Math" w:cs="Simplified Arabic"/>
              <w:sz w:val="28"/>
              <w:szCs w:val="28"/>
            </w:rPr>
            <m:t>2.1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r>
            <w:rPr>
              <w:rFonts w:ascii="Cambria Math" w:hAnsi="Cambria Math" w:cs="Simplified Arabic"/>
              <w:sz w:val="28"/>
              <w:szCs w:val="28"/>
            </w:rPr>
            <m:t>2.06</m:t>
          </m:r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 xml:space="preserve">✅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قيمة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خيار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البيع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Times New Roman" w:hAnsi="Times New Roman" w:cs="Times New Roman"/>
          <w:b/>
          <w:bCs/>
          <w:sz w:val="28"/>
          <w:szCs w:val="28"/>
        </w:rPr>
        <w:t>≈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2.06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دولار</w:t>
      </w:r>
    </w:p>
    <w:p w:rsidR="001F3028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336E1B8D">
          <v:rect id="_x0000_i1145" style="width:0;height:1.5pt" o:hralign="center" o:hrstd="t" o:hr="t"/>
        </w:pic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77" w:name="Xdd0aa01acb5e25fda33b84903835a0fae1c1da7"/>
      <w:bookmarkEnd w:id="75"/>
      <w:bookmarkEnd w:id="76"/>
      <w:r w:rsidRPr="001F3028">
        <w:rPr>
          <w:rFonts w:ascii="Simplified Arabic" w:hAnsi="Simplified Arabic" w:cs="Simplified Arabic"/>
          <w:sz w:val="28"/>
          <w:szCs w:val="28"/>
        </w:rPr>
        <w:t xml:space="preserve">✅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تمرين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13.12 –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شراء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مدى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فترتين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(3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أشهر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× 2)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المعطيات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:</w:t>
      </w:r>
    </w:p>
    <w:p w:rsidR="001F3028" w:rsidRPr="001F3028" w:rsidRDefault="001F3028" w:rsidP="00855C5D">
      <w:pPr>
        <w:numPr>
          <w:ilvl w:val="0"/>
          <w:numId w:val="105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الحالي</w:t>
      </w:r>
      <w:r w:rsidRPr="001F3028">
        <w:rPr>
          <w:rFonts w:ascii="Simplified Arabic" w:hAnsi="Simplified Arabic" w:cs="Simplified Arabic"/>
          <w:sz w:val="28"/>
          <w:szCs w:val="28"/>
        </w:rPr>
        <w:t>: 50$</w:t>
      </w:r>
    </w:p>
    <w:p w:rsidR="001F3028" w:rsidRPr="001F3028" w:rsidRDefault="001F3028" w:rsidP="00855C5D">
      <w:pPr>
        <w:numPr>
          <w:ilvl w:val="0"/>
          <w:numId w:val="105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3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أشهر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إما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يرتفع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6%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ينخفض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5%</w:t>
      </w:r>
    </w:p>
    <w:p w:rsidR="001F3028" w:rsidRPr="001F3028" w:rsidRDefault="001F3028" w:rsidP="00855C5D">
      <w:pPr>
        <w:numPr>
          <w:ilvl w:val="0"/>
          <w:numId w:val="105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 xml:space="preserve">r = 5%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سنويًا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(continuously)</w:t>
      </w:r>
    </w:p>
    <w:p w:rsidR="001F3028" w:rsidRPr="001F3028" w:rsidRDefault="001F3028" w:rsidP="00855C5D">
      <w:pPr>
        <w:numPr>
          <w:ilvl w:val="0"/>
          <w:numId w:val="105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المدة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= 6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أشهر</w:t>
      </w:r>
    </w:p>
    <w:p w:rsidR="001F3028" w:rsidRPr="001F3028" w:rsidRDefault="001F3028" w:rsidP="00855C5D">
      <w:pPr>
        <w:numPr>
          <w:ilvl w:val="0"/>
          <w:numId w:val="105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>Strike = 51$</w:t>
      </w:r>
    </w:p>
    <w:p w:rsidR="001F3028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2223C3EB">
          <v:rect id="_x0000_i1146" style="width:0;height:1.5pt" o:hralign="center" o:hrstd="t" o:hr="t"/>
        </w:pic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78" w:name="خطوات-الحل-5"/>
      <w:bookmarkEnd w:id="77"/>
      <w:r w:rsidRPr="001F3028">
        <w:rPr>
          <w:rFonts w:ascii="MS Mincho" w:eastAsia="MS Mincho" w:hAnsi="MS Mincho" w:cs="MS Mincho" w:hint="eastAsia"/>
          <w:sz w:val="28"/>
          <w:szCs w:val="28"/>
        </w:rPr>
        <w:t>✍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️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خطوات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الحل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Simplified Arabic"/>
              <w:sz w:val="28"/>
              <w:szCs w:val="28"/>
            </w:rPr>
            <m:t>u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r>
            <w:rPr>
              <w:rFonts w:ascii="Cambria Math" w:hAnsi="Cambria Math" w:cs="Simplified Arabic"/>
              <w:sz w:val="28"/>
              <w:szCs w:val="28"/>
            </w:rPr>
            <m:t>1.06 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,</m:t>
          </m:r>
          <m:r>
            <w:rPr>
              <w:rFonts w:ascii="Cambria Math" w:hAnsi="Cambria Math" w:cs="Simplified Arabic"/>
              <w:sz w:val="28"/>
              <w:szCs w:val="28"/>
            </w:rPr>
            <m:t> d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r>
            <w:rPr>
              <w:rFonts w:ascii="Cambria Math" w:hAnsi="Cambria Math" w:cs="Simplified Arabic"/>
              <w:sz w:val="28"/>
              <w:szCs w:val="28"/>
            </w:rPr>
            <m:t>0.95 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,</m:t>
          </m:r>
          <m:r>
            <w:rPr>
              <w:rFonts w:ascii="Cambria Math" w:hAnsi="Cambria Math" w:cs="Simplified Arabic"/>
              <w:sz w:val="28"/>
              <w:szCs w:val="28"/>
            </w:rPr>
            <m:t> 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Δ</m:t>
          </m:r>
          <m:r>
            <w:rPr>
              <w:rFonts w:ascii="Cambria Math" w:hAnsi="Cambria Math" w:cs="Simplified Arabic"/>
              <w:sz w:val="28"/>
              <w:szCs w:val="28"/>
            </w:rPr>
            <m:t>t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r>
            <w:rPr>
              <w:rFonts w:ascii="Cambria Math" w:hAnsi="Cambria Math" w:cs="Simplified Arabic"/>
              <w:sz w:val="28"/>
              <w:szCs w:val="28"/>
            </w:rPr>
            <m:t>0.25</m:t>
          </m:r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Simplified Arabic"/>
              <w:sz w:val="28"/>
              <w:szCs w:val="28"/>
            </w:rPr>
            <m:t>p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0.05</m:t>
                  </m:r>
                  <m:r>
                    <m:rPr>
                      <m:sty m:val="p"/>
                    </m:rPr>
                    <w:rPr>
                      <w:rFonts w:ascii="Cambria Math" w:hAnsi="Cambria Math" w:cs="Simplified Arabic"/>
                      <w:sz w:val="28"/>
                      <w:szCs w:val="28"/>
                    </w:rPr>
                    <m:t>⋅</m:t>
                  </m:r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0.25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0.95</m:t>
              </m:r>
            </m:num>
            <m:den>
              <m:r>
                <w:rPr>
                  <w:rFonts w:ascii="Cambria Math" w:hAnsi="Cambria Math" w:cs="Simplified Arabic"/>
                  <w:sz w:val="28"/>
                  <w:szCs w:val="28"/>
                </w:rPr>
                <m:t>1.06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0.95</m:t>
              </m:r>
            </m:den>
          </m:f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implified Arabic"/>
                  <w:sz w:val="28"/>
                  <w:szCs w:val="28"/>
                </w:rPr>
                <m:t>1.0126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0.95</m:t>
              </m:r>
            </m:num>
            <m:den>
              <m:r>
                <w:rPr>
                  <w:rFonts w:ascii="Cambria Math" w:hAnsi="Cambria Math" w:cs="Simplified Arabic"/>
                  <w:sz w:val="28"/>
                  <w:szCs w:val="28"/>
                </w:rPr>
                <m:t>0.11</m:t>
              </m:r>
            </m:den>
          </m:f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r>
            <w:rPr>
              <w:rFonts w:ascii="Cambria Math" w:hAnsi="Cambria Math" w:cs="Simplified Arabic"/>
              <w:sz w:val="28"/>
              <w:szCs w:val="28"/>
            </w:rPr>
            <m:t>0.57</m:t>
          </m:r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79" w:name="شجرة-الأسعار"/>
      <w:r w:rsidRPr="001F3028">
        <w:rPr>
          <w:rFonts w:ascii="MS Mincho" w:eastAsia="MS Mincho" w:hAnsi="MS Mincho" w:cs="MS Mincho" w:hint="eastAsia"/>
          <w:sz w:val="28"/>
          <w:szCs w:val="28"/>
        </w:rPr>
        <w:t>➤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شجرة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الأسعار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855C5D">
      <w:pPr>
        <w:numPr>
          <w:ilvl w:val="0"/>
          <w:numId w:val="10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>T0: 50</w:t>
      </w:r>
    </w:p>
    <w:p w:rsidR="001F3028" w:rsidRPr="001F3028" w:rsidRDefault="001F3028" w:rsidP="00855C5D">
      <w:pPr>
        <w:numPr>
          <w:ilvl w:val="0"/>
          <w:numId w:val="10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>T1: 53 / 47.5</w:t>
      </w:r>
    </w:p>
    <w:p w:rsidR="001F3028" w:rsidRPr="001F3028" w:rsidRDefault="001F3028" w:rsidP="00855C5D">
      <w:pPr>
        <w:numPr>
          <w:ilvl w:val="0"/>
          <w:numId w:val="10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>T2: 56.18 / 50.35 / 45.13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80" w:name="قيم-الخيار-عند-t2"/>
      <w:bookmarkEnd w:id="79"/>
      <w:r w:rsidRPr="001F3028">
        <w:rPr>
          <w:rFonts w:ascii="MS Mincho" w:eastAsia="MS Mincho" w:hAnsi="MS Mincho" w:cs="MS Mincho" w:hint="eastAsia"/>
          <w:sz w:val="28"/>
          <w:szCs w:val="28"/>
        </w:rPr>
        <w:t>➤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قيم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T2:</w:t>
      </w:r>
    </w:p>
    <w:tbl>
      <w:tblPr>
        <w:tblW w:w="0" w:type="auto"/>
        <w:tblLook w:val="0020" w:firstRow="1" w:lastRow="0" w:firstColumn="0" w:lastColumn="0" w:noHBand="0" w:noVBand="0"/>
      </w:tblPr>
      <w:tblGrid>
        <w:gridCol w:w="895"/>
        <w:gridCol w:w="2508"/>
      </w:tblGrid>
      <w:tr w:rsidR="001F3028" w:rsidRPr="001F3028">
        <w:trPr>
          <w:tblHeader/>
        </w:trPr>
        <w:tc>
          <w:tcPr>
            <w:tcW w:w="0" w:type="auto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السعر</w:t>
            </w:r>
          </w:p>
        </w:tc>
        <w:tc>
          <w:tcPr>
            <w:tcW w:w="0" w:type="auto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Simplified Arabic"/>
                    <w:sz w:val="28"/>
                    <w:szCs w:val="28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=max(</m:t>
                </m:r>
                <m:r>
                  <w:rPr>
                    <w:rFonts w:ascii="Cambria Math" w:hAnsi="Cambria Math" w:cs="Simplified Arabic"/>
                    <w:sz w:val="28"/>
                    <w:szCs w:val="28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Simplified Arabic"/>
                    <w:sz w:val="28"/>
                    <w:szCs w:val="28"/>
                  </w:rPr>
                  <m:t>51</m:t>
                </m:r>
                <m:r>
                  <m:rPr>
                    <m:sty m:val="p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 w:cs="Simplified Arabic"/>
                    <w:sz w:val="28"/>
                    <w:szCs w:val="28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1F3028" w:rsidRPr="001F3028">
        <w:tc>
          <w:tcPr>
            <w:tcW w:w="0" w:type="auto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56.18</w:t>
            </w:r>
          </w:p>
        </w:tc>
        <w:tc>
          <w:tcPr>
            <w:tcW w:w="0" w:type="auto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5.18</w:t>
            </w:r>
          </w:p>
        </w:tc>
      </w:tr>
      <w:tr w:rsidR="001F3028" w:rsidRPr="001F3028">
        <w:tc>
          <w:tcPr>
            <w:tcW w:w="0" w:type="auto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50.35</w:t>
            </w:r>
          </w:p>
        </w:tc>
        <w:tc>
          <w:tcPr>
            <w:tcW w:w="0" w:type="auto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0</w:t>
            </w:r>
          </w:p>
        </w:tc>
      </w:tr>
      <w:tr w:rsidR="001F3028" w:rsidRPr="001F3028">
        <w:tc>
          <w:tcPr>
            <w:tcW w:w="0" w:type="auto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45.13</w:t>
            </w:r>
          </w:p>
        </w:tc>
        <w:tc>
          <w:tcPr>
            <w:tcW w:w="0" w:type="auto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0</w:t>
            </w:r>
          </w:p>
        </w:tc>
      </w:tr>
    </w:tbl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ثم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العودة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للخلف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بنفس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الطريقة</w:t>
      </w:r>
      <w:r w:rsidRPr="001F3028">
        <w:rPr>
          <w:rFonts w:ascii="Simplified Arabic" w:hAnsi="Simplified Arabic" w:cs="Simplified Arabic"/>
          <w:sz w:val="28"/>
          <w:szCs w:val="28"/>
        </w:rPr>
        <w:t>...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>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سيتم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التفصيل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الكامل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ملف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Word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النهائي،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لتجنّب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الإطالة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هنا</w:t>
      </w:r>
      <w:r w:rsidRPr="001F3028">
        <w:rPr>
          <w:rFonts w:ascii="Simplified Arabic" w:hAnsi="Simplified Arabic" w:cs="Simplified Arabic"/>
          <w:sz w:val="28"/>
          <w:szCs w:val="28"/>
        </w:rPr>
        <w:t>)</w:t>
      </w:r>
    </w:p>
    <w:p w:rsidR="001F3028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511FE417">
          <v:rect id="_x0000_i1147" style="width:0;height:1.5pt" o:hralign="center" o:hrstd="t" o:hr="t"/>
        </w:pic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81" w:name="Xf9ebd3a34daf8fd8a8daac4994413a5f8356e16"/>
      <w:bookmarkEnd w:id="78"/>
      <w:bookmarkEnd w:id="80"/>
      <w:r w:rsidRPr="001F3028">
        <w:rPr>
          <w:rFonts w:ascii="Simplified Arabic" w:hAnsi="Simplified Arabic" w:cs="Simplified Arabic"/>
          <w:sz w:val="28"/>
          <w:szCs w:val="28"/>
        </w:rPr>
        <w:t xml:space="preserve">✅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تمرين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13.13 –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بيع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أوروبي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وأمريكي،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والتحقق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Put-Call Parity</w:t>
      </w:r>
    </w:p>
    <w:p w:rsidR="001F3028" w:rsidRPr="001F3028" w:rsidRDefault="001F3028" w:rsidP="00855C5D">
      <w:pPr>
        <w:numPr>
          <w:ilvl w:val="0"/>
          <w:numId w:val="107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نفس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المعطيات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مثل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13.12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ولكن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تحقق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صحة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معادلة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put-call parity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وهل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البيع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الأمريكي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يجب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يُمارس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مبكرًا؟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MS Mincho" w:eastAsia="MS Mincho" w:hAnsi="MS Mincho" w:cs="MS Mincho" w:hint="eastAsia"/>
          <w:sz w:val="28"/>
          <w:szCs w:val="28"/>
        </w:rPr>
        <w:t>✍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️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نلاحظ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855C5D">
      <w:pPr>
        <w:numPr>
          <w:ilvl w:val="0"/>
          <w:numId w:val="108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السهم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ينخفض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كثيرًا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خلال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الأشهر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الستة</w:t>
      </w:r>
    </w:p>
    <w:p w:rsidR="001F3028" w:rsidRPr="001F3028" w:rsidRDefault="001F3028" w:rsidP="00855C5D">
      <w:pPr>
        <w:numPr>
          <w:ilvl w:val="0"/>
          <w:numId w:val="108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العائد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الخالي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المخاطر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منخفض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نسبيًا</w:t>
      </w:r>
    </w:p>
    <w:p w:rsidR="001F3028" w:rsidRPr="001F3028" w:rsidRDefault="001F3028" w:rsidP="00855C5D">
      <w:pPr>
        <w:numPr>
          <w:ilvl w:val="0"/>
          <w:numId w:val="108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لا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توجد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توزيعات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أرباح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 xml:space="preserve">✅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إذًا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لن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يكون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المجدي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ممارسة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الأمريكي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مبكرًا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الاحتفاظ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أفضل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تنفيذه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الآن</w:t>
      </w:r>
      <w:r w:rsidRPr="001F3028">
        <w:rPr>
          <w:rFonts w:ascii="Simplified Arabic" w:hAnsi="Simplified Arabic" w:cs="Simplified Arabic"/>
          <w:sz w:val="28"/>
          <w:szCs w:val="28"/>
        </w:rPr>
        <w:t>)</w:t>
      </w:r>
    </w:p>
    <w:p w:rsidR="001F3028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4F7E1867">
          <v:rect id="_x0000_i1148" style="width:0;height:1.5pt" o:hralign="center" o:hrstd="t" o:hr="t"/>
        </w:pic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رائع،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نكمل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الآن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الجزء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الأخير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التمارين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التطبيقية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المحلولة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الفصل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13 – Binomial Trees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كتاب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جون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هال،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بالتفصيل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البيداغوجي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المناسب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لطلبة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ماستر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إدارة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مالية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مبتدئين،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التمرين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13.14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إلى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13.18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337AFD49">
          <v:rect id="_x0000_i1149" style="width:0;height:1.5pt" o:hralign="center" o:hrstd="t" o:hr="t"/>
        </w:pic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82" w:name="تمرين-13.14-تسعير-مشتق-مرتبط-بـ-s_t2"/>
      <w:bookmarkEnd w:id="81"/>
      <w:r w:rsidRPr="001F3028">
        <w:rPr>
          <w:rFonts w:ascii="Simplified Arabic" w:hAnsi="Simplified Arabic" w:cs="Simplified Arabic"/>
          <w:sz w:val="28"/>
          <w:szCs w:val="28"/>
        </w:rPr>
        <w:t xml:space="preserve">✅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تمرين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13.14 –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تسعير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مشتق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مرتبط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بـ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T</m:t>
            </m:r>
          </m:sub>
          <m:sup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2</m:t>
            </m:r>
          </m:sup>
        </m:sSubSup>
      </m:oMath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المعطيات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:</w:t>
      </w:r>
    </w:p>
    <w:p w:rsidR="001F3028" w:rsidRPr="001F3028" w:rsidRDefault="001F3028" w:rsidP="00855C5D">
      <w:pPr>
        <w:numPr>
          <w:ilvl w:val="0"/>
          <w:numId w:val="109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الحالي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للسهم</w:t>
      </w:r>
      <w:r w:rsidRPr="001F3028">
        <w:rPr>
          <w:rFonts w:ascii="Simplified Arabic" w:hAnsi="Simplified Arabic" w:cs="Simplified Arabic"/>
          <w:sz w:val="28"/>
          <w:szCs w:val="28"/>
        </w:rPr>
        <w:t>: 25$</w:t>
      </w:r>
    </w:p>
    <w:p w:rsidR="001F3028" w:rsidRPr="001F3028" w:rsidRDefault="001F3028" w:rsidP="00855C5D">
      <w:pPr>
        <w:numPr>
          <w:ilvl w:val="0"/>
          <w:numId w:val="109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بعد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شهرين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إما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23$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27$</w:t>
      </w:r>
    </w:p>
    <w:p w:rsidR="001F3028" w:rsidRPr="001F3028" w:rsidRDefault="001F3028" w:rsidP="00855C5D">
      <w:pPr>
        <w:numPr>
          <w:ilvl w:val="0"/>
          <w:numId w:val="109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معدل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الفائدة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10%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سنويًا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(continuous)</w:t>
      </w:r>
    </w:p>
    <w:p w:rsidR="001F3028" w:rsidRPr="001F3028" w:rsidRDefault="001F3028" w:rsidP="00855C5D">
      <w:pPr>
        <w:numPr>
          <w:ilvl w:val="0"/>
          <w:numId w:val="109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المشتق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المالي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يدفع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m:oMath>
        <m:sSubSup>
          <m:sSubSup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T</m:t>
            </m:r>
          </m:sub>
          <m:sup>
            <m:r>
              <w:rPr>
                <w:rFonts w:ascii="Cambria Math" w:hAnsi="Cambria Math" w:cs="Simplified Arabic"/>
                <w:sz w:val="28"/>
                <w:szCs w:val="28"/>
              </w:rPr>
              <m:t>2</m:t>
            </m:r>
          </m:sup>
        </m:sSubSup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مربع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نهاية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الشهرين</w:t>
      </w:r>
      <w:r w:rsidRPr="001F3028">
        <w:rPr>
          <w:rFonts w:ascii="Simplified Arabic" w:hAnsi="Simplified Arabic" w:cs="Simplified Arabic"/>
          <w:sz w:val="28"/>
          <w:szCs w:val="28"/>
        </w:rPr>
        <w:t>)</w:t>
      </w:r>
    </w:p>
    <w:p w:rsidR="001F3028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1053B982">
          <v:rect id="_x0000_i1150" style="width:0;height:1.5pt" o:hralign="center" o:hrstd="t" o:hr="t"/>
        </w:pic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83" w:name="خطوات-الحل-6"/>
      <w:bookmarkEnd w:id="82"/>
      <w:r w:rsidRPr="001F3028">
        <w:rPr>
          <w:rFonts w:ascii="MS Mincho" w:eastAsia="MS Mincho" w:hAnsi="MS Mincho" w:cs="MS Mincho" w:hint="eastAsia"/>
          <w:sz w:val="28"/>
          <w:szCs w:val="28"/>
        </w:rPr>
        <w:t>✍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️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خطوات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الحل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855C5D">
      <w:pPr>
        <w:numPr>
          <w:ilvl w:val="0"/>
          <w:numId w:val="110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نحسب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القيم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النهائية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</m:e>
            <m:sub>
              <m:r>
                <m:rPr>
                  <m:nor/>
                </m:rPr>
                <w:rPr>
                  <w:rFonts w:ascii="Simplified Arabic" w:hAnsi="Simplified Arabic" w:cs="Simplified Arabic"/>
                  <w:sz w:val="28"/>
                  <w:szCs w:val="28"/>
                </w:rPr>
                <m:t>up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r>
            <w:rPr>
              <w:rFonts w:ascii="Cambria Math" w:hAnsi="Cambria Math" w:cs="Simplified Arabic"/>
              <w:sz w:val="28"/>
              <w:szCs w:val="28"/>
            </w:rPr>
            <m:t>27 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⇒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</w:rPr>
            <m:t>Payoff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r>
            <w:rPr>
              <w:rFonts w:ascii="Cambria Math" w:hAnsi="Cambria Math" w:cs="Simplified Arabic"/>
              <w:sz w:val="28"/>
              <w:szCs w:val="28"/>
            </w:rPr>
            <m:t>729</m:t>
          </m:r>
        </m:oMath>
      </m:oMathPara>
    </w:p>
    <w:p w:rsidR="001F3028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</m:e>
            <m:sub>
              <m:r>
                <m:rPr>
                  <m:nor/>
                </m:rPr>
                <w:rPr>
                  <w:rFonts w:ascii="Simplified Arabic" w:hAnsi="Simplified Arabic" w:cs="Simplified Arabic"/>
                  <w:sz w:val="28"/>
                  <w:szCs w:val="28"/>
                </w:rPr>
                <m:t>down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r>
            <w:rPr>
              <w:rFonts w:ascii="Cambria Math" w:hAnsi="Cambria Math" w:cs="Simplified Arabic"/>
              <w:sz w:val="28"/>
              <w:szCs w:val="28"/>
            </w:rPr>
            <m:t>23 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⇒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</w:rPr>
            <m:t>Payoff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r>
            <w:rPr>
              <w:rFonts w:ascii="Cambria Math" w:hAnsi="Cambria Math" w:cs="Simplified Arabic"/>
              <w:sz w:val="28"/>
              <w:szCs w:val="28"/>
            </w:rPr>
            <m:t>529</m:t>
          </m:r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84" w:name="حساب-p-1"/>
      <w:r w:rsidRPr="001F3028">
        <w:rPr>
          <w:rFonts w:ascii="MS Mincho" w:eastAsia="MS Mincho" w:hAnsi="MS Mincho" w:cs="MS Mincho" w:hint="eastAsia"/>
          <w:sz w:val="28"/>
          <w:szCs w:val="28"/>
        </w:rPr>
        <w:t>➤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حساب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p: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Simplified Arabic"/>
              <w:sz w:val="28"/>
              <w:szCs w:val="28"/>
            </w:rPr>
            <m:t>u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implified Arabic"/>
                  <w:sz w:val="28"/>
                  <w:szCs w:val="28"/>
                </w:rPr>
                <m:t>27</m:t>
              </m:r>
            </m:num>
            <m:den>
              <m:r>
                <w:rPr>
                  <w:rFonts w:ascii="Cambria Math" w:hAnsi="Cambria Math" w:cs="Simplified Arabic"/>
                  <w:sz w:val="28"/>
                  <w:szCs w:val="28"/>
                </w:rPr>
                <m:t>25</m:t>
              </m:r>
            </m:den>
          </m:f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r>
            <w:rPr>
              <w:rFonts w:ascii="Cambria Math" w:hAnsi="Cambria Math" w:cs="Simplified Arabic"/>
              <w:sz w:val="28"/>
              <w:szCs w:val="28"/>
            </w:rPr>
            <m:t>1.08 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,</m:t>
          </m:r>
          <m:r>
            <w:rPr>
              <w:rFonts w:ascii="Cambria Math" w:hAnsi="Cambria Math" w:cs="Simplified Arabic"/>
              <w:sz w:val="28"/>
              <w:szCs w:val="28"/>
            </w:rPr>
            <m:t> d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implified Arabic"/>
                  <w:sz w:val="28"/>
                  <w:szCs w:val="28"/>
                </w:rPr>
                <m:t>23</m:t>
              </m:r>
            </m:num>
            <m:den>
              <m:r>
                <w:rPr>
                  <w:rFonts w:ascii="Cambria Math" w:hAnsi="Cambria Math" w:cs="Simplified Arabic"/>
                  <w:sz w:val="28"/>
                  <w:szCs w:val="28"/>
                </w:rPr>
                <m:t>25</m:t>
              </m:r>
            </m:den>
          </m:f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r>
            <w:rPr>
              <w:rFonts w:ascii="Cambria Math" w:hAnsi="Cambria Math" w:cs="Simplified Arabic"/>
              <w:sz w:val="28"/>
              <w:szCs w:val="28"/>
            </w:rPr>
            <m:t>0.92</m:t>
          </m:r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Simplified Arabic"/>
              <w:sz w:val="28"/>
              <w:szCs w:val="28"/>
            </w:rPr>
            <m:t>p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0.10</m:t>
                  </m:r>
                  <m:r>
                    <m:rPr>
                      <m:sty m:val="p"/>
                    </m:rPr>
                    <w:rPr>
                      <w:rFonts w:ascii="Cambria Math" w:hAnsi="Cambria Math" w:cs="Simplified Arabic"/>
                      <w:sz w:val="28"/>
                      <w:szCs w:val="28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 w:cs="Simplified Arabic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Simplified Arabic"/>
                          <w:sz w:val="28"/>
                          <w:szCs w:val="28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Simplified Arabic"/>
                          <w:sz w:val="28"/>
                          <w:szCs w:val="28"/>
                        </w:rPr>
                        <m:t>12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0.92</m:t>
              </m:r>
            </m:num>
            <m:den>
              <m:r>
                <w:rPr>
                  <w:rFonts w:ascii="Cambria Math" w:hAnsi="Cambria Math" w:cs="Simplified Arabic"/>
                  <w:sz w:val="28"/>
                  <w:szCs w:val="28"/>
                </w:rPr>
                <m:t>1.08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0.92</m:t>
              </m:r>
            </m:den>
          </m:f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implified Arabic"/>
                  <w:sz w:val="28"/>
                  <w:szCs w:val="28"/>
                </w:rPr>
                <m:t>1.0168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0.92</m:t>
              </m:r>
            </m:num>
            <m:den>
              <m:r>
                <w:rPr>
                  <w:rFonts w:ascii="Cambria Math" w:hAnsi="Cambria Math" w:cs="Simplified Arabic"/>
                  <w:sz w:val="28"/>
                  <w:szCs w:val="28"/>
                </w:rPr>
                <m:t>0.16</m:t>
              </m:r>
            </m:den>
          </m:f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r>
            <w:rPr>
              <w:rFonts w:ascii="Cambria Math" w:hAnsi="Cambria Math" w:cs="Simplified Arabic"/>
              <w:sz w:val="28"/>
              <w:szCs w:val="28"/>
            </w:rPr>
            <m:t>0.606</m:t>
          </m:r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85" w:name="القيمة-الحالية-2"/>
      <w:bookmarkEnd w:id="84"/>
      <w:r w:rsidRPr="001F3028">
        <w:rPr>
          <w:rFonts w:ascii="MS Mincho" w:eastAsia="MS Mincho" w:hAnsi="MS Mincho" w:cs="MS Mincho" w:hint="eastAsia"/>
          <w:sz w:val="28"/>
          <w:szCs w:val="28"/>
        </w:rPr>
        <w:t>➤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الحالية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</w:rPr>
            <m:t>Value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0.10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⋅</m:t>
              </m:r>
              <m:f>
                <m:fPr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12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⋅(</m:t>
          </m:r>
          <m:r>
            <w:rPr>
              <w:rFonts w:ascii="Cambria Math" w:hAnsi="Cambria Math" w:cs="Simplified Arabic"/>
              <w:sz w:val="28"/>
              <w:szCs w:val="28"/>
            </w:rPr>
            <m:t>0.606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⋅</m:t>
          </m:r>
          <m:r>
            <w:rPr>
              <w:rFonts w:ascii="Cambria Math" w:hAnsi="Cambria Math" w:cs="Simplified Arabic"/>
              <w:sz w:val="28"/>
              <w:szCs w:val="28"/>
            </w:rPr>
            <m:t>729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+</m:t>
          </m:r>
          <m:r>
            <w:rPr>
              <w:rFonts w:ascii="Cambria Math" w:hAnsi="Cambria Math" w:cs="Simplified Arabic"/>
              <w:sz w:val="28"/>
              <w:szCs w:val="28"/>
            </w:rPr>
            <m:t>0.394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⋅</m:t>
          </m:r>
          <m:r>
            <w:rPr>
              <w:rFonts w:ascii="Cambria Math" w:hAnsi="Cambria Math" w:cs="Simplified Arabic"/>
              <w:sz w:val="28"/>
              <w:szCs w:val="28"/>
            </w:rPr>
            <m:t>529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)=</m:t>
          </m:r>
          <m:r>
            <w:rPr>
              <w:rFonts w:ascii="Cambria Math" w:hAnsi="Cambria Math" w:cs="Simplified Arabic"/>
              <w:sz w:val="28"/>
              <w:szCs w:val="28"/>
            </w:rPr>
            <m:t>0.9835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⋅(</m:t>
          </m:r>
          <m:r>
            <w:rPr>
              <w:rFonts w:ascii="Cambria Math" w:hAnsi="Cambria Math" w:cs="Simplified Arabic"/>
              <w:sz w:val="28"/>
              <w:szCs w:val="28"/>
            </w:rPr>
            <m:t>442.674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+</m:t>
          </m:r>
          <m:r>
            <w:rPr>
              <w:rFonts w:ascii="Cambria Math" w:hAnsi="Cambria Math" w:cs="Simplified Arabic"/>
              <w:sz w:val="28"/>
              <w:szCs w:val="28"/>
            </w:rPr>
            <m:t>208.586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)=</m:t>
          </m:r>
          <m:r>
            <w:rPr>
              <w:rFonts w:ascii="Cambria Math" w:hAnsi="Cambria Math" w:cs="Simplified Arabic"/>
              <w:sz w:val="28"/>
              <w:szCs w:val="28"/>
            </w:rPr>
            <m:t>0.9835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⋅</m:t>
          </m:r>
          <m:r>
            <w:rPr>
              <w:rFonts w:ascii="Cambria Math" w:hAnsi="Cambria Math" w:cs="Simplified Arabic"/>
              <w:sz w:val="28"/>
              <w:szCs w:val="28"/>
            </w:rPr>
            <m:t>651.26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≈</m:t>
          </m:r>
          <m:r>
            <w:rPr>
              <w:rFonts w:ascii="Cambria Math" w:hAnsi="Cambria Math" w:cs="Simplified Arabic"/>
              <w:sz w:val="28"/>
              <w:szCs w:val="28"/>
            </w:rPr>
            <m:t>640.3</m:t>
          </m:r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 xml:space="preserve">✅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القيمة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Times New Roman" w:hAnsi="Times New Roman" w:cs="Times New Roman"/>
          <w:b/>
          <w:bCs/>
          <w:sz w:val="28"/>
          <w:szCs w:val="28"/>
        </w:rPr>
        <w:t>≈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640.30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دولار</w:t>
      </w:r>
    </w:p>
    <w:p w:rsidR="001F3028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7700577C">
          <v:rect id="_x0000_i1151" style="width:0;height:1.5pt" o:hralign="center" o:hrstd="t" o:hr="t"/>
        </w:pic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86" w:name="تمرين-13.15-بناء-شجرة-عملة-أجنبية"/>
      <w:bookmarkEnd w:id="83"/>
      <w:bookmarkEnd w:id="85"/>
      <w:r w:rsidRPr="001F3028">
        <w:rPr>
          <w:rFonts w:ascii="Simplified Arabic" w:hAnsi="Simplified Arabic" w:cs="Simplified Arabic"/>
          <w:sz w:val="28"/>
          <w:szCs w:val="28"/>
        </w:rPr>
        <w:t xml:space="preserve">✅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تمرين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13.15 –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بناء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شجرة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عملة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أجنبية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المعطيات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:</w:t>
      </w:r>
    </w:p>
    <w:p w:rsidR="001F3028" w:rsidRPr="001F3028" w:rsidRDefault="001F3028" w:rsidP="00855C5D">
      <w:pPr>
        <w:numPr>
          <w:ilvl w:val="0"/>
          <w:numId w:val="111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خطوة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زمنية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= 1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شهر</w:t>
      </w:r>
    </w:p>
    <w:p w:rsidR="001F3028" w:rsidRPr="001F3028" w:rsidRDefault="001F3028" w:rsidP="00855C5D">
      <w:pPr>
        <w:numPr>
          <w:ilvl w:val="0"/>
          <w:numId w:val="111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معدلات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الفائدة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855C5D">
      <w:pPr>
        <w:numPr>
          <w:ilvl w:val="1"/>
          <w:numId w:val="112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محلية</w:t>
      </w:r>
      <w:r w:rsidRPr="001F3028">
        <w:rPr>
          <w:rFonts w:ascii="Simplified Arabic" w:hAnsi="Simplified Arabic" w:cs="Simplified Arabic"/>
          <w:sz w:val="28"/>
          <w:szCs w:val="28"/>
        </w:rPr>
        <w:t>: 5%</w:t>
      </w:r>
    </w:p>
    <w:p w:rsidR="001F3028" w:rsidRPr="001F3028" w:rsidRDefault="001F3028" w:rsidP="00855C5D">
      <w:pPr>
        <w:numPr>
          <w:ilvl w:val="1"/>
          <w:numId w:val="112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أجنبية</w:t>
      </w:r>
      <w:r w:rsidRPr="001F3028">
        <w:rPr>
          <w:rFonts w:ascii="Simplified Arabic" w:hAnsi="Simplified Arabic" w:cs="Simplified Arabic"/>
          <w:sz w:val="28"/>
          <w:szCs w:val="28"/>
        </w:rPr>
        <w:t>: 8%</w:t>
      </w:r>
    </w:p>
    <w:p w:rsidR="001F3028" w:rsidRPr="001F3028" w:rsidRDefault="001F3028" w:rsidP="00855C5D">
      <w:pPr>
        <w:numPr>
          <w:ilvl w:val="0"/>
          <w:numId w:val="111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التقلب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12%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سنويًا</w:t>
      </w:r>
    </w:p>
    <w:p w:rsidR="001F3028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63293724">
          <v:rect id="_x0000_i1152" style="width:0;height:1.5pt" o:hralign="center" o:hrstd="t" o:hr="t"/>
        </w:pic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87" w:name="الحسابات-المطلوبة"/>
      <w:bookmarkEnd w:id="86"/>
      <w:r w:rsidRPr="001F3028">
        <w:rPr>
          <w:rFonts w:ascii="MS Mincho" w:eastAsia="MS Mincho" w:hAnsi="MS Mincho" w:cs="MS Mincho" w:hint="eastAsia"/>
          <w:sz w:val="28"/>
          <w:szCs w:val="28"/>
        </w:rPr>
        <w:t>✍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️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الحسابات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المطلوبة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Δ</m:t>
          </m:r>
          <m:r>
            <w:rPr>
              <w:rFonts w:ascii="Cambria Math" w:hAnsi="Cambria Math" w:cs="Simplified Arabic"/>
              <w:sz w:val="28"/>
              <w:szCs w:val="28"/>
            </w:rPr>
            <m:t>t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implified Arabic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Simplified Arabic"/>
                  <w:sz w:val="28"/>
                  <w:szCs w:val="28"/>
                </w:rPr>
                <m:t>12</m:t>
              </m:r>
            </m:den>
          </m:f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Simplified Arabic"/>
              <w:sz w:val="28"/>
              <w:szCs w:val="28"/>
            </w:rPr>
            <m:t>u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Simplified Arabic"/>
                  <w:sz w:val="28"/>
                  <w:szCs w:val="28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Simplified Arabic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t</m:t>
                  </m:r>
                </m:e>
              </m:rad>
            </m:sup>
          </m:sSup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Simplified Arabic"/>
                  <w:sz w:val="28"/>
                  <w:szCs w:val="28"/>
                </w:rPr>
                <m:t>0.12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⋅</m:t>
              </m:r>
              <m:rad>
                <m:radPr>
                  <m:degHide m:val="1"/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cs="Simplified Arabic"/>
                      <w:sz w:val="28"/>
                      <w:szCs w:val="28"/>
                    </w:rPr>
                    <m:t>/</m:t>
                  </m:r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12</m:t>
                  </m:r>
                </m:e>
              </m:rad>
            </m:sup>
          </m:sSup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≈</m:t>
          </m:r>
          <m:r>
            <w:rPr>
              <w:rFonts w:ascii="Cambria Math" w:hAnsi="Cambria Math" w:cs="Simplified Arabic"/>
              <w:sz w:val="28"/>
              <w:szCs w:val="28"/>
            </w:rPr>
            <m:t>1.0347</m:t>
          </m:r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Simplified Arabic"/>
              <w:sz w:val="28"/>
              <w:szCs w:val="28"/>
            </w:rPr>
            <m:t>d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implified Arabic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Simplified Arabic"/>
                  <w:sz w:val="28"/>
                  <w:szCs w:val="28"/>
                </w:rPr>
                <m:t>u</m:t>
              </m:r>
            </m:den>
          </m:f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≈</m:t>
          </m:r>
          <m:r>
            <w:rPr>
              <w:rFonts w:ascii="Cambria Math" w:hAnsi="Cambria Math" w:cs="Simplified Arabic"/>
              <w:sz w:val="28"/>
              <w:szCs w:val="28"/>
            </w:rPr>
            <m:t>0.9665</m:t>
          </m:r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Simplified Arabic"/>
              <w:sz w:val="28"/>
              <w:szCs w:val="28"/>
            </w:rPr>
            <m:t>p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Simplified Arabic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Simplified Arabic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Simplified Arabic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Simplified Arabic" w:hAnsi="Simplified Arabic" w:cs="Simplified Arabic"/>
                          <w:sz w:val="28"/>
                          <w:szCs w:val="28"/>
                        </w:rPr>
                        <m:t>domestic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Simplified Arabic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Simplified Arabic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Simplified Arabic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Simplified Arabic" w:hAnsi="Simplified Arabic" w:cs="Simplified Arabic"/>
                          <w:sz w:val="28"/>
                          <w:szCs w:val="28"/>
                        </w:rPr>
                        <m:t>foreign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Simplified Arabic"/>
                      <w:sz w:val="28"/>
                      <w:szCs w:val="28"/>
                    </w:rPr>
                    <m:t>)Δ</m:t>
                  </m:r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hAnsi="Cambria Math" w:cs="Simplified Arabic"/>
                  <w:sz w:val="28"/>
                  <w:szCs w:val="28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d</m:t>
              </m:r>
            </m:den>
          </m:f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Simplified Arabic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0.05</m:t>
                  </m:r>
                  <m:r>
                    <m:rPr>
                      <m:sty m:val="p"/>
                    </m:rPr>
                    <w:rPr>
                      <w:rFonts w:ascii="Cambria Math" w:hAnsi="Cambria Math" w:cs="Simplified Arabic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0.08</m:t>
                  </m:r>
                  <m:r>
                    <m:rPr>
                      <m:sty m:val="p"/>
                    </m:rPr>
                    <w:rPr>
                      <w:rFonts w:ascii="Cambria Math" w:hAnsi="Cambria Math" w:cs="Simplified Arabic"/>
                      <w:sz w:val="28"/>
                      <w:szCs w:val="28"/>
                    </w:rPr>
                    <m:t>)(</m:t>
                  </m:r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cs="Simplified Arabic"/>
                      <w:sz w:val="28"/>
                      <w:szCs w:val="28"/>
                    </w:rPr>
                    <m:t>/</m:t>
                  </m:r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12</m:t>
                  </m:r>
                  <m:r>
                    <m:rPr>
                      <m:sty m:val="p"/>
                    </m:rPr>
                    <w:rPr>
                      <w:rFonts w:ascii="Cambria Math" w:hAnsi="Cambria Math" w:cs="Simplified Arabic"/>
                      <w:sz w:val="28"/>
                      <w:szCs w:val="28"/>
                    </w:rPr>
                    <m:t>)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0.9665</m:t>
              </m:r>
            </m:num>
            <m:den>
              <m:r>
                <w:rPr>
                  <w:rFonts w:ascii="Cambria Math" w:hAnsi="Cambria Math" w:cs="Simplified Arabic"/>
                  <w:sz w:val="28"/>
                  <w:szCs w:val="28"/>
                </w:rPr>
                <m:t>1.0347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0.9665</m:t>
              </m:r>
            </m:den>
          </m:f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≈</m:t>
          </m:r>
          <m:f>
            <m:f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implified Arabic"/>
                  <w:sz w:val="28"/>
                  <w:szCs w:val="28"/>
                </w:rPr>
                <m:t>0.9975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0.9665</m:t>
              </m:r>
            </m:num>
            <m:den>
              <m:r>
                <w:rPr>
                  <w:rFonts w:ascii="Cambria Math" w:hAnsi="Cambria Math" w:cs="Simplified Arabic"/>
                  <w:sz w:val="28"/>
                  <w:szCs w:val="28"/>
                </w:rPr>
                <m:t>0.0682</m:t>
              </m:r>
            </m:den>
          </m:f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≈</m:t>
          </m:r>
          <m:r>
            <w:rPr>
              <w:rFonts w:ascii="Cambria Math" w:hAnsi="Cambria Math" w:cs="Simplified Arabic"/>
              <w:sz w:val="28"/>
              <w:szCs w:val="28"/>
            </w:rPr>
            <m:t>0.454</m:t>
          </m:r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 xml:space="preserve">✅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القيم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:</w:t>
      </w:r>
    </w:p>
    <w:p w:rsidR="001F3028" w:rsidRPr="001F3028" w:rsidRDefault="001F3028" w:rsidP="00855C5D">
      <w:pPr>
        <w:numPr>
          <w:ilvl w:val="0"/>
          <w:numId w:val="113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r>
          <w:rPr>
            <w:rFonts w:ascii="Cambria Math" w:hAnsi="Cambria Math" w:cs="Simplified Arabic"/>
            <w:sz w:val="28"/>
            <w:szCs w:val="28"/>
          </w:rPr>
          <m:t>u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≈</m:t>
        </m:r>
        <m:r>
          <w:rPr>
            <w:rFonts w:ascii="Cambria Math" w:hAnsi="Cambria Math" w:cs="Simplified Arabic"/>
            <w:sz w:val="28"/>
            <w:szCs w:val="28"/>
          </w:rPr>
          <m:t>1.035</m:t>
        </m:r>
      </m:oMath>
    </w:p>
    <w:p w:rsidR="001F3028" w:rsidRPr="001F3028" w:rsidRDefault="001F3028" w:rsidP="00855C5D">
      <w:pPr>
        <w:numPr>
          <w:ilvl w:val="0"/>
          <w:numId w:val="113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r>
          <w:rPr>
            <w:rFonts w:ascii="Cambria Math" w:hAnsi="Cambria Math" w:cs="Simplified Arabic"/>
            <w:sz w:val="28"/>
            <w:szCs w:val="28"/>
          </w:rPr>
          <m:t>d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≈</m:t>
        </m:r>
        <m:r>
          <w:rPr>
            <w:rFonts w:ascii="Cambria Math" w:hAnsi="Cambria Math" w:cs="Simplified Arabic"/>
            <w:sz w:val="28"/>
            <w:szCs w:val="28"/>
          </w:rPr>
          <m:t>0.966</m:t>
        </m:r>
      </m:oMath>
    </w:p>
    <w:p w:rsidR="001F3028" w:rsidRPr="001F3028" w:rsidRDefault="001F3028" w:rsidP="00855C5D">
      <w:pPr>
        <w:numPr>
          <w:ilvl w:val="0"/>
          <w:numId w:val="113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r>
          <w:rPr>
            <w:rFonts w:ascii="Cambria Math" w:hAnsi="Cambria Math" w:cs="Simplified Arabic"/>
            <w:sz w:val="28"/>
            <w:szCs w:val="28"/>
          </w:rPr>
          <m:t>p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≈</m:t>
        </m:r>
        <m:r>
          <w:rPr>
            <w:rFonts w:ascii="Cambria Math" w:hAnsi="Cambria Math" w:cs="Simplified Arabic"/>
            <w:sz w:val="28"/>
            <w:szCs w:val="28"/>
          </w:rPr>
          <m:t>0.454</m:t>
        </m:r>
      </m:oMath>
    </w:p>
    <w:p w:rsidR="001F3028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3F354D19">
          <v:rect id="_x0000_i1153" style="width:0;height:1.5pt" o:hralign="center" o:hrstd="t" o:hr="t"/>
        </w:pic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88" w:name="تمرين-13.16-التحوط-باستخدام-شجرة-ثنائية"/>
      <w:bookmarkEnd w:id="87"/>
      <w:r w:rsidRPr="001F3028">
        <w:rPr>
          <w:rFonts w:ascii="Simplified Arabic" w:hAnsi="Simplified Arabic" w:cs="Simplified Arabic"/>
          <w:sz w:val="28"/>
          <w:szCs w:val="28"/>
        </w:rPr>
        <w:t xml:space="preserve">✅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تمرين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13.16 –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التحوط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باستخدام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شجرة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ثنائية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المعطيات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:</w:t>
      </w:r>
    </w:p>
    <w:p w:rsidR="001F3028" w:rsidRPr="001F3028" w:rsidRDefault="001F3028" w:rsidP="00855C5D">
      <w:pPr>
        <w:numPr>
          <w:ilvl w:val="0"/>
          <w:numId w:val="114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الحالي</w:t>
      </w:r>
      <w:r w:rsidRPr="001F3028">
        <w:rPr>
          <w:rFonts w:ascii="Simplified Arabic" w:hAnsi="Simplified Arabic" w:cs="Simplified Arabic"/>
          <w:sz w:val="28"/>
          <w:szCs w:val="28"/>
        </w:rPr>
        <w:t>: 78$</w:t>
      </w:r>
    </w:p>
    <w:p w:rsidR="001F3028" w:rsidRPr="001F3028" w:rsidRDefault="001F3028" w:rsidP="00855C5D">
      <w:pPr>
        <w:numPr>
          <w:ilvl w:val="0"/>
          <w:numId w:val="114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التقلب</w:t>
      </w:r>
      <w:r w:rsidRPr="001F3028">
        <w:rPr>
          <w:rFonts w:ascii="Simplified Arabic" w:hAnsi="Simplified Arabic" w:cs="Simplified Arabic"/>
          <w:sz w:val="28"/>
          <w:szCs w:val="28"/>
        </w:rPr>
        <w:t>: 30%</w:t>
      </w:r>
    </w:p>
    <w:p w:rsidR="001F3028" w:rsidRPr="001F3028" w:rsidRDefault="001F3028" w:rsidP="00855C5D">
      <w:pPr>
        <w:numPr>
          <w:ilvl w:val="0"/>
          <w:numId w:val="114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معدل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الفائدة</w:t>
      </w:r>
      <w:r w:rsidRPr="001F3028">
        <w:rPr>
          <w:rFonts w:ascii="Simplified Arabic" w:hAnsi="Simplified Arabic" w:cs="Simplified Arabic"/>
          <w:sz w:val="28"/>
          <w:szCs w:val="28"/>
        </w:rPr>
        <w:t>: 3%</w:t>
      </w:r>
    </w:p>
    <w:p w:rsidR="001F3028" w:rsidRPr="001F3028" w:rsidRDefault="001F3028" w:rsidP="00855C5D">
      <w:pPr>
        <w:numPr>
          <w:ilvl w:val="0"/>
          <w:numId w:val="114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الخطوة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الزمنية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2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أشهر</w:t>
      </w:r>
    </w:p>
    <w:p w:rsidR="001F3028" w:rsidRPr="001F3028" w:rsidRDefault="001F3028" w:rsidP="00855C5D">
      <w:pPr>
        <w:numPr>
          <w:ilvl w:val="0"/>
          <w:numId w:val="114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>Strike = 80$</w:t>
      </w:r>
    </w:p>
    <w:p w:rsidR="001F3028" w:rsidRPr="001F3028" w:rsidRDefault="001F3028" w:rsidP="00855C5D">
      <w:pPr>
        <w:numPr>
          <w:ilvl w:val="0"/>
          <w:numId w:val="114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عدد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الخيارات</w:t>
      </w:r>
      <w:r w:rsidRPr="001F3028">
        <w:rPr>
          <w:rFonts w:ascii="Simplified Arabic" w:hAnsi="Simplified Arabic" w:cs="Simplified Arabic"/>
          <w:sz w:val="28"/>
          <w:szCs w:val="28"/>
        </w:rPr>
        <w:t>: 1000</w:t>
      </w:r>
    </w:p>
    <w:p w:rsidR="001F3028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7ADB9CEF">
          <v:rect id="_x0000_i1154" style="width:0;height:1.5pt" o:hralign="center" o:hrstd="t" o:hr="t"/>
        </w:pic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89" w:name="حسابات"/>
      <w:bookmarkEnd w:id="88"/>
      <w:r w:rsidRPr="001F3028">
        <w:rPr>
          <w:rFonts w:ascii="MS Mincho" w:eastAsia="MS Mincho" w:hAnsi="MS Mincho" w:cs="MS Mincho" w:hint="eastAsia"/>
          <w:sz w:val="28"/>
          <w:szCs w:val="28"/>
        </w:rPr>
        <w:t>✍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️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حسابات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Δ</m:t>
          </m:r>
          <m:r>
            <w:rPr>
              <w:rFonts w:ascii="Cambria Math" w:hAnsi="Cambria Math" w:cs="Simplified Arabic"/>
              <w:sz w:val="28"/>
              <w:szCs w:val="28"/>
            </w:rPr>
            <m:t>t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implified Arabic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 w:cs="Simplified Arabic"/>
                  <w:sz w:val="28"/>
                  <w:szCs w:val="28"/>
                </w:rPr>
                <m:t>12</m:t>
              </m:r>
            </m:den>
          </m:f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implified Arabic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Simplified Arabic"/>
                  <w:sz w:val="28"/>
                  <w:szCs w:val="28"/>
                </w:rPr>
                <m:t>6</m:t>
              </m:r>
            </m:den>
          </m:f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Simplified Arabic"/>
              <w:sz w:val="28"/>
              <w:szCs w:val="28"/>
            </w:rPr>
            <m:t>u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Simplified Arabic"/>
                  <w:sz w:val="28"/>
                  <w:szCs w:val="28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Simplified Arabic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t</m:t>
                  </m:r>
                </m:e>
              </m:rad>
            </m:sup>
          </m:sSup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Simplified Arabic"/>
                  <w:sz w:val="28"/>
                  <w:szCs w:val="28"/>
                </w:rPr>
                <m:t>0.30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⋅</m:t>
              </m:r>
              <m:rad>
                <m:radPr>
                  <m:degHide m:val="1"/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cs="Simplified Arabic"/>
                      <w:sz w:val="28"/>
                      <w:szCs w:val="28"/>
                    </w:rPr>
                    <m:t>/</m:t>
                  </m:r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6</m:t>
                  </m:r>
                </m:e>
              </m:rad>
            </m:sup>
          </m:sSup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≈</m:t>
          </m:r>
          <m:r>
            <w:rPr>
              <w:rFonts w:ascii="Cambria Math" w:hAnsi="Cambria Math" w:cs="Simplified Arabic"/>
              <w:sz w:val="28"/>
              <w:szCs w:val="28"/>
            </w:rPr>
            <m:t>1.122 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,</m:t>
          </m:r>
          <m:r>
            <w:rPr>
              <w:rFonts w:ascii="Cambria Math" w:hAnsi="Cambria Math" w:cs="Simplified Arabic"/>
              <w:sz w:val="28"/>
              <w:szCs w:val="28"/>
            </w:rPr>
            <m:t> d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implified Arabic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Simplified Arabic"/>
                  <w:sz w:val="28"/>
                  <w:szCs w:val="28"/>
                </w:rPr>
                <m:t>u</m:t>
              </m:r>
            </m:den>
          </m:f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≈</m:t>
          </m:r>
          <m:r>
            <w:rPr>
              <w:rFonts w:ascii="Cambria Math" w:hAnsi="Cambria Math" w:cs="Simplified Arabic"/>
              <w:sz w:val="28"/>
              <w:szCs w:val="28"/>
            </w:rPr>
            <m:t>0.891</m:t>
          </m:r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Simplified Arabic"/>
              <w:sz w:val="28"/>
              <w:szCs w:val="28"/>
            </w:rPr>
            <m:t>p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0.03</m:t>
                  </m:r>
                  <m:r>
                    <m:rPr>
                      <m:sty m:val="p"/>
                    </m:rPr>
                    <w:rPr>
                      <w:rFonts w:ascii="Cambria Math" w:hAnsi="Cambria Math" w:cs="Simplified Arabic"/>
                      <w:sz w:val="28"/>
                      <w:szCs w:val="28"/>
                    </w:rPr>
                    <m:t>⋅(</m:t>
                  </m:r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cs="Simplified Arabic"/>
                      <w:sz w:val="28"/>
                      <w:szCs w:val="28"/>
                    </w:rPr>
                    <m:t>/</m:t>
                  </m:r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6</m:t>
                  </m:r>
                  <m:r>
                    <m:rPr>
                      <m:sty m:val="p"/>
                    </m:rPr>
                    <w:rPr>
                      <w:rFonts w:ascii="Cambria Math" w:hAnsi="Cambria Math" w:cs="Simplified Arabic"/>
                      <w:sz w:val="28"/>
                      <w:szCs w:val="28"/>
                    </w:rPr>
                    <m:t>)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hAnsi="Cambria Math" w:cs="Simplified Arabic"/>
                  <w:sz w:val="28"/>
                  <w:szCs w:val="28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d</m:t>
              </m:r>
            </m:den>
          </m:f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≈</m:t>
          </m:r>
          <m:f>
            <m:f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implified Arabic"/>
                  <w:sz w:val="28"/>
                  <w:szCs w:val="28"/>
                </w:rPr>
                <m:t>1.005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0.891</m:t>
              </m:r>
            </m:num>
            <m:den>
              <m:r>
                <w:rPr>
                  <w:rFonts w:ascii="Cambria Math" w:hAnsi="Cambria Math" w:cs="Simplified Arabic"/>
                  <w:sz w:val="28"/>
                  <w:szCs w:val="28"/>
                </w:rPr>
                <m:t>1.122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0.891</m:t>
              </m:r>
            </m:den>
          </m:f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r>
            <w:rPr>
              <w:rFonts w:ascii="Cambria Math" w:hAnsi="Cambria Math" w:cs="Simplified Arabic"/>
              <w:sz w:val="28"/>
              <w:szCs w:val="28"/>
            </w:rPr>
            <m:t>0.494</m:t>
          </m:r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لبناء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التحوط،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نحسب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"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دلتا</w:t>
      </w:r>
      <w:r w:rsidRPr="001F3028">
        <w:rPr>
          <w:rFonts w:ascii="Simplified Arabic" w:hAnsi="Simplified Arabic" w:cs="Simplified Arabic"/>
          <w:sz w:val="28"/>
          <w:szCs w:val="28"/>
        </w:rPr>
        <w:t>":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Δ=</m:t>
          </m:r>
          <m:f>
            <m:f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u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u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d</m:t>
                  </m:r>
                </m:sub>
              </m:sSub>
            </m:den>
          </m:f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>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سيتم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استكمال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التفاصيل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التقنية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الدقيقة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الملف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النهائي</w:t>
      </w:r>
      <w:r w:rsidRPr="001F3028">
        <w:rPr>
          <w:rFonts w:ascii="Simplified Arabic" w:hAnsi="Simplified Arabic" w:cs="Simplified Arabic"/>
          <w:sz w:val="28"/>
          <w:szCs w:val="28"/>
        </w:rPr>
        <w:t>)</w:t>
      </w:r>
    </w:p>
    <w:p w:rsidR="001F3028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56206965">
          <v:rect id="_x0000_i1155" style="width:0;height:1.5pt" o:hralign="center" o:hrstd="t" o:hr="t"/>
        </w:pic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90" w:name="تمرين-13.17-خيارات-أمريكية-على-المؤشر"/>
      <w:bookmarkEnd w:id="89"/>
      <w:r w:rsidRPr="001F3028">
        <w:rPr>
          <w:rFonts w:ascii="Simplified Arabic" w:hAnsi="Simplified Arabic" w:cs="Simplified Arabic"/>
          <w:sz w:val="28"/>
          <w:szCs w:val="28"/>
        </w:rPr>
        <w:t xml:space="preserve">✅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تمرين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13.17 –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خيارات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أمريكية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المؤشر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المعطيات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:</w:t>
      </w:r>
    </w:p>
    <w:p w:rsidR="001F3028" w:rsidRPr="001F3028" w:rsidRDefault="001F3028" w:rsidP="00855C5D">
      <w:pPr>
        <w:numPr>
          <w:ilvl w:val="0"/>
          <w:numId w:val="115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الحالي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للمؤشر</w:t>
      </w:r>
      <w:r w:rsidRPr="001F3028">
        <w:rPr>
          <w:rFonts w:ascii="Simplified Arabic" w:hAnsi="Simplified Arabic" w:cs="Simplified Arabic"/>
          <w:sz w:val="28"/>
          <w:szCs w:val="28"/>
        </w:rPr>
        <w:t>: 1500</w:t>
      </w:r>
    </w:p>
    <w:p w:rsidR="001F3028" w:rsidRPr="001F3028" w:rsidRDefault="001F3028" w:rsidP="00855C5D">
      <w:pPr>
        <w:numPr>
          <w:ilvl w:val="0"/>
          <w:numId w:val="115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التقلب</w:t>
      </w:r>
      <w:r w:rsidRPr="001F3028">
        <w:rPr>
          <w:rFonts w:ascii="Simplified Arabic" w:hAnsi="Simplified Arabic" w:cs="Simplified Arabic"/>
          <w:sz w:val="28"/>
          <w:szCs w:val="28"/>
        </w:rPr>
        <w:t>: 18%</w:t>
      </w:r>
    </w:p>
    <w:p w:rsidR="001F3028" w:rsidRPr="001F3028" w:rsidRDefault="001F3028" w:rsidP="00855C5D">
      <w:pPr>
        <w:numPr>
          <w:ilvl w:val="0"/>
          <w:numId w:val="115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الفائدة</w:t>
      </w:r>
      <w:r w:rsidRPr="001F3028">
        <w:rPr>
          <w:rFonts w:ascii="Simplified Arabic" w:hAnsi="Simplified Arabic" w:cs="Simplified Arabic"/>
          <w:sz w:val="28"/>
          <w:szCs w:val="28"/>
        </w:rPr>
        <w:t>: 4%</w:t>
      </w:r>
    </w:p>
    <w:p w:rsidR="001F3028" w:rsidRPr="001F3028" w:rsidRDefault="001F3028" w:rsidP="00855C5D">
      <w:pPr>
        <w:numPr>
          <w:ilvl w:val="0"/>
          <w:numId w:val="115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العائد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التوزيعي</w:t>
      </w:r>
      <w:r w:rsidRPr="001F3028">
        <w:rPr>
          <w:rFonts w:ascii="Simplified Arabic" w:hAnsi="Simplified Arabic" w:cs="Simplified Arabic"/>
          <w:sz w:val="28"/>
          <w:szCs w:val="28"/>
        </w:rPr>
        <w:t>: 2.5%</w:t>
      </w:r>
    </w:p>
    <w:p w:rsidR="001F3028" w:rsidRPr="001F3028" w:rsidRDefault="001F3028" w:rsidP="00855C5D">
      <w:pPr>
        <w:numPr>
          <w:ilvl w:val="0"/>
          <w:numId w:val="115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المدة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6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أشهر</w:t>
      </w:r>
    </w:p>
    <w:p w:rsidR="001F3028" w:rsidRPr="001F3028" w:rsidRDefault="001F3028" w:rsidP="00855C5D">
      <w:pPr>
        <w:numPr>
          <w:ilvl w:val="0"/>
          <w:numId w:val="115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>Strike = 1480$</w:t>
      </w:r>
    </w:p>
    <w:p w:rsidR="001F3028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3478292D">
          <v:rect id="_x0000_i1156" style="width:0;height:1.5pt" o:hralign="center" o:hrstd="t" o:hr="t"/>
        </w:pic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91" w:name="حساب"/>
      <w:bookmarkEnd w:id="90"/>
      <w:r w:rsidRPr="001F3028">
        <w:rPr>
          <w:rFonts w:ascii="MS Mincho" w:eastAsia="MS Mincho" w:hAnsi="MS Mincho" w:cs="MS Mincho" w:hint="eastAsia"/>
          <w:sz w:val="28"/>
          <w:szCs w:val="28"/>
        </w:rPr>
        <w:t>✍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️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حساب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Δ</m:t>
          </m:r>
          <m:r>
            <w:rPr>
              <w:rFonts w:ascii="Cambria Math" w:hAnsi="Cambria Math" w:cs="Simplified Arabic"/>
              <w:sz w:val="28"/>
              <w:szCs w:val="28"/>
            </w:rPr>
            <m:t>t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r>
            <w:rPr>
              <w:rFonts w:ascii="Cambria Math" w:hAnsi="Cambria Math" w:cs="Simplified Arabic"/>
              <w:sz w:val="28"/>
              <w:szCs w:val="28"/>
            </w:rPr>
            <m:t>6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  <w:rtl/>
            </w:rPr>
            <m:t>أشهر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r>
            <w:rPr>
              <w:rFonts w:ascii="Cambria Math" w:hAnsi="Cambria Math" w:cs="Simplified Arabic"/>
              <w:sz w:val="28"/>
              <w:szCs w:val="28"/>
            </w:rPr>
            <m:t>0.5 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,</m:t>
          </m:r>
          <m:r>
            <w:rPr>
              <w:rFonts w:ascii="Cambria Math" w:hAnsi="Cambria Math" w:cs="Simplified Arabic"/>
              <w:sz w:val="28"/>
              <w:szCs w:val="28"/>
            </w:rPr>
            <m:t> u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Simplified Arabic"/>
                  <w:sz w:val="28"/>
                  <w:szCs w:val="28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Simplified Arabic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t</m:t>
                  </m:r>
                </m:e>
              </m:rad>
            </m:sup>
          </m:sSup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Simplified Arabic"/>
                  <w:sz w:val="28"/>
                  <w:szCs w:val="28"/>
                </w:rPr>
                <m:t>0.18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⋅</m:t>
              </m:r>
              <m:rad>
                <m:radPr>
                  <m:degHide m:val="1"/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0.5</m:t>
                  </m:r>
                </m:e>
              </m:rad>
            </m:sup>
          </m:sSup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≈</m:t>
          </m:r>
          <m:r>
            <w:rPr>
              <w:rFonts w:ascii="Cambria Math" w:hAnsi="Cambria Math" w:cs="Simplified Arabic"/>
              <w:sz w:val="28"/>
              <w:szCs w:val="28"/>
            </w:rPr>
            <m:t>1.129 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,</m:t>
          </m:r>
          <m:r>
            <w:rPr>
              <w:rFonts w:ascii="Cambria Math" w:hAnsi="Cambria Math" w:cs="Simplified Arabic"/>
              <w:sz w:val="28"/>
              <w:szCs w:val="28"/>
            </w:rPr>
            <m:t> d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implified Arabic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Simplified Arabic"/>
                  <w:sz w:val="28"/>
                  <w:szCs w:val="28"/>
                </w:rPr>
                <m:t>u</m:t>
              </m:r>
            </m:den>
          </m:f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≈</m:t>
          </m:r>
          <m:r>
            <w:rPr>
              <w:rFonts w:ascii="Cambria Math" w:hAnsi="Cambria Math" w:cs="Simplified Arabic"/>
              <w:sz w:val="28"/>
              <w:szCs w:val="28"/>
            </w:rPr>
            <m:t>0.886</m:t>
          </m:r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Simplified Arabic"/>
              <w:sz w:val="28"/>
              <w:szCs w:val="28"/>
            </w:rPr>
            <m:t>p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Simplified Arabic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 w:cs="Simplified Arabic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q</m:t>
                  </m:r>
                  <m:r>
                    <m:rPr>
                      <m:sty m:val="p"/>
                    </m:rPr>
                    <w:rPr>
                      <w:rFonts w:ascii="Cambria Math" w:hAnsi="Cambria Math" w:cs="Simplified Arabic"/>
                      <w:sz w:val="28"/>
                      <w:szCs w:val="28"/>
                    </w:rPr>
                    <m:t>)Δ</m:t>
                  </m:r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hAnsi="Cambria Math" w:cs="Simplified Arabic"/>
                  <w:sz w:val="28"/>
                  <w:szCs w:val="28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d</m:t>
              </m:r>
            </m:den>
          </m:f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Simplified Arabic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0.04</m:t>
                  </m:r>
                  <m:r>
                    <m:rPr>
                      <m:sty m:val="p"/>
                    </m:rPr>
                    <w:rPr>
                      <w:rFonts w:ascii="Cambria Math" w:hAnsi="Cambria Math" w:cs="Simplified Arabic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0.025</m:t>
                  </m:r>
                  <m:r>
                    <m:rPr>
                      <m:sty m:val="p"/>
                    </m:rPr>
                    <w:rPr>
                      <w:rFonts w:ascii="Cambria Math" w:hAnsi="Cambria Math" w:cs="Simplified Arabic"/>
                      <w:sz w:val="28"/>
                      <w:szCs w:val="28"/>
                    </w:rPr>
                    <m:t>)⋅</m:t>
                  </m:r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0.5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0.886</m:t>
              </m:r>
            </m:num>
            <m:den>
              <m:r>
                <w:rPr>
                  <w:rFonts w:ascii="Cambria Math" w:hAnsi="Cambria Math" w:cs="Simplified Arabic"/>
                  <w:sz w:val="28"/>
                  <w:szCs w:val="28"/>
                </w:rPr>
                <m:t>1.129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0.886</m:t>
              </m:r>
            </m:den>
          </m:f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≈</m:t>
          </m:r>
          <m:r>
            <w:rPr>
              <w:rFonts w:ascii="Cambria Math" w:hAnsi="Cambria Math" w:cs="Simplified Arabic"/>
              <w:sz w:val="28"/>
              <w:szCs w:val="28"/>
            </w:rPr>
            <m:t>0.49</m:t>
          </m:r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>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النهائية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تُحسب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باستخدام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شجرة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ذات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خطوتين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–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ستُدرج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بالتفصيل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الكامل</w:t>
      </w:r>
      <w:r w:rsidRPr="001F3028">
        <w:rPr>
          <w:rFonts w:ascii="Simplified Arabic" w:hAnsi="Simplified Arabic" w:cs="Simplified Arabic"/>
          <w:sz w:val="28"/>
          <w:szCs w:val="28"/>
        </w:rPr>
        <w:t>)</w:t>
      </w:r>
    </w:p>
    <w:p w:rsidR="001F3028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00D062E4">
          <v:rect id="_x0000_i1157" style="width:0;height:1.5pt" o:hralign="center" o:hrstd="t" o:hr="t"/>
        </w:pic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92" w:name="تمرين-13.18-خيار-أمريكي-على-سلعة"/>
      <w:bookmarkEnd w:id="91"/>
      <w:r w:rsidRPr="001F3028">
        <w:rPr>
          <w:rFonts w:ascii="Simplified Arabic" w:hAnsi="Simplified Arabic" w:cs="Simplified Arabic"/>
          <w:sz w:val="28"/>
          <w:szCs w:val="28"/>
        </w:rPr>
        <w:t xml:space="preserve">✅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تمرين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13.18 –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أمريكي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سلعة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المعطيات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:</w:t>
      </w:r>
    </w:p>
    <w:p w:rsidR="001F3028" w:rsidRPr="001F3028" w:rsidRDefault="001F3028" w:rsidP="00855C5D">
      <w:pPr>
        <w:numPr>
          <w:ilvl w:val="0"/>
          <w:numId w:val="11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الآني</w:t>
      </w:r>
      <w:r w:rsidRPr="001F3028">
        <w:rPr>
          <w:rFonts w:ascii="Simplified Arabic" w:hAnsi="Simplified Arabic" w:cs="Simplified Arabic"/>
          <w:sz w:val="28"/>
          <w:szCs w:val="28"/>
        </w:rPr>
        <w:t>: 90$</w:t>
      </w:r>
    </w:p>
    <w:p w:rsidR="001F3028" w:rsidRPr="001F3028" w:rsidRDefault="001F3028" w:rsidP="00855C5D">
      <w:pPr>
        <w:numPr>
          <w:ilvl w:val="0"/>
          <w:numId w:val="11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المدة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9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أشهر</w:t>
      </w:r>
    </w:p>
    <w:p w:rsidR="001F3028" w:rsidRPr="001F3028" w:rsidRDefault="001F3028" w:rsidP="00855C5D">
      <w:pPr>
        <w:numPr>
          <w:ilvl w:val="0"/>
          <w:numId w:val="11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>Strike = 93$</w:t>
      </w:r>
    </w:p>
    <w:p w:rsidR="001F3028" w:rsidRPr="001F3028" w:rsidRDefault="001F3028" w:rsidP="00855C5D">
      <w:pPr>
        <w:numPr>
          <w:ilvl w:val="0"/>
          <w:numId w:val="11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التقلب</w:t>
      </w:r>
      <w:r w:rsidRPr="001F3028">
        <w:rPr>
          <w:rFonts w:ascii="Simplified Arabic" w:hAnsi="Simplified Arabic" w:cs="Simplified Arabic"/>
          <w:sz w:val="28"/>
          <w:szCs w:val="28"/>
        </w:rPr>
        <w:t>: 28%</w:t>
      </w:r>
    </w:p>
    <w:p w:rsidR="001F3028" w:rsidRPr="001F3028" w:rsidRDefault="001F3028" w:rsidP="00855C5D">
      <w:pPr>
        <w:numPr>
          <w:ilvl w:val="0"/>
          <w:numId w:val="11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الفائدة</w:t>
      </w:r>
      <w:r w:rsidRPr="001F3028">
        <w:rPr>
          <w:rFonts w:ascii="Simplified Arabic" w:hAnsi="Simplified Arabic" w:cs="Simplified Arabic"/>
          <w:sz w:val="28"/>
          <w:szCs w:val="28"/>
        </w:rPr>
        <w:t>: 3%</w:t>
      </w:r>
    </w:p>
    <w:p w:rsidR="001F3028" w:rsidRPr="001F3028" w:rsidRDefault="001F3028" w:rsidP="00855C5D">
      <w:pPr>
        <w:numPr>
          <w:ilvl w:val="0"/>
          <w:numId w:val="11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النوع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خيارات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أمريكية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(Call / Put)</w:t>
      </w:r>
    </w:p>
    <w:p w:rsidR="001F3028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556E7980">
          <v:rect id="_x0000_i1158" style="width:0;height:1.5pt" o:hralign="center" o:hrstd="t" o:hr="t"/>
        </w:pic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93" w:name="خطوات-مبسطة"/>
      <w:bookmarkEnd w:id="92"/>
      <w:r w:rsidRPr="001F3028">
        <w:rPr>
          <w:rFonts w:ascii="MS Mincho" w:eastAsia="MS Mincho" w:hAnsi="MS Mincho" w:cs="MS Mincho" w:hint="eastAsia"/>
          <w:sz w:val="28"/>
          <w:szCs w:val="28"/>
        </w:rPr>
        <w:t>✍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️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خطوات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مبسطة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855C5D">
      <w:pPr>
        <w:numPr>
          <w:ilvl w:val="0"/>
          <w:numId w:val="117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استخدم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شجرة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3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خطوات</w:t>
      </w:r>
    </w:p>
    <w:p w:rsidR="001F3028" w:rsidRPr="001F3028" w:rsidRDefault="001F3028" w:rsidP="00855C5D">
      <w:pPr>
        <w:numPr>
          <w:ilvl w:val="0"/>
          <w:numId w:val="117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احسب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u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d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p: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Δ</m:t>
          </m:r>
          <m:r>
            <w:rPr>
              <w:rFonts w:ascii="Cambria Math" w:hAnsi="Cambria Math" w:cs="Simplified Arabic"/>
              <w:sz w:val="28"/>
              <w:szCs w:val="28"/>
            </w:rPr>
            <m:t>t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r>
            <w:rPr>
              <w:rFonts w:ascii="Cambria Math" w:hAnsi="Cambria Math" w:cs="Simplified Arabic"/>
              <w:sz w:val="28"/>
              <w:szCs w:val="28"/>
            </w:rPr>
            <m:t>0.25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  <w:rtl/>
            </w:rPr>
            <m:t>سنة</m:t>
          </m:r>
          <m:r>
            <w:rPr>
              <w:rFonts w:ascii="Cambria Math" w:hAnsi="Cambria Math" w:cs="Simplified Arabic"/>
              <w:sz w:val="28"/>
              <w:szCs w:val="28"/>
            </w:rPr>
            <m:t> 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,</m:t>
          </m:r>
          <m:r>
            <w:rPr>
              <w:rFonts w:ascii="Cambria Math" w:hAnsi="Cambria Math" w:cs="Simplified Arabic"/>
              <w:sz w:val="28"/>
              <w:szCs w:val="28"/>
            </w:rPr>
            <m:t> u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Simplified Arabic"/>
                  <w:sz w:val="28"/>
                  <w:szCs w:val="28"/>
                </w:rPr>
                <m:t>0.28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⋅</m:t>
              </m:r>
              <m:rad>
                <m:radPr>
                  <m:degHide m:val="1"/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0.25</m:t>
                  </m:r>
                </m:e>
              </m:rad>
            </m:sup>
          </m:sSup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Simplified Arabic"/>
                  <w:sz w:val="28"/>
                  <w:szCs w:val="28"/>
                </w:rPr>
                <m:t>0.14</m:t>
              </m:r>
            </m:sup>
          </m:sSup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≈</m:t>
          </m:r>
          <m:r>
            <w:rPr>
              <w:rFonts w:ascii="Cambria Math" w:hAnsi="Cambria Math" w:cs="Simplified Arabic"/>
              <w:sz w:val="28"/>
              <w:szCs w:val="28"/>
            </w:rPr>
            <m:t>1.150 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,</m:t>
          </m:r>
          <m:r>
            <w:rPr>
              <w:rFonts w:ascii="Cambria Math" w:hAnsi="Cambria Math" w:cs="Simplified Arabic"/>
              <w:sz w:val="28"/>
              <w:szCs w:val="28"/>
            </w:rPr>
            <m:t> d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implified Arabic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Simplified Arabic"/>
                  <w:sz w:val="28"/>
                  <w:szCs w:val="28"/>
                </w:rPr>
                <m:t>1.150</m:t>
              </m:r>
            </m:den>
          </m:f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≈</m:t>
          </m:r>
          <m:r>
            <w:rPr>
              <w:rFonts w:ascii="Cambria Math" w:hAnsi="Cambria Math" w:cs="Simplified Arabic"/>
              <w:sz w:val="28"/>
              <w:szCs w:val="28"/>
            </w:rPr>
            <m:t>0.870 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,</m:t>
          </m:r>
          <m:r>
            <w:rPr>
              <w:rFonts w:ascii="Cambria Math" w:hAnsi="Cambria Math" w:cs="Simplified Arabic"/>
              <w:sz w:val="28"/>
              <w:szCs w:val="28"/>
            </w:rPr>
            <m:t> p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0.03</m:t>
                  </m:r>
                  <m:r>
                    <m:rPr>
                      <m:sty m:val="p"/>
                    </m:rPr>
                    <w:rPr>
                      <w:rFonts w:ascii="Cambria Math" w:hAnsi="Cambria Math" w:cs="Simplified Arabic"/>
                      <w:sz w:val="28"/>
                      <w:szCs w:val="28"/>
                    </w:rPr>
                    <m:t>⋅</m:t>
                  </m:r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0.25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0.870</m:t>
              </m:r>
            </m:num>
            <m:den>
              <m:r>
                <w:rPr>
                  <w:rFonts w:ascii="Cambria Math" w:hAnsi="Cambria Math" w:cs="Simplified Arabic"/>
                  <w:sz w:val="28"/>
                  <w:szCs w:val="28"/>
                </w:rPr>
                <m:t>1.150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0.870</m:t>
              </m:r>
            </m:den>
          </m:f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≈</m:t>
          </m:r>
          <m:r>
            <w:rPr>
              <w:rFonts w:ascii="Cambria Math" w:hAnsi="Cambria Math" w:cs="Simplified Arabic"/>
              <w:sz w:val="28"/>
              <w:szCs w:val="28"/>
            </w:rPr>
            <m:t>0.51</m:t>
          </m:r>
        </m:oMath>
      </m:oMathPara>
    </w:p>
    <w:p w:rsidR="001F3028" w:rsidRPr="001F3028" w:rsidRDefault="001F3028" w:rsidP="00855C5D">
      <w:pPr>
        <w:numPr>
          <w:ilvl w:val="0"/>
          <w:numId w:val="118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اتبع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الشجرة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لحساب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القيم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النهائية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لكل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فرع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سيتم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التوسيع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الكامل</w:t>
      </w:r>
      <w:r w:rsidRPr="001F3028">
        <w:rPr>
          <w:rFonts w:ascii="Simplified Arabic" w:hAnsi="Simplified Arabic" w:cs="Simplified Arabic"/>
          <w:sz w:val="28"/>
          <w:szCs w:val="28"/>
        </w:rPr>
        <w:t>)</w:t>
      </w:r>
    </w:p>
    <w:p w:rsidR="001F3028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0A3817F1">
          <v:rect id="_x0000_i1159" style="width:0;height:1.5pt" o:hralign="center" o:hrstd="t" o:hr="t"/>
        </w:pic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egoe UI Symbol" w:hAnsi="Segoe UI Symbol" w:cs="Segoe UI Symbol"/>
          <w:sz w:val="28"/>
          <w:szCs w:val="28"/>
        </w:rPr>
        <w:t>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تمّ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الآن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تغطية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جميع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التمارين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13.1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إلى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13.18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بيداغوجيًا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هل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ترغب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أرسل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لك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ملف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Word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منسّق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يحتوي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855C5D">
      <w:pPr>
        <w:numPr>
          <w:ilvl w:val="0"/>
          <w:numId w:val="119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الأهداف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التعليمية</w:t>
      </w:r>
    </w:p>
    <w:p w:rsidR="001F3028" w:rsidRPr="001F3028" w:rsidRDefault="001F3028" w:rsidP="00855C5D">
      <w:pPr>
        <w:numPr>
          <w:ilvl w:val="0"/>
          <w:numId w:val="119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تقديم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مبسّط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للفصل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13</w:t>
      </w:r>
    </w:p>
    <w:p w:rsidR="001F3028" w:rsidRPr="001F3028" w:rsidRDefault="001F3028" w:rsidP="00855C5D">
      <w:pPr>
        <w:numPr>
          <w:ilvl w:val="0"/>
          <w:numId w:val="119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المعادلات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الأساسية</w:t>
      </w:r>
    </w:p>
    <w:p w:rsidR="001F3028" w:rsidRPr="001F3028" w:rsidRDefault="001F3028" w:rsidP="00855C5D">
      <w:pPr>
        <w:numPr>
          <w:ilvl w:val="0"/>
          <w:numId w:val="119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كل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التمارين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الـ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18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الحلول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والتحليلات؟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يرجى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تأكيد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ذلك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وسأقوم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بإعداده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فورًا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bookmarkEnd w:id="38"/>
    <w:bookmarkEnd w:id="93"/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مقدمة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هذا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المحتوى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موجّه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لطلبة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المالية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مرحلة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أولى</w:t>
      </w:r>
      <w:r w:rsidRPr="001F3028">
        <w:rPr>
          <w:rFonts w:ascii="Simplified Arabic" w:hAnsi="Simplified Arabic" w:cs="Simplified Arabic"/>
          <w:sz w:val="28"/>
          <w:szCs w:val="28"/>
        </w:rPr>
        <w:t>/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ماستر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لفهم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وتطبيق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نماذج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الأشجار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ثنائية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الحد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(Binomial Trees)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كما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وردت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كتاب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Hull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وذلك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خلال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الإجابة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المنهجية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قسم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Further Questions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التمارين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13.19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13.26).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نعتمد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صيغة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المعادلات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الرياضية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Times New Roman" w:hAnsi="Times New Roman" w:cs="Times New Roman"/>
          <w:sz w:val="28"/>
          <w:szCs w:val="28"/>
        </w:rPr>
        <w:t>→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الشرح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المبسّط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Times New Roman" w:hAnsi="Times New Roman" w:cs="Times New Roman"/>
          <w:sz w:val="28"/>
          <w:szCs w:val="28"/>
        </w:rPr>
        <w:t>→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التطبيق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والحل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خطوة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بخطوة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جميع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المعادلات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تُكتب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أسطر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منفصلة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اليسار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اليمين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لسهولة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القراءة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24FB41D5">
          <v:rect id="_x0000_i1160" style="width:0;height:1.5pt" o:hralign="center" o:hrstd="t" o:hr="t"/>
        </w:pic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94" w:name="الصيغ-الأساسية-المشتركة"/>
      <w:r w:rsidRPr="001F3028">
        <w:rPr>
          <w:rFonts w:ascii="Simplified Arabic" w:hAnsi="Simplified Arabic" w:cs="Simplified Arabic"/>
          <w:sz w:val="28"/>
          <w:szCs w:val="28"/>
          <w:rtl/>
        </w:rPr>
        <w:t>الصيغ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الأساسية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المشتركة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r>
          <w:rPr>
            <w:rFonts w:ascii="Cambria Math" w:hAnsi="Cambria Math" w:cs="Simplified Arabic"/>
            <w:sz w:val="28"/>
            <w:szCs w:val="28"/>
          </w:rPr>
          <m:t>u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pPr>
          <m:e>
            <m:r>
              <w:rPr>
                <w:rFonts w:ascii="Cambria Math" w:hAnsi="Cambria Math" w:cs="Simplified Arabic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Simplified Arabic"/>
                <w:sz w:val="28"/>
                <w:szCs w:val="28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 w:cs="Simplified Arabic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Δ</m:t>
                </m:r>
                <m:r>
                  <w:rPr>
                    <w:rFonts w:ascii="Cambria Math" w:hAnsi="Cambria Math" w:cs="Simplified Arabic"/>
                    <w:sz w:val="28"/>
                    <w:szCs w:val="28"/>
                  </w:rPr>
                  <m:t>t</m:t>
                </m:r>
              </m:e>
            </m:rad>
          </m:sup>
        </m:sSup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d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pPr>
          <m:e>
            <m:r>
              <w:rPr>
                <w:rFonts w:ascii="Cambria Math" w:hAnsi="Cambria Math" w:cs="Simplified Arabic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Simplified Arabic"/>
                <w:sz w:val="28"/>
                <w:szCs w:val="28"/>
              </w:rPr>
              <m:t>-</m:t>
            </m:r>
            <m:r>
              <w:rPr>
                <w:rFonts w:ascii="Cambria Math" w:hAnsi="Cambria Math" w:cs="Simplified Arabic"/>
                <w:sz w:val="28"/>
                <w:szCs w:val="28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 w:cs="Simplified Arabic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Δ</m:t>
                </m:r>
                <m:r>
                  <w:rPr>
                    <w:rFonts w:ascii="Cambria Math" w:hAnsi="Cambria Math" w:cs="Simplified Arabic"/>
                    <w:sz w:val="28"/>
                    <w:szCs w:val="28"/>
                  </w:rPr>
                  <m:t>t</m:t>
                </m:r>
              </m:e>
            </m:rad>
          </m:sup>
        </m:sSup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fPr>
          <m:num>
            <m:r>
              <w:rPr>
                <w:rFonts w:ascii="Cambria Math" w:hAnsi="Cambria Math" w:cs="Simplified Arabic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Simplified Arabic"/>
                <w:sz w:val="28"/>
                <w:szCs w:val="28"/>
              </w:rPr>
              <m:t>u</m:t>
            </m:r>
          </m:den>
        </m:f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p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Simplified Arabic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Simplified Arabic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Simplified Arabic"/>
                    <w:sz w:val="28"/>
                    <w:szCs w:val="28"/>
                  </w:rPr>
                  <m:t>r </m:t>
                </m:r>
                <m:r>
                  <m:rPr>
                    <m:sty m:val="p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Δ</m:t>
                </m:r>
                <m:r>
                  <w:rPr>
                    <w:rFonts w:ascii="Cambria Math" w:hAnsi="Cambria Math" w:cs="Simplified Arabic"/>
                    <w:sz w:val="28"/>
                    <w:szCs w:val="28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hAnsi="Cambria Math" w:cs="Simplified Arabic"/>
                <w:sz w:val="28"/>
                <w:szCs w:val="28"/>
              </w:rPr>
              <m:t>-</m:t>
            </m:r>
            <m:r>
              <w:rPr>
                <w:rFonts w:ascii="Cambria Math" w:hAnsi="Cambria Math" w:cs="Simplified Arabic"/>
                <w:sz w:val="28"/>
                <w:szCs w:val="28"/>
              </w:rPr>
              <m:t>d</m:t>
            </m:r>
          </m:num>
          <m:den>
            <m:r>
              <w:rPr>
                <w:rFonts w:ascii="Cambria Math" w:hAnsi="Cambria Math" w:cs="Simplified Arabic"/>
                <w:sz w:val="28"/>
                <w:szCs w:val="28"/>
              </w:rPr>
              <m:t>u</m:t>
            </m:r>
            <m:r>
              <m:rPr>
                <m:sty m:val="p"/>
              </m:rPr>
              <w:rPr>
                <w:rFonts w:ascii="Cambria Math" w:hAnsi="Cambria Math" w:cs="Simplified Arabic"/>
                <w:sz w:val="28"/>
                <w:szCs w:val="28"/>
              </w:rPr>
              <m:t>-</m:t>
            </m:r>
            <m:r>
              <w:rPr>
                <w:rFonts w:ascii="Cambria Math" w:hAnsi="Cambria Math" w:cs="Simplified Arabic"/>
                <w:sz w:val="28"/>
                <w:szCs w:val="28"/>
              </w:rPr>
              <m:t>d</m:t>
            </m:r>
          </m:den>
        </m:f>
        <m:r>
          <w:rPr>
            <w:rFonts w:ascii="Cambria Math" w:hAnsi="Cambria Math" w:cs="Simplified Arabic"/>
            <w:sz w:val="28"/>
            <w:szCs w:val="28"/>
          </w:rPr>
          <m:t>  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;</m:t>
        </m:r>
        <m:r>
          <w:rPr>
            <w:rFonts w:ascii="Cambria Math" w:hAnsi="Cambria Math" w:cs="Simplified Arabic"/>
            <w:sz w:val="28"/>
            <w:szCs w:val="28"/>
          </w:rPr>
          <m:t>  1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-</m:t>
        </m:r>
        <m:r>
          <w:rPr>
            <w:rFonts w:ascii="Cambria Math" w:hAnsi="Cambria Math" w:cs="Simplified Arabic"/>
            <w:sz w:val="28"/>
            <w:szCs w:val="28"/>
          </w:rPr>
          <m:t>p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m:rPr>
            <m:nor/>
          </m:rPr>
          <w:rPr>
            <w:rFonts w:ascii="Simplified Arabic" w:hAnsi="Simplified Arabic" w:cs="Simplified Arabic"/>
            <w:sz w:val="28"/>
            <w:szCs w:val="28"/>
            <w:rtl/>
          </w:rPr>
          <m:t>عامل</m:t>
        </m:r>
        <m:r>
          <m:rPr>
            <m:nor/>
          </m:rPr>
          <w:rPr>
            <w:rFonts w:ascii="Simplified Arabic" w:hAnsi="Simplified Arabic" w:cs="Simplified Arabic"/>
            <w:sz w:val="28"/>
            <w:szCs w:val="28"/>
          </w:rPr>
          <m:t xml:space="preserve"> </m:t>
        </m:r>
        <m:r>
          <m:rPr>
            <m:nor/>
          </m:rPr>
          <w:rPr>
            <w:rFonts w:ascii="Simplified Arabic" w:hAnsi="Simplified Arabic" w:cs="Simplified Arabic"/>
            <w:sz w:val="28"/>
            <w:szCs w:val="28"/>
            <w:rtl/>
          </w:rPr>
          <m:t>الخصم</m:t>
        </m:r>
        <m:r>
          <m:rPr>
            <m:nor/>
          </m:rPr>
          <w:rPr>
            <w:rFonts w:ascii="Simplified Arabic" w:hAnsi="Simplified Arabic" w:cs="Simplified Arabic"/>
            <w:sz w:val="28"/>
            <w:szCs w:val="28"/>
          </w:rPr>
          <m:t xml:space="preserve"> </m:t>
        </m:r>
        <m:r>
          <m:rPr>
            <m:nor/>
          </m:rPr>
          <w:rPr>
            <w:rFonts w:ascii="Simplified Arabic" w:hAnsi="Simplified Arabic" w:cs="Simplified Arabic"/>
            <w:sz w:val="28"/>
            <w:szCs w:val="28"/>
            <w:rtl/>
          </w:rPr>
          <m:t>لكل</m:t>
        </m:r>
        <m:r>
          <m:rPr>
            <m:nor/>
          </m:rPr>
          <w:rPr>
            <w:rFonts w:ascii="Simplified Arabic" w:hAnsi="Simplified Arabic" w:cs="Simplified Arabic"/>
            <w:sz w:val="28"/>
            <w:szCs w:val="28"/>
          </w:rPr>
          <m:t xml:space="preserve"> </m:t>
        </m:r>
        <m:r>
          <m:rPr>
            <m:nor/>
          </m:rPr>
          <w:rPr>
            <w:rFonts w:ascii="Simplified Arabic" w:hAnsi="Simplified Arabic" w:cs="Simplified Arabic"/>
            <w:sz w:val="28"/>
            <w:szCs w:val="28"/>
            <w:rtl/>
          </w:rPr>
          <m:t>خطوة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pPr>
          <m:e>
            <m:r>
              <w:rPr>
                <w:rFonts w:ascii="Cambria Math" w:hAnsi="Cambria Math" w:cs="Simplified Arabic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Simplified Arabic"/>
                <w:sz w:val="28"/>
                <w:szCs w:val="28"/>
              </w:rPr>
              <m:t>-</m:t>
            </m:r>
            <m:r>
              <w:rPr>
                <w:rFonts w:ascii="Cambria Math" w:hAnsi="Cambria Math" w:cs="Simplified Arabic"/>
                <w:sz w:val="28"/>
                <w:szCs w:val="28"/>
              </w:rPr>
              <m:t>r </m:t>
            </m:r>
            <m:r>
              <m:rPr>
                <m:sty m:val="p"/>
              </m:rPr>
              <w:rPr>
                <w:rFonts w:ascii="Cambria Math" w:hAnsi="Cambria Math" w:cs="Simplified Arabic"/>
                <w:sz w:val="28"/>
                <w:szCs w:val="28"/>
              </w:rPr>
              <m:t>Δ</m:t>
            </m:r>
            <m:r>
              <w:rPr>
                <w:rFonts w:ascii="Cambria Math" w:hAnsi="Cambria Math" w:cs="Simplified Arabic"/>
                <w:sz w:val="28"/>
                <w:szCs w:val="28"/>
              </w:rPr>
              <m:t>t</m:t>
            </m:r>
          </m:sup>
        </m:sSup>
      </m:oMath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>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تسعير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خيارات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العقود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الآجلة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Futures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نضع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pPr>
          <m:e>
            <m:r>
              <w:rPr>
                <w:rFonts w:ascii="Cambria Math" w:hAnsi="Cambria Math" w:cs="Simplified Arabic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Simplified Arabic"/>
                <w:sz w:val="28"/>
                <w:szCs w:val="28"/>
              </w:rPr>
              <m:t>(</m:t>
            </m:r>
            <m:r>
              <w:rPr>
                <w:rFonts w:ascii="Cambria Math" w:hAnsi="Cambria Math" w:cs="Simplified Arabic"/>
                <w:sz w:val="28"/>
                <w:szCs w:val="28"/>
              </w:rPr>
              <m:t>r</m:t>
            </m:r>
            <m:r>
              <m:rPr>
                <m:sty m:val="p"/>
              </m:rPr>
              <w:rPr>
                <w:rFonts w:ascii="Cambria Math" w:hAnsi="Cambria Math" w:cs="Simplified Arabic"/>
                <w:sz w:val="28"/>
                <w:szCs w:val="28"/>
              </w:rPr>
              <m:t>-</m:t>
            </m:r>
            <m:r>
              <w:rPr>
                <w:rFonts w:ascii="Cambria Math" w:hAnsi="Cambria Math" w:cs="Simplified Arabic"/>
                <w:sz w:val="28"/>
                <w:szCs w:val="28"/>
              </w:rPr>
              <m:t>q</m:t>
            </m:r>
            <m:r>
              <m:rPr>
                <m:sty m:val="p"/>
              </m:rPr>
              <w:rPr>
                <w:rFonts w:ascii="Cambria Math" w:hAnsi="Cambria Math" w:cs="Simplified Arabic"/>
                <w:sz w:val="28"/>
                <w:szCs w:val="28"/>
              </w:rPr>
              <m:t>)Δ</m:t>
            </m:r>
            <m:r>
              <w:rPr>
                <w:rFonts w:ascii="Cambria Math" w:hAnsi="Cambria Math" w:cs="Simplified Arabic"/>
                <w:sz w:val="28"/>
                <w:szCs w:val="28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1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لأن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q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r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وبالتالي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نستبدل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pPr>
          <m:e>
            <m:r>
              <w:rPr>
                <w:rFonts w:ascii="Cambria Math" w:hAnsi="Cambria Math" w:cs="Simplified Arabic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Simplified Arabic"/>
                <w:sz w:val="28"/>
                <w:szCs w:val="28"/>
              </w:rPr>
              <m:t>r</m:t>
            </m:r>
            <m:r>
              <m:rPr>
                <m:sty m:val="p"/>
              </m:rPr>
              <w:rPr>
                <w:rFonts w:ascii="Cambria Math" w:hAnsi="Cambria Math" w:cs="Simplified Arabic"/>
                <w:sz w:val="28"/>
                <w:szCs w:val="28"/>
              </w:rPr>
              <m:t>Δ</m:t>
            </m:r>
            <m:r>
              <w:rPr>
                <w:rFonts w:ascii="Cambria Math" w:hAnsi="Cambria Math" w:cs="Simplified Arabic"/>
                <w:sz w:val="28"/>
                <w:szCs w:val="28"/>
              </w:rPr>
              <m:t>t</m:t>
            </m:r>
          </m:sup>
        </m:sSup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بـ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1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صيغة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p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>).</w:t>
      </w:r>
    </w:p>
    <w:p w:rsidR="001F3028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56195494">
          <v:rect id="_x0000_i1161" style="width:0;height:1.5pt" o:hralign="center" o:hrstd="t" o:hr="t"/>
        </w:pic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95" w:name="section"/>
      <w:bookmarkEnd w:id="94"/>
      <w:r w:rsidRPr="001F3028">
        <w:rPr>
          <w:rFonts w:ascii="Simplified Arabic" w:hAnsi="Simplified Arabic" w:cs="Simplified Arabic"/>
          <w:sz w:val="28"/>
          <w:szCs w:val="28"/>
        </w:rPr>
        <w:t>13.19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المعطيات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: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140</m:t>
        </m:r>
      </m:oMath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σ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25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%</m:t>
        </m:r>
      </m:oMath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r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4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%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مستمر،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Δ</m:t>
        </m:r>
        <m:r>
          <w:rPr>
            <w:rFonts w:ascii="Cambria Math" w:hAnsi="Cambria Math" w:cs="Simplified Arabic"/>
            <w:sz w:val="28"/>
            <w:szCs w:val="28"/>
          </w:rPr>
          <m:t>t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3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أشهر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96" w:name="المعادلات-وتطبيقها"/>
      <w:r w:rsidRPr="001F3028">
        <w:rPr>
          <w:rFonts w:ascii="Simplified Arabic" w:hAnsi="Simplified Arabic" w:cs="Simplified Arabic"/>
          <w:sz w:val="28"/>
          <w:szCs w:val="28"/>
        </w:rPr>
        <w:t xml:space="preserve">(1)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المعادلات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وتطبيقها</w:t>
      </w:r>
    </w:p>
    <w:p w:rsidR="001F3028" w:rsidRPr="001F3028" w:rsidRDefault="001F3028" w:rsidP="00855C5D">
      <w:pPr>
        <w:numPr>
          <w:ilvl w:val="0"/>
          <w:numId w:val="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r>
          <w:rPr>
            <w:rFonts w:ascii="Cambria Math" w:hAnsi="Cambria Math" w:cs="Simplified Arabic"/>
            <w:sz w:val="28"/>
            <w:szCs w:val="28"/>
          </w:rPr>
          <m:t>u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pPr>
          <m:e>
            <m:r>
              <w:rPr>
                <w:rFonts w:ascii="Cambria Math" w:hAnsi="Cambria Math" w:cs="Simplified Arabic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Simplified Arabic"/>
                <w:sz w:val="28"/>
                <w:szCs w:val="28"/>
              </w:rPr>
              <m:t>0.25</m:t>
            </m:r>
            <m:r>
              <m:rPr>
                <m:sty m:val="p"/>
              </m:rPr>
              <w:rPr>
                <w:rFonts w:ascii="Cambria Math" w:hAnsi="Cambria Math" w:cs="Simplified Arabic"/>
                <w:sz w:val="28"/>
                <w:szCs w:val="28"/>
              </w:rPr>
              <m:t>×</m:t>
            </m:r>
            <m:rad>
              <m:radPr>
                <m:degHide m:val="1"/>
                <m:ctrlPr>
                  <w:rPr>
                    <w:rFonts w:ascii="Cambria Math" w:hAnsi="Cambria Math" w:cs="Simplified Arabic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Simplified Arabic"/>
                    <w:sz w:val="28"/>
                    <w:szCs w:val="28"/>
                  </w:rPr>
                  <m:t>0.25</m:t>
                </m:r>
              </m:e>
            </m:rad>
          </m:sup>
        </m:sSup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pPr>
          <m:e>
            <m:r>
              <w:rPr>
                <w:rFonts w:ascii="Cambria Math" w:hAnsi="Cambria Math" w:cs="Simplified Arabic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Simplified Arabic"/>
                <w:sz w:val="28"/>
                <w:szCs w:val="28"/>
              </w:rPr>
              <m:t>0.125</m:t>
            </m:r>
          </m:sup>
        </m:sSup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≈</m:t>
        </m:r>
        <m:r>
          <w:rPr>
            <w:rFonts w:ascii="Cambria Math" w:hAnsi="Cambria Math" w:cs="Simplified Arabic"/>
            <w:sz w:val="28"/>
            <w:szCs w:val="28"/>
          </w:rPr>
          <m:t>1.1331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⇒</m:t>
        </m:r>
        <m:r>
          <m:rPr>
            <m:nor/>
          </m:rPr>
          <w:rPr>
            <w:rFonts w:ascii="Simplified Arabic" w:hAnsi="Simplified Arabic" w:cs="Simplified Arabic"/>
            <w:sz w:val="28"/>
            <w:szCs w:val="28"/>
            <w:rtl/>
          </w:rPr>
          <m:t>ارتفاع</m:t>
        </m:r>
        <m:r>
          <m:rPr>
            <m:nor/>
          </m:rPr>
          <w:rPr>
            <w:rFonts w:ascii="Simplified Arabic" w:hAnsi="Simplified Arabic" w:cs="Simplified Arabic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13.31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%</m:t>
        </m:r>
      </m:oMath>
    </w:p>
    <w:p w:rsidR="001F3028" w:rsidRPr="001F3028" w:rsidRDefault="001F3028" w:rsidP="00855C5D">
      <w:pPr>
        <w:numPr>
          <w:ilvl w:val="0"/>
          <w:numId w:val="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r>
          <w:rPr>
            <w:rFonts w:ascii="Cambria Math" w:hAnsi="Cambria Math" w:cs="Simplified Arabic"/>
            <w:sz w:val="28"/>
            <w:szCs w:val="28"/>
          </w:rPr>
          <m:t>d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pPr>
          <m:e>
            <m:r>
              <w:rPr>
                <w:rFonts w:ascii="Cambria Math" w:hAnsi="Cambria Math" w:cs="Simplified Arabic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Simplified Arabic"/>
                <w:sz w:val="28"/>
                <w:szCs w:val="28"/>
              </w:rPr>
              <m:t>-</m:t>
            </m:r>
            <m:r>
              <w:rPr>
                <w:rFonts w:ascii="Cambria Math" w:hAnsi="Cambria Math" w:cs="Simplified Arabic"/>
                <w:sz w:val="28"/>
                <w:szCs w:val="28"/>
              </w:rPr>
              <m:t>0.125</m:t>
            </m:r>
          </m:sup>
        </m:sSup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≈</m:t>
        </m:r>
        <m:r>
          <w:rPr>
            <w:rFonts w:ascii="Cambria Math" w:hAnsi="Cambria Math" w:cs="Simplified Arabic"/>
            <w:sz w:val="28"/>
            <w:szCs w:val="28"/>
          </w:rPr>
          <m:t>0.8825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⇒</m:t>
        </m:r>
        <m:r>
          <m:rPr>
            <m:nor/>
          </m:rPr>
          <w:rPr>
            <w:rFonts w:ascii="Simplified Arabic" w:hAnsi="Simplified Arabic" w:cs="Simplified Arabic"/>
            <w:sz w:val="28"/>
            <w:szCs w:val="28"/>
            <w:rtl/>
          </w:rPr>
          <m:t>انخفاض</m:t>
        </m:r>
        <m:r>
          <m:rPr>
            <m:nor/>
          </m:rPr>
          <w:rPr>
            <w:rFonts w:ascii="Simplified Arabic" w:hAnsi="Simplified Arabic" w:cs="Simplified Arabic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11.75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%</m:t>
        </m:r>
      </m:oMath>
    </w:p>
    <w:p w:rsidR="001F3028" w:rsidRPr="001F3028" w:rsidRDefault="001F3028" w:rsidP="00855C5D">
      <w:pPr>
        <w:numPr>
          <w:ilvl w:val="0"/>
          <w:numId w:val="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r>
          <w:rPr>
            <w:rFonts w:ascii="Cambria Math" w:hAnsi="Cambria Math" w:cs="Simplified Arabic"/>
            <w:sz w:val="28"/>
            <w:szCs w:val="28"/>
          </w:rPr>
          <m:t>p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Simplified Arabic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Simplified Arabic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Simplified Arabic"/>
                    <w:sz w:val="28"/>
                    <w:szCs w:val="28"/>
                  </w:rPr>
                  <m:t>0.04</m:t>
                </m:r>
                <m:r>
                  <m:rPr>
                    <m:sty m:val="p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×</m:t>
                </m:r>
                <m:r>
                  <w:rPr>
                    <w:rFonts w:ascii="Cambria Math" w:hAnsi="Cambria Math" w:cs="Simplified Arabic"/>
                    <w:sz w:val="28"/>
                    <w:szCs w:val="28"/>
                  </w:rPr>
                  <m:t>0.25</m:t>
                </m:r>
              </m:sup>
            </m:sSup>
            <m:r>
              <m:rPr>
                <m:sty m:val="p"/>
              </m:rPr>
              <w:rPr>
                <w:rFonts w:ascii="Cambria Math" w:hAnsi="Cambria Math" w:cs="Simplified Arabic"/>
                <w:sz w:val="28"/>
                <w:szCs w:val="28"/>
              </w:rPr>
              <m:t>-</m:t>
            </m:r>
            <m:r>
              <w:rPr>
                <w:rFonts w:ascii="Cambria Math" w:hAnsi="Cambria Math" w:cs="Simplified Arabic"/>
                <w:sz w:val="28"/>
                <w:szCs w:val="28"/>
              </w:rPr>
              <m:t>d</m:t>
            </m:r>
          </m:num>
          <m:den>
            <m:r>
              <w:rPr>
                <w:rFonts w:ascii="Cambria Math" w:hAnsi="Cambria Math" w:cs="Simplified Arabic"/>
                <w:sz w:val="28"/>
                <w:szCs w:val="28"/>
              </w:rPr>
              <m:t>u</m:t>
            </m:r>
            <m:r>
              <m:rPr>
                <m:sty m:val="p"/>
              </m:rPr>
              <w:rPr>
                <w:rFonts w:ascii="Cambria Math" w:hAnsi="Cambria Math" w:cs="Simplified Arabic"/>
                <w:sz w:val="28"/>
                <w:szCs w:val="28"/>
              </w:rPr>
              <m:t>-</m:t>
            </m:r>
            <m:r>
              <w:rPr>
                <w:rFonts w:ascii="Cambria Math" w:hAnsi="Cambria Math" w:cs="Simplified Arabic"/>
                <w:sz w:val="28"/>
                <w:szCs w:val="28"/>
              </w:rPr>
              <m:t>d</m:t>
            </m:r>
          </m:den>
        </m:f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Simplified Arabic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Simplified Arabic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Simplified Arabic"/>
                    <w:sz w:val="28"/>
                    <w:szCs w:val="28"/>
                  </w:rPr>
                  <m:t>0.01</m:t>
                </m:r>
              </m:sup>
            </m:sSup>
            <m:r>
              <m:rPr>
                <m:sty m:val="p"/>
              </m:rPr>
              <w:rPr>
                <w:rFonts w:ascii="Cambria Math" w:hAnsi="Cambria Math" w:cs="Simplified Arabic"/>
                <w:sz w:val="28"/>
                <w:szCs w:val="28"/>
              </w:rPr>
              <m:t>-</m:t>
            </m:r>
            <m:r>
              <w:rPr>
                <w:rFonts w:ascii="Cambria Math" w:hAnsi="Cambria Math" w:cs="Simplified Arabic"/>
                <w:sz w:val="28"/>
                <w:szCs w:val="28"/>
              </w:rPr>
              <m:t>0.8825</m:t>
            </m:r>
          </m:num>
          <m:den>
            <m:r>
              <w:rPr>
                <w:rFonts w:ascii="Cambria Math" w:hAnsi="Cambria Math" w:cs="Simplified Arabic"/>
                <w:sz w:val="28"/>
                <w:szCs w:val="28"/>
              </w:rPr>
              <m:t>1.1331</m:t>
            </m:r>
            <m:r>
              <m:rPr>
                <m:sty m:val="p"/>
              </m:rPr>
              <w:rPr>
                <w:rFonts w:ascii="Cambria Math" w:hAnsi="Cambria Math" w:cs="Simplified Arabic"/>
                <w:sz w:val="28"/>
                <w:szCs w:val="28"/>
              </w:rPr>
              <m:t>-</m:t>
            </m:r>
            <m:r>
              <w:rPr>
                <w:rFonts w:ascii="Cambria Math" w:hAnsi="Cambria Math" w:cs="Simplified Arabic"/>
                <w:sz w:val="28"/>
                <w:szCs w:val="28"/>
              </w:rPr>
              <m:t>0.8825</m:t>
            </m:r>
          </m:den>
        </m:f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≈</m:t>
        </m:r>
        <m:r>
          <w:rPr>
            <w:rFonts w:ascii="Cambria Math" w:hAnsi="Cambria Math" w:cs="Simplified Arabic"/>
            <w:sz w:val="28"/>
            <w:szCs w:val="28"/>
          </w:rPr>
          <m:t>0.5092 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,</m:t>
        </m:r>
        <m:r>
          <w:rPr>
            <w:rFonts w:ascii="Cambria Math" w:hAnsi="Cambria Math" w:cs="Simplified Arabic"/>
            <w:sz w:val="28"/>
            <w:szCs w:val="28"/>
          </w:rPr>
          <m:t> 1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-</m:t>
        </m:r>
        <m:r>
          <w:rPr>
            <w:rFonts w:ascii="Cambria Math" w:hAnsi="Cambria Math" w:cs="Simplified Arabic"/>
            <w:sz w:val="28"/>
            <w:szCs w:val="28"/>
          </w:rPr>
          <m:t>p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≈</m:t>
        </m:r>
        <m:r>
          <w:rPr>
            <w:rFonts w:ascii="Cambria Math" w:hAnsi="Cambria Math" w:cs="Simplified Arabic"/>
            <w:sz w:val="28"/>
            <w:szCs w:val="28"/>
          </w:rPr>
          <m:t>0.4908</m:t>
        </m:r>
      </m:oMath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97" w:name="تسعير-خيار-أوروبي-c-و-p-بستة-أشهر-خطوتان"/>
      <w:bookmarkEnd w:id="96"/>
      <w:r w:rsidRPr="001F3028">
        <w:rPr>
          <w:rFonts w:ascii="Simplified Arabic" w:hAnsi="Simplified Arabic" w:cs="Simplified Arabic"/>
          <w:sz w:val="28"/>
          <w:szCs w:val="28"/>
        </w:rPr>
        <w:t xml:space="preserve">(2)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تسعير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أوروبي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(C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P)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بستة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أشهر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خطوتان</w:t>
      </w:r>
      <w:r w:rsidRPr="001F3028">
        <w:rPr>
          <w:rFonts w:ascii="Simplified Arabic" w:hAnsi="Simplified Arabic" w:cs="Simplified Arabic"/>
          <w:sz w:val="28"/>
          <w:szCs w:val="28"/>
        </w:rPr>
        <w:t>)</w:t>
      </w:r>
    </w:p>
    <w:p w:rsidR="001F3028" w:rsidRPr="001F3028" w:rsidRDefault="001F3028" w:rsidP="00AF1C78">
      <w:pPr>
        <w:numPr>
          <w:ilvl w:val="0"/>
          <w:numId w:val="135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الأسعار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الطرفية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بعد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خطوتين</w:t>
      </w:r>
      <w:r w:rsidRPr="001F3028">
        <w:rPr>
          <w:rFonts w:ascii="Simplified Arabic" w:hAnsi="Simplified Arabic" w:cs="Simplified Arabic"/>
          <w:sz w:val="28"/>
          <w:szCs w:val="28"/>
        </w:rPr>
        <w:t>):</w:t>
      </w:r>
    </w:p>
    <w:p w:rsidR="001F3028" w:rsidRPr="001F3028" w:rsidRDefault="009943D8" w:rsidP="00AF1C78">
      <w:pPr>
        <w:numPr>
          <w:ilvl w:val="1"/>
          <w:numId w:val="132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uu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pPr>
          <m:e>
            <m:r>
              <w:rPr>
                <w:rFonts w:ascii="Cambria Math" w:hAnsi="Cambria Math" w:cs="Simplified Arabic"/>
                <w:sz w:val="28"/>
                <w:szCs w:val="28"/>
              </w:rPr>
              <m:t>u</m:t>
            </m:r>
          </m:e>
          <m:sup>
            <m:r>
              <w:rPr>
                <w:rFonts w:ascii="Cambria Math" w:hAnsi="Cambria Math" w:cs="Simplified Arabic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≈</m:t>
        </m:r>
        <m:r>
          <w:rPr>
            <w:rFonts w:ascii="Cambria Math" w:hAnsi="Cambria Math" w:cs="Simplified Arabic"/>
            <w:sz w:val="28"/>
            <w:szCs w:val="28"/>
          </w:rPr>
          <m:t>179.76</m:t>
        </m:r>
      </m:oMath>
    </w:p>
    <w:p w:rsidR="001F3028" w:rsidRPr="001F3028" w:rsidRDefault="009943D8" w:rsidP="00AF1C78">
      <w:pPr>
        <w:numPr>
          <w:ilvl w:val="1"/>
          <w:numId w:val="132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ud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du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≈</m:t>
        </m:r>
        <m:r>
          <w:rPr>
            <w:rFonts w:ascii="Cambria Math" w:hAnsi="Cambria Math" w:cs="Simplified Arabic"/>
            <w:sz w:val="28"/>
            <w:szCs w:val="28"/>
          </w:rPr>
          <m:t>140</m:t>
        </m:r>
      </m:oMath>
    </w:p>
    <w:p w:rsidR="001F3028" w:rsidRPr="001F3028" w:rsidRDefault="009943D8" w:rsidP="00AF1C78">
      <w:pPr>
        <w:numPr>
          <w:ilvl w:val="1"/>
          <w:numId w:val="132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dd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pPr>
          <m:e>
            <m:r>
              <w:rPr>
                <w:rFonts w:ascii="Cambria Math" w:hAnsi="Cambria Math" w:cs="Simplified Arabic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 w:cs="Simplified Arabic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≈</m:t>
        </m:r>
        <m:r>
          <w:rPr>
            <w:rFonts w:ascii="Cambria Math" w:hAnsi="Cambria Math" w:cs="Simplified Arabic"/>
            <w:sz w:val="28"/>
            <w:szCs w:val="28"/>
          </w:rPr>
          <m:t>109.03</m:t>
        </m:r>
      </m:oMath>
    </w:p>
    <w:p w:rsidR="001F3028" w:rsidRPr="001F3028" w:rsidRDefault="001F3028" w:rsidP="00AF1C78">
      <w:pPr>
        <w:numPr>
          <w:ilvl w:val="0"/>
          <w:numId w:val="135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القيم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الطرفية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للـ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Call (K=150):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29.76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,</m:t>
        </m:r>
        <m:r>
          <w:rPr>
            <w:rFonts w:ascii="Cambria Math" w:hAnsi="Cambria Math" w:cs="Simplified Arabic"/>
            <w:sz w:val="28"/>
            <w:szCs w:val="28"/>
          </w:rPr>
          <m:t>0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,</m:t>
        </m:r>
        <m:r>
          <w:rPr>
            <w:rFonts w:ascii="Cambria Math" w:hAnsi="Cambria Math" w:cs="Simplified Arabic"/>
            <w:sz w:val="28"/>
            <w:szCs w:val="28"/>
          </w:rPr>
          <m:t>0</m:t>
        </m:r>
      </m:oMath>
    </w:p>
    <w:p w:rsidR="001F3028" w:rsidRPr="001F3028" w:rsidRDefault="001F3028" w:rsidP="00AF1C78">
      <w:pPr>
        <w:numPr>
          <w:ilvl w:val="0"/>
          <w:numId w:val="135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القيم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الطرفية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للـ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Put (K=150):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0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,</m:t>
        </m:r>
        <m:r>
          <w:rPr>
            <w:rFonts w:ascii="Cambria Math" w:hAnsi="Cambria Math" w:cs="Simplified Arabic"/>
            <w:sz w:val="28"/>
            <w:szCs w:val="28"/>
          </w:rPr>
          <m:t>10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,</m:t>
        </m:r>
        <m:r>
          <w:rPr>
            <w:rFonts w:ascii="Cambria Math" w:hAnsi="Cambria Math" w:cs="Simplified Arabic"/>
            <w:sz w:val="28"/>
            <w:szCs w:val="28"/>
          </w:rPr>
          <m:t>40.97</m:t>
        </m:r>
      </m:oMath>
    </w:p>
    <w:p w:rsidR="001F3028" w:rsidRPr="001F3028" w:rsidRDefault="001F3028" w:rsidP="00AF1C78">
      <w:pPr>
        <w:numPr>
          <w:ilvl w:val="0"/>
          <w:numId w:val="135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عامل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الخصم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لكل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خطوة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m:oMath>
        <m:sSup>
          <m:sSup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pPr>
          <m:e>
            <m:r>
              <w:rPr>
                <w:rFonts w:ascii="Cambria Math" w:hAnsi="Cambria Math" w:cs="Simplified Arabic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Simplified Arabic"/>
                <w:sz w:val="28"/>
                <w:szCs w:val="28"/>
              </w:rPr>
              <m:t>-</m:t>
            </m:r>
            <m:r>
              <w:rPr>
                <w:rFonts w:ascii="Cambria Math" w:hAnsi="Cambria Math" w:cs="Simplified Arabic"/>
                <w:sz w:val="28"/>
                <w:szCs w:val="28"/>
              </w:rPr>
              <m:t>0.01</m:t>
            </m:r>
          </m:sup>
        </m:sSup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0.99005</m:t>
        </m:r>
      </m:oMath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العمل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للخلف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:</w:t>
      </w:r>
    </w:p>
    <w:p w:rsidR="001F3028" w:rsidRPr="001F3028" w:rsidRDefault="001F3028" w:rsidP="00855C5D">
      <w:pPr>
        <w:numPr>
          <w:ilvl w:val="0"/>
          <w:numId w:val="10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عقد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الشراء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(Call):</w:t>
      </w:r>
    </w:p>
    <w:p w:rsidR="001F3028" w:rsidRPr="001F3028" w:rsidRDefault="001F3028" w:rsidP="00AF1C78">
      <w:pPr>
        <w:numPr>
          <w:ilvl w:val="1"/>
          <w:numId w:val="133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عند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العقدة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Su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u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0.99005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[</m:t>
        </m:r>
        <m:r>
          <w:rPr>
            <w:rFonts w:ascii="Cambria Math" w:hAnsi="Cambria Math" w:cs="Simplified Arabic"/>
            <w:sz w:val="28"/>
            <w:szCs w:val="28"/>
          </w:rPr>
          <m:t>0.5092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×</m:t>
        </m:r>
        <m:r>
          <w:rPr>
            <w:rFonts w:ascii="Cambria Math" w:hAnsi="Cambria Math" w:cs="Simplified Arabic"/>
            <w:sz w:val="28"/>
            <w:szCs w:val="28"/>
          </w:rPr>
          <m:t>29.76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]≈</m:t>
        </m:r>
        <m:r>
          <w:rPr>
            <w:rFonts w:ascii="Cambria Math" w:hAnsi="Cambria Math" w:cs="Simplified Arabic"/>
            <w:sz w:val="28"/>
            <w:szCs w:val="28"/>
          </w:rPr>
          <m:t>15.00</m:t>
        </m:r>
      </m:oMath>
    </w:p>
    <w:p w:rsidR="001F3028" w:rsidRPr="001F3028" w:rsidRDefault="001F3028" w:rsidP="00AF1C78">
      <w:pPr>
        <w:numPr>
          <w:ilvl w:val="1"/>
          <w:numId w:val="133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عند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العقدة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Sd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d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0</m:t>
        </m:r>
      </m:oMath>
    </w:p>
    <w:p w:rsidR="001F3028" w:rsidRPr="001F3028" w:rsidRDefault="001F3028" w:rsidP="00AF1C78">
      <w:pPr>
        <w:numPr>
          <w:ilvl w:val="1"/>
          <w:numId w:val="133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البداية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0.99005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[</m:t>
        </m:r>
        <m:r>
          <w:rPr>
            <w:rFonts w:ascii="Cambria Math" w:hAnsi="Cambria Math" w:cs="Simplified Arabic"/>
            <w:sz w:val="28"/>
            <w:szCs w:val="28"/>
          </w:rPr>
          <m:t>0.5092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×</m:t>
        </m:r>
        <m:r>
          <w:rPr>
            <w:rFonts w:ascii="Cambria Math" w:hAnsi="Cambria Math" w:cs="Simplified Arabic"/>
            <w:sz w:val="28"/>
            <w:szCs w:val="28"/>
          </w:rPr>
          <m:t>15.00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]≈</m:t>
        </m:r>
        <m:r>
          <w:rPr>
            <w:rFonts w:ascii="Cambria Math" w:hAnsi="Cambria Math" w:cs="Simplified Arabic"/>
            <w:sz w:val="28"/>
            <w:szCs w:val="28"/>
          </w:rPr>
          <m:t>7.56</m:t>
        </m:r>
      </m:oMath>
    </w:p>
    <w:p w:rsidR="001F3028" w:rsidRPr="001F3028" w:rsidRDefault="001F3028" w:rsidP="00855C5D">
      <w:pPr>
        <w:numPr>
          <w:ilvl w:val="0"/>
          <w:numId w:val="10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عقد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البيع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(Put):</w:t>
      </w:r>
    </w:p>
    <w:p w:rsidR="001F3028" w:rsidRPr="001F3028" w:rsidRDefault="009943D8" w:rsidP="00855C5D">
      <w:pPr>
        <w:numPr>
          <w:ilvl w:val="1"/>
          <w:numId w:val="12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u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0.99005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[(</m:t>
        </m:r>
        <m:r>
          <w:rPr>
            <w:rFonts w:ascii="Cambria Math" w:hAnsi="Cambria Math" w:cs="Simplified Arabic"/>
            <w:sz w:val="28"/>
            <w:szCs w:val="28"/>
          </w:rPr>
          <m:t>1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-</m:t>
        </m:r>
        <m:r>
          <w:rPr>
            <w:rFonts w:ascii="Cambria Math" w:hAnsi="Cambria Math" w:cs="Simplified Arabic"/>
            <w:sz w:val="28"/>
            <w:szCs w:val="28"/>
          </w:rPr>
          <m:t>0.5092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)×</m:t>
        </m:r>
        <m:r>
          <w:rPr>
            <w:rFonts w:ascii="Cambria Math" w:hAnsi="Cambria Math" w:cs="Simplified Arabic"/>
            <w:sz w:val="28"/>
            <w:szCs w:val="28"/>
          </w:rPr>
          <m:t>10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]≈</m:t>
        </m:r>
        <m:r>
          <w:rPr>
            <w:rFonts w:ascii="Cambria Math" w:hAnsi="Cambria Math" w:cs="Simplified Arabic"/>
            <w:sz w:val="28"/>
            <w:szCs w:val="28"/>
          </w:rPr>
          <m:t>4.86</m:t>
        </m:r>
      </m:oMath>
    </w:p>
    <w:p w:rsidR="001F3028" w:rsidRPr="001F3028" w:rsidRDefault="009943D8" w:rsidP="00855C5D">
      <w:pPr>
        <w:numPr>
          <w:ilvl w:val="1"/>
          <w:numId w:val="12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d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0.99005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[</m:t>
        </m:r>
        <m:r>
          <w:rPr>
            <w:rFonts w:ascii="Cambria Math" w:hAnsi="Cambria Math" w:cs="Simplified Arabic"/>
            <w:sz w:val="28"/>
            <w:szCs w:val="28"/>
          </w:rPr>
          <m:t>0.5092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×</m:t>
        </m:r>
        <m:r>
          <w:rPr>
            <w:rFonts w:ascii="Cambria Math" w:hAnsi="Cambria Math" w:cs="Simplified Arabic"/>
            <w:sz w:val="28"/>
            <w:szCs w:val="28"/>
          </w:rPr>
          <m:t>10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+</m:t>
        </m:r>
        <m:r>
          <w:rPr>
            <w:rFonts w:ascii="Cambria Math" w:hAnsi="Cambria Math" w:cs="Simplified Arabic"/>
            <w:sz w:val="28"/>
            <w:szCs w:val="28"/>
          </w:rPr>
          <m:t>0.4908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×</m:t>
        </m:r>
        <m:r>
          <w:rPr>
            <w:rFonts w:ascii="Cambria Math" w:hAnsi="Cambria Math" w:cs="Simplified Arabic"/>
            <w:sz w:val="28"/>
            <w:szCs w:val="28"/>
          </w:rPr>
          <m:t>40.97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]≈</m:t>
        </m:r>
        <m:r>
          <w:rPr>
            <w:rFonts w:ascii="Cambria Math" w:hAnsi="Cambria Math" w:cs="Simplified Arabic"/>
            <w:sz w:val="28"/>
            <w:szCs w:val="28"/>
          </w:rPr>
          <m:t>24.90</m:t>
        </m:r>
      </m:oMath>
    </w:p>
    <w:p w:rsidR="001F3028" w:rsidRPr="001F3028" w:rsidRDefault="009943D8" w:rsidP="00855C5D">
      <w:pPr>
        <w:numPr>
          <w:ilvl w:val="1"/>
          <w:numId w:val="12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0.99005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[</m:t>
        </m:r>
        <m:r>
          <w:rPr>
            <w:rFonts w:ascii="Cambria Math" w:hAnsi="Cambria Math" w:cs="Simplified Arabic"/>
            <w:sz w:val="28"/>
            <w:szCs w:val="28"/>
          </w:rPr>
          <m:t>0.5092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×</m:t>
        </m:r>
        <m:r>
          <w:rPr>
            <w:rFonts w:ascii="Cambria Math" w:hAnsi="Cambria Math" w:cs="Simplified Arabic"/>
            <w:sz w:val="28"/>
            <w:szCs w:val="28"/>
          </w:rPr>
          <m:t>4.86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+</m:t>
        </m:r>
        <m:r>
          <w:rPr>
            <w:rFonts w:ascii="Cambria Math" w:hAnsi="Cambria Math" w:cs="Simplified Arabic"/>
            <w:sz w:val="28"/>
            <w:szCs w:val="28"/>
          </w:rPr>
          <m:t>0.4908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×</m:t>
        </m:r>
        <m:r>
          <w:rPr>
            <w:rFonts w:ascii="Cambria Math" w:hAnsi="Cambria Math" w:cs="Simplified Arabic"/>
            <w:sz w:val="28"/>
            <w:szCs w:val="28"/>
          </w:rPr>
          <m:t>24.90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]≈</m:t>
        </m:r>
        <m:r>
          <w:rPr>
            <w:rFonts w:ascii="Cambria Math" w:hAnsi="Cambria Math" w:cs="Simplified Arabic"/>
            <w:sz w:val="28"/>
            <w:szCs w:val="28"/>
          </w:rPr>
          <m:t>14.55</m:t>
        </m:r>
      </m:oMath>
    </w:p>
    <w:p w:rsidR="001F3028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24CEA78E">
          <v:rect id="_x0000_i1162" style="width:0;height:1.5pt" o:hralign="center" o:hrstd="t" o:hr="t"/>
        </w:pic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98" w:name="دلتا-هيدج"/>
      <w:bookmarkEnd w:id="95"/>
      <w:bookmarkEnd w:id="97"/>
      <w:r w:rsidRPr="001F3028">
        <w:rPr>
          <w:rFonts w:ascii="Simplified Arabic" w:hAnsi="Simplified Arabic" w:cs="Simplified Arabic"/>
          <w:sz w:val="28"/>
          <w:szCs w:val="28"/>
        </w:rPr>
        <w:t>13.20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دلتا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هيدج</w:t>
      </w:r>
      <w:r w:rsidRPr="001F3028">
        <w:rPr>
          <w:rFonts w:ascii="Simplified Arabic" w:hAnsi="Simplified Arabic" w:cs="Simplified Arabic"/>
          <w:sz w:val="28"/>
          <w:szCs w:val="28"/>
        </w:rPr>
        <w:t>)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بائع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10,000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عقد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Call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مسألة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13.19.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99" w:name="أ-خلال-الفترة-الأولى-0-إلى-3-أشهر"/>
      <w:r w:rsidRPr="001F3028">
        <w:rPr>
          <w:rFonts w:ascii="Simplified Arabic" w:hAnsi="Simplified Arabic" w:cs="Simplified Arabic"/>
          <w:sz w:val="28"/>
          <w:szCs w:val="28"/>
        </w:rPr>
        <w:t>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خلال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الفترة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الأولى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(0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3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أشهر</w:t>
      </w:r>
      <w:r w:rsidRPr="001F3028">
        <w:rPr>
          <w:rFonts w:ascii="Simplified Arabic" w:hAnsi="Simplified Arabic" w:cs="Simplified Arabic"/>
          <w:sz w:val="28"/>
          <w:szCs w:val="28"/>
        </w:rPr>
        <w:t>)</w:t>
      </w:r>
    </w:p>
    <w:p w:rsidR="001F3028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u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u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d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implified Arabic"/>
                  <w:sz w:val="28"/>
                  <w:szCs w:val="28"/>
                </w:rPr>
                <m:t>15.00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</m:t>
              </m:r>
            </m:num>
            <m:den>
              <m:r>
                <w:rPr>
                  <w:rFonts w:ascii="Cambria Math" w:hAnsi="Cambria Math" w:cs="Simplified Arabic"/>
                  <w:sz w:val="28"/>
                  <w:szCs w:val="28"/>
                </w:rPr>
                <m:t>158.64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123.55</m:t>
              </m:r>
            </m:den>
          </m:f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≈</m:t>
          </m:r>
          <m:r>
            <w:rPr>
              <w:rFonts w:ascii="Cambria Math" w:hAnsi="Cambria Math" w:cs="Simplified Arabic"/>
              <w:sz w:val="28"/>
              <w:szCs w:val="28"/>
            </w:rPr>
            <m:t>0.428</m:t>
          </m:r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إذن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لِلتحوّط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مركز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بيع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10,000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اشترِ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0.428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×</m:t>
        </m:r>
        <m:r>
          <w:rPr>
            <w:rFonts w:ascii="Cambria Math" w:hAnsi="Cambria Math" w:cs="Simplified Arabic"/>
            <w:sz w:val="28"/>
            <w:szCs w:val="28"/>
          </w:rPr>
          <m:t>10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,</m:t>
        </m:r>
        <m:r>
          <w:rPr>
            <w:rFonts w:ascii="Cambria Math" w:hAnsi="Cambria Math" w:cs="Simplified Arabic"/>
            <w:sz w:val="28"/>
            <w:szCs w:val="28"/>
          </w:rPr>
          <m:t>000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≈</m:t>
        </m:r>
        <m:r>
          <w:rPr>
            <w:rFonts w:ascii="Cambria Math" w:hAnsi="Cambria Math" w:cs="Simplified Arabic"/>
            <w:sz w:val="28"/>
            <w:szCs w:val="28"/>
          </w:rPr>
          <m:t>4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,</m:t>
        </m:r>
        <m:r>
          <w:rPr>
            <w:rFonts w:ascii="Cambria Math" w:hAnsi="Cambria Math" w:cs="Simplified Arabic"/>
            <w:sz w:val="28"/>
            <w:szCs w:val="28"/>
          </w:rPr>
          <m:t>280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سهمًا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100" w:name="ب-خلال-الفترة-الثانية"/>
      <w:bookmarkEnd w:id="99"/>
      <w:r w:rsidRPr="001F3028">
        <w:rPr>
          <w:rFonts w:ascii="Simplified Arabic" w:hAnsi="Simplified Arabic" w:cs="Simplified Arabic"/>
          <w:sz w:val="28"/>
          <w:szCs w:val="28"/>
        </w:rPr>
        <w:t>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خلال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الفترة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الثانية</w:t>
      </w:r>
    </w:p>
    <w:p w:rsidR="001F3028" w:rsidRPr="001F3028" w:rsidRDefault="001F3028" w:rsidP="00855C5D">
      <w:pPr>
        <w:numPr>
          <w:ilvl w:val="0"/>
          <w:numId w:val="13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إذا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صعد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السهم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أولاً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إلى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158.64):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Simplified Arabic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u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fPr>
          <m:num>
            <m:r>
              <w:rPr>
                <w:rFonts w:ascii="Cambria Math" w:hAnsi="Cambria Math" w:cs="Simplified Arabic"/>
                <w:sz w:val="28"/>
                <w:szCs w:val="28"/>
              </w:rPr>
              <m:t>29.76</m:t>
            </m:r>
            <m:r>
              <m:rPr>
                <m:sty m:val="p"/>
              </m:rPr>
              <w:rPr>
                <w:rFonts w:ascii="Cambria Math" w:hAnsi="Cambria Math" w:cs="Simplified Arabic"/>
                <w:sz w:val="28"/>
                <w:szCs w:val="28"/>
              </w:rPr>
              <m:t>-</m:t>
            </m:r>
            <m:r>
              <w:rPr>
                <w:rFonts w:ascii="Cambria Math" w:hAnsi="Cambria Math" w:cs="Simplified Arabic"/>
                <w:sz w:val="28"/>
                <w:szCs w:val="28"/>
              </w:rPr>
              <m:t>0</m:t>
            </m:r>
          </m:num>
          <m:den>
            <m:r>
              <w:rPr>
                <w:rFonts w:ascii="Cambria Math" w:hAnsi="Cambria Math" w:cs="Simplified Arabic"/>
                <w:sz w:val="28"/>
                <w:szCs w:val="28"/>
              </w:rPr>
              <m:t>179.76</m:t>
            </m:r>
            <m:r>
              <m:rPr>
                <m:sty m:val="p"/>
              </m:rPr>
              <w:rPr>
                <w:rFonts w:ascii="Cambria Math" w:hAnsi="Cambria Math" w:cs="Simplified Arabic"/>
                <w:sz w:val="28"/>
                <w:szCs w:val="28"/>
              </w:rPr>
              <m:t>-</m:t>
            </m:r>
            <m:r>
              <w:rPr>
                <w:rFonts w:ascii="Cambria Math" w:hAnsi="Cambria Math" w:cs="Simplified Arabic"/>
                <w:sz w:val="28"/>
                <w:szCs w:val="28"/>
              </w:rPr>
              <m:t>140</m:t>
            </m:r>
          </m:den>
        </m:f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≈</m:t>
        </m:r>
        <m:r>
          <w:rPr>
            <w:rFonts w:ascii="Cambria Math" w:hAnsi="Cambria Math" w:cs="Simplified Arabic"/>
            <w:sz w:val="28"/>
            <w:szCs w:val="28"/>
          </w:rPr>
          <m:t>0.748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⇒</m:t>
        </m:r>
        <m:r>
          <w:rPr>
            <w:rFonts w:ascii="Cambria Math" w:hAnsi="Cambria Math" w:cs="Simplified Arabic"/>
            <w:sz w:val="28"/>
            <w:szCs w:val="28"/>
          </w:rPr>
          <m:t>7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,</m:t>
        </m:r>
        <m:r>
          <w:rPr>
            <w:rFonts w:ascii="Cambria Math" w:hAnsi="Cambria Math" w:cs="Simplified Arabic"/>
            <w:sz w:val="28"/>
            <w:szCs w:val="28"/>
          </w:rPr>
          <m:t>480</m:t>
        </m:r>
        <m:r>
          <m:rPr>
            <m:nor/>
          </m:rPr>
          <w:rPr>
            <w:rFonts w:ascii="Simplified Arabic" w:hAnsi="Simplified Arabic" w:cs="Simplified Arabic"/>
            <w:sz w:val="28"/>
            <w:szCs w:val="28"/>
          </w:rPr>
          <m:t xml:space="preserve"> </m:t>
        </m:r>
        <m:r>
          <m:rPr>
            <m:nor/>
          </m:rPr>
          <w:rPr>
            <w:rFonts w:ascii="Simplified Arabic" w:hAnsi="Simplified Arabic" w:cs="Simplified Arabic"/>
            <w:sz w:val="28"/>
            <w:szCs w:val="28"/>
            <w:rtl/>
          </w:rPr>
          <m:t>سهم</m:t>
        </m:r>
      </m:oMath>
    </w:p>
    <w:p w:rsidR="001F3028" w:rsidRPr="001F3028" w:rsidRDefault="001F3028" w:rsidP="00855C5D">
      <w:pPr>
        <w:numPr>
          <w:ilvl w:val="0"/>
          <w:numId w:val="13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إذا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هبط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أولاً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إلى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123.55):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Simplified Arabic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d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fPr>
          <m:num>
            <m:r>
              <w:rPr>
                <w:rFonts w:ascii="Cambria Math" w:hAnsi="Cambria Math" w:cs="Simplified Arabic"/>
                <w:sz w:val="28"/>
                <w:szCs w:val="28"/>
              </w:rPr>
              <m:t>0</m:t>
            </m:r>
            <m:r>
              <m:rPr>
                <m:sty m:val="p"/>
              </m:rPr>
              <w:rPr>
                <w:rFonts w:ascii="Cambria Math" w:hAnsi="Cambria Math" w:cs="Simplified Arabic"/>
                <w:sz w:val="28"/>
                <w:szCs w:val="28"/>
              </w:rPr>
              <m:t>-</m:t>
            </m:r>
            <m:r>
              <w:rPr>
                <w:rFonts w:ascii="Cambria Math" w:hAnsi="Cambria Math" w:cs="Simplified Arabic"/>
                <w:sz w:val="28"/>
                <w:szCs w:val="28"/>
              </w:rPr>
              <m:t>0</m:t>
            </m:r>
          </m:num>
          <m:den>
            <m:r>
              <w:rPr>
                <w:rFonts w:ascii="Cambria Math" w:hAnsi="Cambria Math" w:cs="Simplified Arabic"/>
                <w:sz w:val="28"/>
                <w:szCs w:val="28"/>
              </w:rPr>
              <m:t>140</m:t>
            </m:r>
            <m:r>
              <m:rPr>
                <m:sty m:val="p"/>
              </m:rPr>
              <w:rPr>
                <w:rFonts w:ascii="Cambria Math" w:hAnsi="Cambria Math" w:cs="Simplified Arabic"/>
                <w:sz w:val="28"/>
                <w:szCs w:val="28"/>
              </w:rPr>
              <m:t>-</m:t>
            </m:r>
            <m:r>
              <w:rPr>
                <w:rFonts w:ascii="Cambria Math" w:hAnsi="Cambria Math" w:cs="Simplified Arabic"/>
                <w:sz w:val="28"/>
                <w:szCs w:val="28"/>
              </w:rPr>
              <m:t>109.03</m:t>
            </m:r>
          </m:den>
        </m:f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0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⇒</m:t>
        </m:r>
        <m:r>
          <w:rPr>
            <w:rFonts w:ascii="Cambria Math" w:hAnsi="Cambria Math" w:cs="Simplified Arabic"/>
            <w:sz w:val="28"/>
            <w:szCs w:val="28"/>
          </w:rPr>
          <m:t>0</m:t>
        </m:r>
        <m:r>
          <m:rPr>
            <m:nor/>
          </m:rPr>
          <w:rPr>
            <w:rFonts w:ascii="Simplified Arabic" w:hAnsi="Simplified Arabic" w:cs="Simplified Arabic"/>
            <w:sz w:val="28"/>
            <w:szCs w:val="28"/>
          </w:rPr>
          <m:t xml:space="preserve"> </m:t>
        </m:r>
        <m:r>
          <m:rPr>
            <m:nor/>
          </m:rPr>
          <w:rPr>
            <w:rFonts w:ascii="Simplified Arabic" w:hAnsi="Simplified Arabic" w:cs="Simplified Arabic"/>
            <w:sz w:val="28"/>
            <w:szCs w:val="28"/>
            <w:rtl/>
          </w:rPr>
          <m:t>سهم</m:t>
        </m:r>
      </m:oMath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يتم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تعديل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عدد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الأسهم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بداية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فترة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حسب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المسار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الفعلي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26FEBABE">
          <v:rect id="_x0000_i1163" style="width:0;height:1.5pt" o:hralign="center" o:hrstd="t" o:hr="t"/>
        </w:pic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101" w:name="section-1"/>
      <w:bookmarkEnd w:id="98"/>
      <w:bookmarkEnd w:id="100"/>
      <w:r w:rsidRPr="001F3028">
        <w:rPr>
          <w:rFonts w:ascii="Simplified Arabic" w:hAnsi="Simplified Arabic" w:cs="Simplified Arabic"/>
          <w:sz w:val="28"/>
          <w:szCs w:val="28"/>
        </w:rPr>
        <w:t>13.21</w:t>
      </w:r>
    </w:p>
    <w:p w:rsidR="001F3028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50</m:t>
        </m:r>
      </m:oMath>
      <w:r w:rsidR="001F3028"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, </w:t>
      </w:r>
      <w:r w:rsidR="001F3028"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بعد</w:t>
      </w:r>
      <w:r w:rsidR="001F3028"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6 </w:t>
      </w:r>
      <w:r w:rsidR="001F3028"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أشهر</w:t>
      </w:r>
      <w:r w:rsidR="001F3028"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: 60 </w:t>
      </w:r>
      <w:r w:rsidR="001F3028"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أو</w:t>
      </w:r>
      <w:r w:rsidR="001F3028"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42, </w:t>
      </w:r>
      <m:oMath>
        <m:r>
          <w:rPr>
            <w:rFonts w:ascii="Cambria Math" w:hAnsi="Cambria Math" w:cs="Simplified Arabic"/>
            <w:sz w:val="28"/>
            <w:szCs w:val="28"/>
          </w:rPr>
          <m:t>r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12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%</m:t>
        </m:r>
      </m:oMath>
      <w:r w:rsidR="001F3028"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, </w:t>
      </w:r>
      <m:oMath>
        <m:r>
          <w:rPr>
            <w:rFonts w:ascii="Cambria Math" w:hAnsi="Cambria Math" w:cs="Simplified Arabic"/>
            <w:sz w:val="28"/>
            <w:szCs w:val="28"/>
          </w:rPr>
          <m:t>K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48</m:t>
        </m:r>
      </m:oMath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102" w:name="Xc6b5ed10046cabb6eff5d483daddc1143ba5787"/>
      <w:r w:rsidRPr="001F3028">
        <w:rPr>
          <w:rFonts w:ascii="Simplified Arabic" w:hAnsi="Simplified Arabic" w:cs="Simplified Arabic"/>
          <w:sz w:val="28"/>
          <w:szCs w:val="28"/>
          <w:rtl/>
        </w:rPr>
        <w:t>الطريقة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1: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العالم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المحايد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للمخاطر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(Risk-Neutral)</w:t>
      </w:r>
    </w:p>
    <w:p w:rsidR="001F3028" w:rsidRPr="001F3028" w:rsidRDefault="001F3028" w:rsidP="00855C5D">
      <w:pPr>
        <w:numPr>
          <w:ilvl w:val="0"/>
          <w:numId w:val="90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r>
          <w:rPr>
            <w:rFonts w:ascii="Cambria Math" w:hAnsi="Cambria Math" w:cs="Simplified Arabic"/>
            <w:sz w:val="28"/>
            <w:szCs w:val="28"/>
          </w:rPr>
          <m:t>u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60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/</m:t>
        </m:r>
        <m:r>
          <w:rPr>
            <w:rFonts w:ascii="Cambria Math" w:hAnsi="Cambria Math" w:cs="Simplified Arabic"/>
            <w:sz w:val="28"/>
            <w:szCs w:val="28"/>
          </w:rPr>
          <m:t>50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1.2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, </w:t>
      </w:r>
      <m:oMath>
        <m:r>
          <w:rPr>
            <w:rFonts w:ascii="Cambria Math" w:hAnsi="Cambria Math" w:cs="Simplified Arabic"/>
            <w:sz w:val="28"/>
            <w:szCs w:val="28"/>
          </w:rPr>
          <m:t>d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42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/</m:t>
        </m:r>
        <m:r>
          <w:rPr>
            <w:rFonts w:ascii="Cambria Math" w:hAnsi="Cambria Math" w:cs="Simplified Arabic"/>
            <w:sz w:val="28"/>
            <w:szCs w:val="28"/>
          </w:rPr>
          <m:t>50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0.84</m:t>
        </m:r>
      </m:oMath>
    </w:p>
    <w:p w:rsidR="001F3028" w:rsidRPr="001F3028" w:rsidRDefault="001F3028" w:rsidP="00855C5D">
      <w:pPr>
        <w:numPr>
          <w:ilvl w:val="0"/>
          <w:numId w:val="90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r>
          <w:rPr>
            <w:rFonts w:ascii="Cambria Math" w:hAnsi="Cambria Math" w:cs="Simplified Arabic"/>
            <w:sz w:val="28"/>
            <w:szCs w:val="28"/>
          </w:rPr>
          <m:t>p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Simplified Arabic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Simplified Arabic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Simplified Arabic"/>
                    <w:sz w:val="28"/>
                    <w:szCs w:val="28"/>
                  </w:rPr>
                  <m:t>0.12</m:t>
                </m:r>
                <m:r>
                  <m:rPr>
                    <m:sty m:val="p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×</m:t>
                </m:r>
                <m:r>
                  <w:rPr>
                    <w:rFonts w:ascii="Cambria Math" w:hAnsi="Cambria Math" w:cs="Simplified Arabic"/>
                    <w:sz w:val="28"/>
                    <w:szCs w:val="28"/>
                  </w:rPr>
                  <m:t>0.5</m:t>
                </m:r>
              </m:sup>
            </m:sSup>
            <m:r>
              <m:rPr>
                <m:sty m:val="p"/>
              </m:rPr>
              <w:rPr>
                <w:rFonts w:ascii="Cambria Math" w:hAnsi="Cambria Math" w:cs="Simplified Arabic"/>
                <w:sz w:val="28"/>
                <w:szCs w:val="28"/>
              </w:rPr>
              <m:t>-</m:t>
            </m:r>
            <m:r>
              <w:rPr>
                <w:rFonts w:ascii="Cambria Math" w:hAnsi="Cambria Math" w:cs="Simplified Arabic"/>
                <w:sz w:val="28"/>
                <w:szCs w:val="28"/>
              </w:rPr>
              <m:t>0.84</m:t>
            </m:r>
          </m:num>
          <m:den>
            <m:r>
              <w:rPr>
                <w:rFonts w:ascii="Cambria Math" w:hAnsi="Cambria Math" w:cs="Simplified Arabic"/>
                <w:sz w:val="28"/>
                <w:szCs w:val="28"/>
              </w:rPr>
              <m:t>1.2</m:t>
            </m:r>
            <m:r>
              <m:rPr>
                <m:sty m:val="p"/>
              </m:rPr>
              <w:rPr>
                <w:rFonts w:ascii="Cambria Math" w:hAnsi="Cambria Math" w:cs="Simplified Arabic"/>
                <w:sz w:val="28"/>
                <w:szCs w:val="28"/>
              </w:rPr>
              <m:t>-</m:t>
            </m:r>
            <m:r>
              <w:rPr>
                <w:rFonts w:ascii="Cambria Math" w:hAnsi="Cambria Math" w:cs="Simplified Arabic"/>
                <w:sz w:val="28"/>
                <w:szCs w:val="28"/>
              </w:rPr>
              <m:t>0.84</m:t>
            </m:r>
          </m:den>
        </m:f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≈</m:t>
        </m:r>
        <m:r>
          <w:rPr>
            <w:rFonts w:ascii="Cambria Math" w:hAnsi="Cambria Math" w:cs="Simplified Arabic"/>
            <w:sz w:val="28"/>
            <w:szCs w:val="28"/>
          </w:rPr>
          <m:t>0.616</m:t>
        </m:r>
      </m:oMath>
    </w:p>
    <w:p w:rsidR="001F3028" w:rsidRPr="001F3028" w:rsidRDefault="001F3028" w:rsidP="00855C5D">
      <w:pPr>
        <w:numPr>
          <w:ilvl w:val="0"/>
          <w:numId w:val="90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عامل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الخصم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m:oMath>
        <m:sSup>
          <m:sSup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pPr>
          <m:e>
            <m:r>
              <w:rPr>
                <w:rFonts w:ascii="Cambria Math" w:hAnsi="Cambria Math" w:cs="Simplified Arabic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Simplified Arabic"/>
                <w:sz w:val="28"/>
                <w:szCs w:val="28"/>
              </w:rPr>
              <m:t>-</m:t>
            </m:r>
            <m:r>
              <w:rPr>
                <w:rFonts w:ascii="Cambria Math" w:hAnsi="Cambria Math" w:cs="Simplified Arabic"/>
                <w:sz w:val="28"/>
                <w:szCs w:val="28"/>
              </w:rPr>
              <m:t>0.06</m:t>
            </m:r>
          </m:sup>
        </m:sSup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0.9418</m:t>
        </m:r>
      </m:oMath>
    </w:p>
    <w:p w:rsidR="001F3028" w:rsidRPr="001F3028" w:rsidRDefault="001F3028" w:rsidP="00855C5D">
      <w:pPr>
        <w:numPr>
          <w:ilvl w:val="0"/>
          <w:numId w:val="90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الـ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Call: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0.9418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[</m:t>
        </m:r>
        <m:r>
          <w:rPr>
            <w:rFonts w:ascii="Cambria Math" w:hAnsi="Cambria Math" w:cs="Simplified Arabic"/>
            <w:sz w:val="28"/>
            <w:szCs w:val="28"/>
          </w:rPr>
          <m:t>0.616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×</m:t>
        </m:r>
        <m:r>
          <w:rPr>
            <w:rFonts w:ascii="Cambria Math" w:hAnsi="Cambria Math" w:cs="Simplified Arabic"/>
            <w:sz w:val="28"/>
            <w:szCs w:val="28"/>
          </w:rPr>
          <m:t>12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]≈</m:t>
        </m:r>
        <m:r>
          <w:rPr>
            <w:rFonts w:ascii="Cambria Math" w:hAnsi="Cambria Math" w:cs="Simplified Arabic"/>
            <w:sz w:val="28"/>
            <w:szCs w:val="28"/>
          </w:rPr>
          <m:t>6.96</m:t>
        </m:r>
      </m:oMath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103" w:name="Xd3f2d7fc0c829ed2aff604fcfdf2b5c03727ce8"/>
      <w:bookmarkEnd w:id="102"/>
      <w:r w:rsidRPr="001F3028">
        <w:rPr>
          <w:rFonts w:ascii="Simplified Arabic" w:hAnsi="Simplified Arabic" w:cs="Simplified Arabic"/>
          <w:sz w:val="28"/>
          <w:szCs w:val="28"/>
          <w:rtl/>
        </w:rPr>
        <w:t>الطريقة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2: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عدم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المراجحة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(No-Arbitrage Replication)</w:t>
      </w:r>
    </w:p>
    <w:p w:rsidR="001F3028" w:rsidRPr="001F3028" w:rsidRDefault="001F3028" w:rsidP="00855C5D">
      <w:pPr>
        <w:numPr>
          <w:ilvl w:val="0"/>
          <w:numId w:val="91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Δ=</m:t>
        </m:r>
        <m:f>
          <m:f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fPr>
          <m:num>
            <m:r>
              <w:rPr>
                <w:rFonts w:ascii="Cambria Math" w:hAnsi="Cambria Math" w:cs="Simplified Arabic"/>
                <w:sz w:val="28"/>
                <w:szCs w:val="28"/>
              </w:rPr>
              <m:t>12</m:t>
            </m:r>
            <m:r>
              <m:rPr>
                <m:sty m:val="p"/>
              </m:rPr>
              <w:rPr>
                <w:rFonts w:ascii="Cambria Math" w:hAnsi="Cambria Math" w:cs="Simplified Arabic"/>
                <w:sz w:val="28"/>
                <w:szCs w:val="28"/>
              </w:rPr>
              <m:t>-</m:t>
            </m:r>
            <m:r>
              <w:rPr>
                <w:rFonts w:ascii="Cambria Math" w:hAnsi="Cambria Math" w:cs="Simplified Arabic"/>
                <w:sz w:val="28"/>
                <w:szCs w:val="28"/>
              </w:rPr>
              <m:t>0</m:t>
            </m:r>
          </m:num>
          <m:den>
            <m:r>
              <w:rPr>
                <w:rFonts w:ascii="Cambria Math" w:hAnsi="Cambria Math" w:cs="Simplified Arabic"/>
                <w:sz w:val="28"/>
                <w:szCs w:val="28"/>
              </w:rPr>
              <m:t>60</m:t>
            </m:r>
            <m:r>
              <m:rPr>
                <m:sty m:val="p"/>
              </m:rPr>
              <w:rPr>
                <w:rFonts w:ascii="Cambria Math" w:hAnsi="Cambria Math" w:cs="Simplified Arabic"/>
                <w:sz w:val="28"/>
                <w:szCs w:val="28"/>
              </w:rPr>
              <m:t>-</m:t>
            </m:r>
            <m:r>
              <w:rPr>
                <w:rFonts w:ascii="Cambria Math" w:hAnsi="Cambria Math" w:cs="Simplified Arabic"/>
                <w:sz w:val="28"/>
                <w:szCs w:val="28"/>
              </w:rPr>
              <m:t>42</m:t>
            </m:r>
          </m:den>
        </m:f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0.667</m:t>
        </m:r>
      </m:oMath>
    </w:p>
    <w:p w:rsidR="001F3028" w:rsidRPr="001F3028" w:rsidRDefault="001F3028" w:rsidP="00855C5D">
      <w:pPr>
        <w:numPr>
          <w:ilvl w:val="0"/>
          <w:numId w:val="91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r>
          <w:rPr>
            <w:rFonts w:ascii="Cambria Math" w:hAnsi="Cambria Math" w:cs="Simplified Arabic"/>
            <w:sz w:val="28"/>
            <w:szCs w:val="28"/>
          </w:rPr>
          <m:t>B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fPr>
          <m:num>
            <m:r>
              <w:rPr>
                <w:rFonts w:ascii="Cambria Math" w:hAnsi="Cambria Math" w:cs="Simplified Arabic"/>
                <w:sz w:val="28"/>
                <w:szCs w:val="28"/>
              </w:rPr>
              <m:t>12</m:t>
            </m:r>
            <m:r>
              <m:rPr>
                <m:sty m:val="p"/>
              </m:rPr>
              <w:rPr>
                <w:rFonts w:ascii="Cambria Math" w:hAnsi="Cambria Math" w:cs="Simplified Arabic"/>
                <w:sz w:val="28"/>
                <w:szCs w:val="28"/>
              </w:rPr>
              <m:t>-</m:t>
            </m:r>
            <m:r>
              <w:rPr>
                <w:rFonts w:ascii="Cambria Math" w:hAnsi="Cambria Math" w:cs="Simplified Arabic"/>
                <w:sz w:val="28"/>
                <w:szCs w:val="28"/>
              </w:rPr>
              <m:t>60</m:t>
            </m:r>
            <m:r>
              <m:rPr>
                <m:sty m:val="p"/>
              </m:rPr>
              <w:rPr>
                <w:rFonts w:ascii="Cambria Math" w:hAnsi="Cambria Math" w:cs="Simplified Arabic"/>
                <w:sz w:val="28"/>
                <w:szCs w:val="28"/>
              </w:rPr>
              <m:t>Δ</m:t>
            </m:r>
          </m:num>
          <m:den>
            <m:sSup>
              <m:sSupPr>
                <m:ctrlPr>
                  <w:rPr>
                    <w:rFonts w:ascii="Cambria Math" w:hAnsi="Cambria Math" w:cs="Simplified Arabic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Simplified Arabic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Simplified Arabic"/>
                    <w:sz w:val="28"/>
                    <w:szCs w:val="28"/>
                  </w:rPr>
                  <m:t>0.06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⇒</m:t>
        </m:r>
        <m:r>
          <w:rPr>
            <w:rFonts w:ascii="Cambria Math" w:hAnsi="Cambria Math" w:cs="Simplified Arabic"/>
            <w:sz w:val="28"/>
            <w:szCs w:val="28"/>
          </w:rPr>
          <m:t>B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≈-</m:t>
        </m:r>
        <m:r>
          <w:rPr>
            <w:rFonts w:ascii="Cambria Math" w:hAnsi="Cambria Math" w:cs="Simplified Arabic"/>
            <w:sz w:val="28"/>
            <w:szCs w:val="28"/>
          </w:rPr>
          <m:t>26.37</m:t>
        </m:r>
      </m:oMath>
    </w:p>
    <w:p w:rsidR="001F3028" w:rsidRPr="001F3028" w:rsidRDefault="009943D8" w:rsidP="00855C5D">
      <w:pPr>
        <w:numPr>
          <w:ilvl w:val="0"/>
          <w:numId w:val="91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=Δ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+</m:t>
        </m:r>
        <m:r>
          <w:rPr>
            <w:rFonts w:ascii="Cambria Math" w:hAnsi="Cambria Math" w:cs="Simplified Arabic"/>
            <w:sz w:val="28"/>
            <w:szCs w:val="28"/>
          </w:rPr>
          <m:t>B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0.667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×</m:t>
        </m:r>
        <m:r>
          <w:rPr>
            <w:rFonts w:ascii="Cambria Math" w:hAnsi="Cambria Math" w:cs="Simplified Arabic"/>
            <w:sz w:val="28"/>
            <w:szCs w:val="28"/>
          </w:rPr>
          <m:t>50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-</m:t>
        </m:r>
        <m:r>
          <w:rPr>
            <w:rFonts w:ascii="Cambria Math" w:hAnsi="Cambria Math" w:cs="Simplified Arabic"/>
            <w:sz w:val="28"/>
            <w:szCs w:val="28"/>
          </w:rPr>
          <m:t>26.37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≈</m:t>
        </m:r>
        <m:r>
          <w:rPr>
            <w:rFonts w:ascii="Cambria Math" w:hAnsi="Cambria Math" w:cs="Simplified Arabic"/>
            <w:sz w:val="28"/>
            <w:szCs w:val="28"/>
          </w:rPr>
          <m:t>6.96</m:t>
        </m:r>
      </m:oMath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النتيجتان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متطابقتان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كما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يجب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154EE1CB">
          <v:rect id="_x0000_i1164" style="width:0;height:1.5pt" o:hralign="center" o:hrstd="t" o:hr="t"/>
        </w:pic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104" w:name="section-2"/>
      <w:bookmarkEnd w:id="101"/>
      <w:bookmarkEnd w:id="103"/>
      <w:r w:rsidRPr="001F3028">
        <w:rPr>
          <w:rFonts w:ascii="Simplified Arabic" w:hAnsi="Simplified Arabic" w:cs="Simplified Arabic"/>
          <w:sz w:val="28"/>
          <w:szCs w:val="28"/>
        </w:rPr>
        <w:t>13.22</w:t>
      </w:r>
    </w:p>
    <w:p w:rsidR="001F3028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40</m:t>
        </m:r>
      </m:oMath>
      <w:r w:rsidR="001F3028"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, </w:t>
      </w:r>
      <w:r w:rsidR="001F3028"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كل</w:t>
      </w:r>
      <w:r w:rsidR="001F3028"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3 </w:t>
      </w:r>
      <w:r w:rsidR="001F3028"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أشهر</w:t>
      </w:r>
      <w:r w:rsidR="001F3028"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: +10% </w:t>
      </w:r>
      <w:r w:rsidR="001F3028"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أو</w:t>
      </w:r>
      <w:r w:rsidR="001F3028"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="001F3028" w:rsidRPr="001F3028">
        <w:rPr>
          <w:rFonts w:ascii="Times New Roman" w:hAnsi="Times New Roman" w:cs="Times New Roman"/>
          <w:b/>
          <w:bCs/>
          <w:sz w:val="28"/>
          <w:szCs w:val="28"/>
        </w:rPr>
        <w:t>−</w:t>
      </w:r>
      <w:r w:rsidR="001F3028"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10%, </w:t>
      </w:r>
      <m:oMath>
        <m:r>
          <w:rPr>
            <w:rFonts w:ascii="Cambria Math" w:hAnsi="Cambria Math" w:cs="Simplified Arabic"/>
            <w:sz w:val="28"/>
            <w:szCs w:val="28"/>
          </w:rPr>
          <m:t>r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12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%</m:t>
        </m:r>
      </m:oMath>
      <w:r w:rsidR="001F3028"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, </w:t>
      </w:r>
      <m:oMath>
        <m:r>
          <w:rPr>
            <w:rFonts w:ascii="Cambria Math" w:hAnsi="Cambria Math" w:cs="Simplified Arabic"/>
            <w:sz w:val="28"/>
            <w:szCs w:val="28"/>
          </w:rPr>
          <m:t>K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42</m:t>
        </m:r>
      </m:oMath>
    </w:p>
    <w:p w:rsidR="001F3028" w:rsidRPr="001F3028" w:rsidRDefault="001F3028" w:rsidP="00855C5D">
      <w:pPr>
        <w:numPr>
          <w:ilvl w:val="0"/>
          <w:numId w:val="92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r>
          <w:rPr>
            <w:rFonts w:ascii="Cambria Math" w:hAnsi="Cambria Math" w:cs="Simplified Arabic"/>
            <w:sz w:val="28"/>
            <w:szCs w:val="28"/>
          </w:rPr>
          <m:t>u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1.1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,</m:t>
        </m:r>
        <m:r>
          <w:rPr>
            <w:rFonts w:ascii="Cambria Math" w:hAnsi="Cambria Math" w:cs="Simplified Arabic"/>
            <w:sz w:val="28"/>
            <w:szCs w:val="28"/>
          </w:rPr>
          <m:t> d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0.9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,</m:t>
        </m:r>
        <m:r>
          <w:rPr>
            <w:rFonts w:ascii="Cambria Math" w:hAnsi="Cambria Math" w:cs="Simplified Arabic"/>
            <w:sz w:val="28"/>
            <w:szCs w:val="28"/>
          </w:rPr>
          <m:t> p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Simplified Arabic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Simplified Arabic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Simplified Arabic"/>
                    <w:sz w:val="28"/>
                    <w:szCs w:val="28"/>
                  </w:rPr>
                  <m:t>0.03</m:t>
                </m:r>
              </m:sup>
            </m:sSup>
            <m:r>
              <m:rPr>
                <m:sty m:val="p"/>
              </m:rPr>
              <w:rPr>
                <w:rFonts w:ascii="Cambria Math" w:hAnsi="Cambria Math" w:cs="Simplified Arabic"/>
                <w:sz w:val="28"/>
                <w:szCs w:val="28"/>
              </w:rPr>
              <m:t>-</m:t>
            </m:r>
            <m:r>
              <w:rPr>
                <w:rFonts w:ascii="Cambria Math" w:hAnsi="Cambria Math" w:cs="Simplified Arabic"/>
                <w:sz w:val="28"/>
                <w:szCs w:val="28"/>
              </w:rPr>
              <m:t>0.9</m:t>
            </m:r>
          </m:num>
          <m:den>
            <m:r>
              <w:rPr>
                <w:rFonts w:ascii="Cambria Math" w:hAnsi="Cambria Math" w:cs="Simplified Arabic"/>
                <w:sz w:val="28"/>
                <w:szCs w:val="28"/>
              </w:rPr>
              <m:t>0.2</m:t>
            </m:r>
          </m:den>
        </m:f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≈</m:t>
        </m:r>
        <m:r>
          <w:rPr>
            <w:rFonts w:ascii="Cambria Math" w:hAnsi="Cambria Math" w:cs="Simplified Arabic"/>
            <w:sz w:val="28"/>
            <w:szCs w:val="28"/>
          </w:rPr>
          <m:t>0.6523</m:t>
        </m:r>
      </m:oMath>
    </w:p>
    <w:p w:rsidR="001F3028" w:rsidRPr="001F3028" w:rsidRDefault="009943D8" w:rsidP="00855C5D">
      <w:pPr>
        <w:numPr>
          <w:ilvl w:val="0"/>
          <w:numId w:val="92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sSup>
          <m:sSup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pPr>
          <m:e>
            <m:r>
              <w:rPr>
                <w:rFonts w:ascii="Cambria Math" w:hAnsi="Cambria Math" w:cs="Simplified Arabic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Simplified Arabic"/>
                <w:sz w:val="28"/>
                <w:szCs w:val="28"/>
              </w:rPr>
              <m:t>-</m:t>
            </m:r>
            <m:r>
              <w:rPr>
                <w:rFonts w:ascii="Cambria Math" w:hAnsi="Cambria Math" w:cs="Simplified Arabic"/>
                <w:sz w:val="28"/>
                <w:szCs w:val="28"/>
              </w:rPr>
              <m:t>0.03</m:t>
            </m:r>
          </m:sup>
        </m:sSup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0.97045</m:t>
        </m:r>
      </m:oMath>
    </w:p>
    <w:p w:rsidR="001F3028" w:rsidRPr="001F3028" w:rsidRDefault="001F3028" w:rsidP="00855C5D">
      <w:pPr>
        <w:numPr>
          <w:ilvl w:val="0"/>
          <w:numId w:val="92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الأسعار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النهائية</w:t>
      </w:r>
      <w:r w:rsidRPr="001F3028">
        <w:rPr>
          <w:rFonts w:ascii="Simplified Arabic" w:hAnsi="Simplified Arabic" w:cs="Simplified Arabic"/>
          <w:sz w:val="28"/>
          <w:szCs w:val="28"/>
        </w:rPr>
        <w:t>: 48.4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39.6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32.4</w:t>
      </w:r>
    </w:p>
    <w:p w:rsidR="001F3028" w:rsidRPr="001F3028" w:rsidRDefault="001F3028" w:rsidP="00855C5D">
      <w:pPr>
        <w:numPr>
          <w:ilvl w:val="0"/>
          <w:numId w:val="92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(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أ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)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الأوروبي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: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≈</m:t>
        </m:r>
        <m:r>
          <w:rPr>
            <w:rFonts w:ascii="Cambria Math" w:hAnsi="Cambria Math" w:cs="Simplified Arabic"/>
            <w:sz w:val="28"/>
            <w:szCs w:val="28"/>
          </w:rPr>
          <m:t>2.12</m:t>
        </m:r>
      </m:oMath>
    </w:p>
    <w:p w:rsidR="001F3028" w:rsidRPr="001F3028" w:rsidRDefault="001F3028" w:rsidP="00855C5D">
      <w:pPr>
        <w:numPr>
          <w:ilvl w:val="0"/>
          <w:numId w:val="92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(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ب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)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الأمريكي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: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افحص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مبكرًا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العقدة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السفلى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الأولى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(S=36):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الفورية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= 6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أكبر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الاستمرار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Times New Roman" w:hAnsi="Times New Roman" w:cs="Times New Roman"/>
          <w:sz w:val="28"/>
          <w:szCs w:val="28"/>
        </w:rPr>
        <w:t>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4.76 </w:t>
      </w:r>
      <w:r w:rsidRPr="001F3028">
        <w:rPr>
          <w:rFonts w:ascii="Cambria Math" w:hAnsi="Cambria Math" w:cs="Cambria Math"/>
          <w:sz w:val="28"/>
          <w:szCs w:val="28"/>
        </w:rPr>
        <w:t>⇒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تُمارس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بالتالي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Simplified Arabic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Simplified Arabic"/>
                <w:sz w:val="28"/>
                <w:szCs w:val="28"/>
              </w:rPr>
              <m:t>Am</m:t>
            </m:r>
          </m:sup>
        </m:sSubSup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≈</m:t>
        </m:r>
        <m:r>
          <w:rPr>
            <w:rFonts w:ascii="Cambria Math" w:hAnsi="Cambria Math" w:cs="Simplified Arabic"/>
            <w:sz w:val="28"/>
            <w:szCs w:val="28"/>
          </w:rPr>
          <m:t>2.54</m:t>
        </m:r>
      </m:oMath>
    </w:p>
    <w:p w:rsidR="001F3028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0E38E943">
          <v:rect id="_x0000_i1165" style="width:0;height:1.5pt" o:hralign="center" o:hrstd="t" o:hr="t"/>
        </w:pic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105" w:name="section-3"/>
      <w:bookmarkEnd w:id="104"/>
      <w:r w:rsidRPr="001F3028">
        <w:rPr>
          <w:rFonts w:ascii="Simplified Arabic" w:hAnsi="Simplified Arabic" w:cs="Simplified Arabic"/>
          <w:sz w:val="28"/>
          <w:szCs w:val="28"/>
        </w:rPr>
        <w:t>13.23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تقدير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التنفيذ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الذي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يجعل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التنفيذ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الفوري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عند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t=0)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أمثل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مسألة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13.22.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106" w:name="منهجية-التجربة-والخطأ"/>
      <w:r w:rsidRPr="001F3028">
        <w:rPr>
          <w:rFonts w:ascii="Simplified Arabic" w:hAnsi="Simplified Arabic" w:cs="Simplified Arabic"/>
          <w:sz w:val="28"/>
          <w:szCs w:val="28"/>
          <w:rtl/>
        </w:rPr>
        <w:t>منهجية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التجربة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والخطأ</w:t>
      </w:r>
    </w:p>
    <w:p w:rsidR="001F3028" w:rsidRPr="001F3028" w:rsidRDefault="001F3028" w:rsidP="00855C5D">
      <w:pPr>
        <w:numPr>
          <w:ilvl w:val="0"/>
          <w:numId w:val="93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احسب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الاستمرار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(Continuation Value)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كما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13.22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لعدة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قيم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K.</w:t>
      </w:r>
    </w:p>
    <w:p w:rsidR="001F3028" w:rsidRPr="001F3028" w:rsidRDefault="001F3028" w:rsidP="00855C5D">
      <w:pPr>
        <w:numPr>
          <w:ilvl w:val="0"/>
          <w:numId w:val="93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قارنها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الفورية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K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0</m:t>
            </m:r>
          </m:sub>
        </m:sSub>
      </m:oMath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855C5D">
      <w:pPr>
        <w:numPr>
          <w:ilvl w:val="0"/>
          <w:numId w:val="93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أول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K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تجعل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K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0</m:t>
            </m:r>
          </m:sub>
        </m:sSub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Times New Roman" w:hAnsi="Times New Roman" w:cs="Times New Roman"/>
          <w:sz w:val="28"/>
          <w:szCs w:val="28"/>
        </w:rPr>
        <w:t>≥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الاستمرار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المطلوب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النتيجة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التقريبية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: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عندما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يكون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K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≈</m:t>
        </m:r>
        <m:r>
          <w:rPr>
            <w:rFonts w:ascii="Cambria Math" w:hAnsi="Cambria Math" w:cs="Simplified Arabic"/>
            <w:sz w:val="28"/>
            <w:szCs w:val="28"/>
          </w:rPr>
          <m:t>43.5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44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يصبح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التنفيذ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الفوري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أفضل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لأن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K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-</m:t>
        </m:r>
        <m:r>
          <w:rPr>
            <w:rFonts w:ascii="Cambria Math" w:hAnsi="Cambria Math" w:cs="Simplified Arabic"/>
            <w:sz w:val="28"/>
            <w:szCs w:val="28"/>
          </w:rPr>
          <m:t>40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يتجاوز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الاستمرار</w:t>
      </w:r>
      <w:r w:rsidRPr="001F3028">
        <w:rPr>
          <w:rFonts w:ascii="Simplified Arabic" w:hAnsi="Simplified Arabic" w:cs="Simplified Arabic"/>
          <w:sz w:val="28"/>
          <w:szCs w:val="28"/>
        </w:rPr>
        <w:t>).</w:t>
      </w:r>
    </w:p>
    <w:p w:rsidR="001F3028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385971E1">
          <v:rect id="_x0000_i1166" style="width:0;height:1.5pt" o:hralign="center" o:hrstd="t" o:hr="t"/>
        </w:pic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107" w:name="section-4"/>
      <w:bookmarkEnd w:id="105"/>
      <w:bookmarkEnd w:id="106"/>
      <w:r w:rsidRPr="001F3028">
        <w:rPr>
          <w:rFonts w:ascii="Simplified Arabic" w:hAnsi="Simplified Arabic" w:cs="Simplified Arabic"/>
          <w:sz w:val="28"/>
          <w:szCs w:val="28"/>
        </w:rPr>
        <w:t>13.24</w:t>
      </w:r>
    </w:p>
    <w:p w:rsidR="001F3028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30</m:t>
        </m:r>
      </m:oMath>
      <w:r w:rsidR="001F3028"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, </w:t>
      </w:r>
      <w:r w:rsidR="001F3028"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خطوتان</w:t>
      </w:r>
      <w:r w:rsidR="001F3028"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(</w:t>
      </w:r>
      <w:r w:rsidR="001F3028"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كل</w:t>
      </w:r>
      <w:r w:rsidR="001F3028"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2 </w:t>
      </w:r>
      <w:r w:rsidR="001F3028"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شهر</w:t>
      </w:r>
      <w:r w:rsidR="001F3028"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), </w:t>
      </w:r>
      <m:oMath>
        <m:r>
          <w:rPr>
            <w:rFonts w:ascii="Cambria Math" w:hAnsi="Cambria Math" w:cs="Simplified Arabic"/>
            <w:sz w:val="28"/>
            <w:szCs w:val="28"/>
          </w:rPr>
          <m:t>u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1.08</m:t>
        </m:r>
      </m:oMath>
      <w:r w:rsidR="001F3028"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, </w:t>
      </w:r>
      <m:oMath>
        <m:r>
          <w:rPr>
            <w:rFonts w:ascii="Cambria Math" w:hAnsi="Cambria Math" w:cs="Simplified Arabic"/>
            <w:sz w:val="28"/>
            <w:szCs w:val="28"/>
          </w:rPr>
          <m:t>d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0.90</m:t>
        </m:r>
      </m:oMath>
      <w:r w:rsidR="001F3028"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, </w:t>
      </w:r>
      <m:oMath>
        <m:r>
          <w:rPr>
            <w:rFonts w:ascii="Cambria Math" w:hAnsi="Cambria Math" w:cs="Simplified Arabic"/>
            <w:sz w:val="28"/>
            <w:szCs w:val="28"/>
          </w:rPr>
          <m:t>r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5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%</m:t>
        </m:r>
      </m:oMath>
      <w:r w:rsidR="001F3028"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, </w:t>
      </w:r>
      <w:r w:rsidR="001F3028"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المشتق</w:t>
      </w:r>
      <w:r w:rsidR="001F3028"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يدفع</w:t>
      </w:r>
    </w:p>
    <w:p w:rsidR="001F3028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implified Arabic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Simplified Arabic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Simplified Arabic"/>
              <w:sz w:val="28"/>
              <w:szCs w:val="28"/>
            </w:rPr>
            <m:t> 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[max(</m:t>
          </m:r>
          <m:r>
            <w:rPr>
              <w:rFonts w:ascii="Cambria Math" w:hAnsi="Cambria Math" w:cs="Simplified Arabic"/>
              <w:sz w:val="28"/>
              <w:szCs w:val="28"/>
            </w:rPr>
            <m:t>30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,</m:t>
          </m:r>
          <m:r>
            <w:rPr>
              <w:rFonts w:ascii="Cambria Math" w:hAnsi="Cambria Math" w:cs="Simplified Arabic"/>
              <w:sz w:val="28"/>
              <w:szCs w:val="28"/>
            </w:rPr>
            <m:t>0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</m:t>
          </m:r>
          <m:sSup>
            <m:sSup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]</m:t>
              </m:r>
            </m:e>
            <m:sup>
              <m:r>
                <w:rPr>
                  <w:rFonts w:ascii="Cambria Math" w:hAnsi="Cambria Math" w:cs="Simplified Arabic"/>
                  <w:sz w:val="28"/>
                  <w:szCs w:val="28"/>
                </w:rPr>
                <m:t>2</m:t>
              </m:r>
            </m:sup>
          </m:sSup>
        </m:oMath>
      </m:oMathPara>
    </w:p>
    <w:p w:rsidR="001F3028" w:rsidRPr="001F3028" w:rsidRDefault="001F3028" w:rsidP="00855C5D">
      <w:pPr>
        <w:numPr>
          <w:ilvl w:val="0"/>
          <w:numId w:val="94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Δ</m:t>
        </m:r>
        <m:r>
          <w:rPr>
            <w:rFonts w:ascii="Cambria Math" w:hAnsi="Cambria Math" w:cs="Simplified Arabic"/>
            <w:sz w:val="28"/>
            <w:szCs w:val="28"/>
          </w:rPr>
          <m:t>t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f>
          <m:fPr>
            <m:type m:val="lin"/>
            <m:ctrlPr>
              <w:rPr>
                <w:rFonts w:ascii="Cambria Math" w:hAnsi="Cambria Math" w:cs="Simplified Arabic"/>
                <w:sz w:val="28"/>
                <w:szCs w:val="28"/>
              </w:rPr>
            </m:ctrlPr>
          </m:fPr>
          <m:num>
            <m:r>
              <w:rPr>
                <w:rFonts w:ascii="Cambria Math" w:hAnsi="Cambria Math" w:cs="Simplified Arabic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Simplified Arabic"/>
                <w:sz w:val="28"/>
                <w:szCs w:val="28"/>
              </w:rPr>
              <m:t>12</m:t>
            </m:r>
          </m:den>
        </m:f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0.1667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, </w:t>
      </w:r>
      <m:oMath>
        <m:r>
          <w:rPr>
            <w:rFonts w:ascii="Cambria Math" w:hAnsi="Cambria Math" w:cs="Simplified Arabic"/>
            <w:sz w:val="28"/>
            <w:szCs w:val="28"/>
          </w:rPr>
          <m:t>p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Simplified Arabic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Simplified Arabic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Simplified Arabic"/>
                    <w:sz w:val="28"/>
                    <w:szCs w:val="28"/>
                  </w:rPr>
                  <m:t>0.00833</m:t>
                </m:r>
              </m:sup>
            </m:sSup>
            <m:r>
              <m:rPr>
                <m:sty m:val="p"/>
              </m:rPr>
              <w:rPr>
                <w:rFonts w:ascii="Cambria Math" w:hAnsi="Cambria Math" w:cs="Simplified Arabic"/>
                <w:sz w:val="28"/>
                <w:szCs w:val="28"/>
              </w:rPr>
              <m:t>-</m:t>
            </m:r>
            <m:r>
              <w:rPr>
                <w:rFonts w:ascii="Cambria Math" w:hAnsi="Cambria Math" w:cs="Simplified Arabic"/>
                <w:sz w:val="28"/>
                <w:szCs w:val="28"/>
              </w:rPr>
              <m:t>0.9</m:t>
            </m:r>
          </m:num>
          <m:den>
            <m:r>
              <w:rPr>
                <w:rFonts w:ascii="Cambria Math" w:hAnsi="Cambria Math" w:cs="Simplified Arabic"/>
                <w:sz w:val="28"/>
                <w:szCs w:val="28"/>
              </w:rPr>
              <m:t>0.18</m:t>
            </m:r>
          </m:den>
        </m:f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≈</m:t>
        </m:r>
        <m:r>
          <w:rPr>
            <w:rFonts w:ascii="Cambria Math" w:hAnsi="Cambria Math" w:cs="Simplified Arabic"/>
            <w:sz w:val="28"/>
            <w:szCs w:val="28"/>
          </w:rPr>
          <m:t>0.602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pPr>
          <m:e>
            <m:r>
              <w:rPr>
                <w:rFonts w:ascii="Cambria Math" w:hAnsi="Cambria Math" w:cs="Simplified Arabic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Simplified Arabic"/>
                <w:sz w:val="28"/>
                <w:szCs w:val="28"/>
              </w:rPr>
              <m:t>-</m:t>
            </m:r>
            <m:r>
              <w:rPr>
                <w:rFonts w:ascii="Cambria Math" w:hAnsi="Cambria Math" w:cs="Simplified Arabic"/>
                <w:sz w:val="28"/>
                <w:szCs w:val="28"/>
              </w:rPr>
              <m:t>0.00833</m:t>
            </m:r>
          </m:sup>
        </m:sSup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0.9917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855C5D">
      <w:pPr>
        <w:numPr>
          <w:ilvl w:val="0"/>
          <w:numId w:val="94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الأسعار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الطرفية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uu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≈</m:t>
        </m:r>
        <m:r>
          <w:rPr>
            <w:rFonts w:ascii="Cambria Math" w:hAnsi="Cambria Math" w:cs="Simplified Arabic"/>
            <w:sz w:val="28"/>
            <w:szCs w:val="28"/>
          </w:rPr>
          <m:t>34.99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,</m:t>
        </m:r>
        <m:r>
          <w:rPr>
            <w:rFonts w:ascii="Cambria Math" w:hAnsi="Cambria Math" w:cs="Simplified Arabic"/>
            <w:sz w:val="28"/>
            <w:szCs w:val="28"/>
          </w:rPr>
          <m:t> 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ud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29.16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,</m:t>
        </m:r>
        <m:r>
          <w:rPr>
            <w:rFonts w:ascii="Cambria Math" w:hAnsi="Cambria Math" w:cs="Simplified Arabic"/>
            <w:sz w:val="28"/>
            <w:szCs w:val="28"/>
          </w:rPr>
          <m:t> 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dd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24.30</m:t>
        </m:r>
      </m:oMath>
    </w:p>
    <w:p w:rsidR="001F3028" w:rsidRPr="001F3028" w:rsidRDefault="001F3028" w:rsidP="00855C5D">
      <w:pPr>
        <w:numPr>
          <w:ilvl w:val="0"/>
          <w:numId w:val="94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القيم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الطرفية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m:oMath>
        <m:r>
          <w:rPr>
            <w:rFonts w:ascii="Cambria Math" w:hAnsi="Cambria Math" w:cs="Simplified Arabic"/>
            <w:sz w:val="28"/>
            <w:szCs w:val="28"/>
          </w:rPr>
          <m:t>0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;</m:t>
        </m:r>
        <m:r>
          <w:rPr>
            <w:rFonts w:ascii="Cambria Math" w:hAnsi="Cambria Math" w:cs="Simplified Arabic"/>
            <w:sz w:val="28"/>
            <w:szCs w:val="28"/>
          </w:rPr>
          <m:t> 0.3528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;</m:t>
        </m:r>
        <m:r>
          <w:rPr>
            <w:rFonts w:ascii="Cambria Math" w:hAnsi="Cambria Math" w:cs="Simplified Arabic"/>
            <w:sz w:val="28"/>
            <w:szCs w:val="28"/>
          </w:rPr>
          <m:t> 16.245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بالترتيب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855C5D">
      <w:pPr>
        <w:numPr>
          <w:ilvl w:val="0"/>
          <w:numId w:val="94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القيمة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الابتدائية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≈</m:t>
        </m:r>
        <m:r>
          <w:rPr>
            <w:rFonts w:ascii="Cambria Math" w:hAnsi="Cambria Math" w:cs="Simplified Arabic"/>
            <w:sz w:val="28"/>
            <w:szCs w:val="28"/>
          </w:rPr>
          <m:t>2.70</m:t>
        </m:r>
      </m:oMath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هل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يُمارس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مبكرًا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نمط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أمريكي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)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؟</w:t>
      </w:r>
    </w:p>
    <w:p w:rsidR="001F3028" w:rsidRPr="001F3028" w:rsidRDefault="001F3028" w:rsidP="00855C5D">
      <w:pPr>
        <w:numPr>
          <w:ilvl w:val="0"/>
          <w:numId w:val="95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العقدة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السفلية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الأولى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الفورية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= </w:t>
      </w:r>
      <m:oMath>
        <m:r>
          <w:rPr>
            <w:rFonts w:ascii="Cambria Math" w:hAnsi="Cambria Math" w:cs="Simplified Arabic"/>
            <w:sz w:val="28"/>
            <w:szCs w:val="28"/>
          </w:rPr>
          <m:t>0.5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(</m:t>
        </m:r>
        <m:r>
          <w:rPr>
            <w:rFonts w:ascii="Cambria Math" w:hAnsi="Cambria Math" w:cs="Simplified Arabic"/>
            <w:sz w:val="28"/>
            <w:szCs w:val="28"/>
          </w:rPr>
          <m:t>30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-</m:t>
        </m:r>
        <m:r>
          <w:rPr>
            <w:rFonts w:ascii="Cambria Math" w:hAnsi="Cambria Math" w:cs="Simplified Arabic"/>
            <w:sz w:val="28"/>
            <w:szCs w:val="28"/>
          </w:rPr>
          <m:t>27</m:t>
        </m:r>
        <m:sSup>
          <m:sSup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Simplified Arabic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Simplified Arabic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4.5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بينما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الاستمرار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Times New Roman" w:hAnsi="Times New Roman" w:cs="Times New Roman"/>
          <w:sz w:val="28"/>
          <w:szCs w:val="28"/>
        </w:rPr>
        <w:t>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6.62 </w:t>
      </w:r>
      <w:r w:rsidRPr="001F3028">
        <w:rPr>
          <w:rFonts w:ascii="Cambria Math" w:hAnsi="Cambria Math" w:cs="Cambria Math"/>
          <w:sz w:val="28"/>
          <w:szCs w:val="28"/>
        </w:rPr>
        <w:t>⇒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لا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855C5D">
      <w:pPr>
        <w:numPr>
          <w:ilvl w:val="0"/>
          <w:numId w:val="95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إذن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لا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يُنصح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بالإ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Exercise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مبكرًا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5A72839A">
          <v:rect id="_x0000_i1167" style="width:0;height:1.5pt" o:hralign="center" o:hrstd="t" o:hr="t"/>
        </w:pic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108" w:name="خيار-أوروبي-على-سهم-بلا-توزيعات"/>
      <w:bookmarkEnd w:id="107"/>
      <w:r w:rsidRPr="001F3028">
        <w:rPr>
          <w:rFonts w:ascii="Simplified Arabic" w:hAnsi="Simplified Arabic" w:cs="Simplified Arabic"/>
          <w:sz w:val="28"/>
          <w:szCs w:val="28"/>
        </w:rPr>
        <w:t>13.25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أوروبي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سهم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بلا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توزيعات</w:t>
      </w:r>
      <w:r w:rsidRPr="001F3028">
        <w:rPr>
          <w:rFonts w:ascii="Simplified Arabic" w:hAnsi="Simplified Arabic" w:cs="Simplified Arabic"/>
          <w:sz w:val="28"/>
          <w:szCs w:val="28"/>
        </w:rPr>
        <w:t>)</w:t>
      </w:r>
    </w:p>
    <w:p w:rsidR="001F3028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40</m:t>
        </m:r>
      </m:oMath>
      <w:r w:rsidR="001F3028"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, </w:t>
      </w:r>
      <m:oMath>
        <m:r>
          <w:rPr>
            <w:rFonts w:ascii="Cambria Math" w:hAnsi="Cambria Math" w:cs="Simplified Arabic"/>
            <w:sz w:val="28"/>
            <w:szCs w:val="28"/>
          </w:rPr>
          <m:t>K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40</m:t>
        </m:r>
      </m:oMath>
      <w:r w:rsidR="001F3028"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, </w:t>
      </w:r>
      <m:oMath>
        <m:r>
          <w:rPr>
            <w:rFonts w:ascii="Cambria Math" w:hAnsi="Cambria Math" w:cs="Simplified Arabic"/>
            <w:sz w:val="28"/>
            <w:szCs w:val="28"/>
          </w:rPr>
          <m:t>r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4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%</m:t>
        </m:r>
      </m:oMath>
      <w:r w:rsidR="001F3028"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, </w:t>
      </w:r>
      <m:oMath>
        <m:r>
          <w:rPr>
            <w:rFonts w:ascii="Cambria Math" w:hAnsi="Cambria Math" w:cs="Simplified Arabic"/>
            <w:sz w:val="28"/>
            <w:szCs w:val="28"/>
          </w:rPr>
          <m:t>σ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30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%</m:t>
        </m:r>
      </m:oMath>
      <w:r w:rsidR="001F3028"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, </w:t>
      </w:r>
      <m:oMath>
        <m:r>
          <w:rPr>
            <w:rFonts w:ascii="Cambria Math" w:hAnsi="Cambria Math" w:cs="Simplified Arabic"/>
            <w:sz w:val="28"/>
            <w:szCs w:val="28"/>
          </w:rPr>
          <m:t>T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6</m:t>
        </m:r>
      </m:oMath>
      <w:r w:rsidR="001F3028"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أشهر</w:t>
      </w:r>
      <w:r w:rsidR="001F3028"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, </w:t>
      </w:r>
      <w:r w:rsidR="001F3028"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خطوتان</w:t>
      </w:r>
    </w:p>
    <w:p w:rsidR="001F3028" w:rsidRPr="001F3028" w:rsidRDefault="001F3028" w:rsidP="00855C5D">
      <w:pPr>
        <w:numPr>
          <w:ilvl w:val="0"/>
          <w:numId w:val="9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r>
          <w:rPr>
            <w:rFonts w:ascii="Cambria Math" w:hAnsi="Cambria Math" w:cs="Simplified Arabic"/>
            <w:sz w:val="28"/>
            <w:szCs w:val="28"/>
          </w:rPr>
          <m:t>u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pPr>
          <m:e>
            <m:r>
              <w:rPr>
                <w:rFonts w:ascii="Cambria Math" w:hAnsi="Cambria Math" w:cs="Simplified Arabic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Simplified Arabic"/>
                <w:sz w:val="28"/>
                <w:szCs w:val="28"/>
              </w:rPr>
              <m:t>0.30</m:t>
            </m:r>
            <m:rad>
              <m:radPr>
                <m:degHide m:val="1"/>
                <m:ctrlPr>
                  <w:rPr>
                    <w:rFonts w:ascii="Cambria Math" w:hAnsi="Cambria Math" w:cs="Simplified Arabic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Simplified Arabic"/>
                    <w:sz w:val="28"/>
                    <w:szCs w:val="28"/>
                  </w:rPr>
                  <m:t>0.25</m:t>
                </m:r>
              </m:e>
            </m:rad>
          </m:sup>
        </m:sSup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pPr>
          <m:e>
            <m:r>
              <w:rPr>
                <w:rFonts w:ascii="Cambria Math" w:hAnsi="Cambria Math" w:cs="Simplified Arabic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Simplified Arabic"/>
                <w:sz w:val="28"/>
                <w:szCs w:val="28"/>
              </w:rPr>
              <m:t>0.15</m:t>
            </m:r>
          </m:sup>
        </m:sSup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1.1618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, </w:t>
      </w:r>
      <m:oMath>
        <m:r>
          <w:rPr>
            <w:rFonts w:ascii="Cambria Math" w:hAnsi="Cambria Math" w:cs="Simplified Arabic"/>
            <w:sz w:val="28"/>
            <w:szCs w:val="28"/>
          </w:rPr>
          <m:t>d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0.8607</m:t>
        </m:r>
      </m:oMath>
    </w:p>
    <w:p w:rsidR="001F3028" w:rsidRPr="001F3028" w:rsidRDefault="001F3028" w:rsidP="00855C5D">
      <w:pPr>
        <w:numPr>
          <w:ilvl w:val="0"/>
          <w:numId w:val="9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r>
          <w:rPr>
            <w:rFonts w:ascii="Cambria Math" w:hAnsi="Cambria Math" w:cs="Simplified Arabic"/>
            <w:sz w:val="28"/>
            <w:szCs w:val="28"/>
          </w:rPr>
          <m:t>p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Simplified Arabic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Simplified Arabic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Simplified Arabic"/>
                    <w:sz w:val="28"/>
                    <w:szCs w:val="28"/>
                  </w:rPr>
                  <m:t>0.01</m:t>
                </m:r>
              </m:sup>
            </m:sSup>
            <m:r>
              <m:rPr>
                <m:sty m:val="p"/>
              </m:rPr>
              <w:rPr>
                <w:rFonts w:ascii="Cambria Math" w:hAnsi="Cambria Math" w:cs="Simplified Arabic"/>
                <w:sz w:val="28"/>
                <w:szCs w:val="28"/>
              </w:rPr>
              <m:t>-</m:t>
            </m:r>
            <m:r>
              <w:rPr>
                <w:rFonts w:ascii="Cambria Math" w:hAnsi="Cambria Math" w:cs="Simplified Arabic"/>
                <w:sz w:val="28"/>
                <w:szCs w:val="28"/>
              </w:rPr>
              <m:t>d</m:t>
            </m:r>
          </m:num>
          <m:den>
            <m:r>
              <w:rPr>
                <w:rFonts w:ascii="Cambria Math" w:hAnsi="Cambria Math" w:cs="Simplified Arabic"/>
                <w:sz w:val="28"/>
                <w:szCs w:val="28"/>
              </w:rPr>
              <m:t>u</m:t>
            </m:r>
            <m:r>
              <m:rPr>
                <m:sty m:val="p"/>
              </m:rPr>
              <w:rPr>
                <w:rFonts w:ascii="Cambria Math" w:hAnsi="Cambria Math" w:cs="Simplified Arabic"/>
                <w:sz w:val="28"/>
                <w:szCs w:val="28"/>
              </w:rPr>
              <m:t>-</m:t>
            </m:r>
            <m:r>
              <w:rPr>
                <w:rFonts w:ascii="Cambria Math" w:hAnsi="Cambria Math" w:cs="Simplified Arabic"/>
                <w:sz w:val="28"/>
                <w:szCs w:val="28"/>
              </w:rPr>
              <m:t>d</m:t>
            </m:r>
          </m:den>
        </m:f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≈</m:t>
        </m:r>
        <m:r>
          <w:rPr>
            <w:rFonts w:ascii="Cambria Math" w:hAnsi="Cambria Math" w:cs="Simplified Arabic"/>
            <w:sz w:val="28"/>
            <w:szCs w:val="28"/>
          </w:rPr>
          <m:t>0.4959</m:t>
        </m:r>
      </m:oMath>
    </w:p>
    <w:p w:rsidR="001F3028" w:rsidRPr="001F3028" w:rsidRDefault="001F3028" w:rsidP="00855C5D">
      <w:pPr>
        <w:numPr>
          <w:ilvl w:val="0"/>
          <w:numId w:val="9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القيم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النهائية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54.04, 40, 29.63 </w:t>
      </w:r>
      <w:r w:rsidRPr="001F3028">
        <w:rPr>
          <w:rFonts w:ascii="Times New Roman" w:hAnsi="Times New Roman" w:cs="Times New Roman"/>
          <w:sz w:val="28"/>
          <w:szCs w:val="28"/>
        </w:rPr>
        <w:t>→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العوائد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للـ</w:t>
      </w:r>
      <w:r w:rsidRPr="001F3028">
        <w:rPr>
          <w:rFonts w:ascii="Simplified Arabic" w:hAnsi="Simplified Arabic" w:cs="Simplified Arabic"/>
          <w:sz w:val="28"/>
          <w:szCs w:val="28"/>
        </w:rPr>
        <w:t>Call: 14.04, 0, 0</w:t>
      </w:r>
    </w:p>
    <w:p w:rsidR="001F3028" w:rsidRPr="001F3028" w:rsidRDefault="009943D8" w:rsidP="00855C5D">
      <w:pPr>
        <w:numPr>
          <w:ilvl w:val="0"/>
          <w:numId w:val="9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u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0.99005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×(</m:t>
        </m:r>
        <m:r>
          <w:rPr>
            <w:rFonts w:ascii="Cambria Math" w:hAnsi="Cambria Math" w:cs="Simplified Arabic"/>
            <w:sz w:val="28"/>
            <w:szCs w:val="28"/>
          </w:rPr>
          <m:t>0.4959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×</m:t>
        </m:r>
        <m:r>
          <w:rPr>
            <w:rFonts w:ascii="Cambria Math" w:hAnsi="Cambria Math" w:cs="Simplified Arabic"/>
            <w:sz w:val="28"/>
            <w:szCs w:val="28"/>
          </w:rPr>
          <m:t>14.04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)=</m:t>
        </m:r>
        <m:r>
          <w:rPr>
            <w:rFonts w:ascii="Cambria Math" w:hAnsi="Cambria Math" w:cs="Simplified Arabic"/>
            <w:sz w:val="28"/>
            <w:szCs w:val="28"/>
          </w:rPr>
          <m:t>6.89</m:t>
        </m:r>
      </m:oMath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d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0</m:t>
        </m:r>
      </m:oMath>
    </w:p>
    <w:p w:rsidR="001F3028" w:rsidRPr="001F3028" w:rsidRDefault="009943D8" w:rsidP="00855C5D">
      <w:pPr>
        <w:numPr>
          <w:ilvl w:val="0"/>
          <w:numId w:val="9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0.99005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×(</m:t>
        </m:r>
        <m:r>
          <w:rPr>
            <w:rFonts w:ascii="Cambria Math" w:hAnsi="Cambria Math" w:cs="Simplified Arabic"/>
            <w:sz w:val="28"/>
            <w:szCs w:val="28"/>
          </w:rPr>
          <m:t>0.4959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×</m:t>
        </m:r>
        <m:r>
          <w:rPr>
            <w:rFonts w:ascii="Cambria Math" w:hAnsi="Cambria Math" w:cs="Simplified Arabic"/>
            <w:sz w:val="28"/>
            <w:szCs w:val="28"/>
          </w:rPr>
          <m:t>6.89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)≈</m:t>
        </m:r>
        <m:r>
          <w:rPr>
            <w:rFonts w:ascii="Cambria Math" w:hAnsi="Cambria Math" w:cs="Simplified Arabic"/>
            <w:sz w:val="28"/>
            <w:szCs w:val="28"/>
          </w:rPr>
          <m:t>3.39</m:t>
        </m:r>
      </m:oMath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>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يمكن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للطالب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مقارنة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النتيجة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برنامج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DerivaGem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لخطوات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أكثر</w:t>
      </w:r>
      <w:r w:rsidRPr="001F3028">
        <w:rPr>
          <w:rFonts w:ascii="Simplified Arabic" w:hAnsi="Simplified Arabic" w:cs="Simplified Arabic"/>
          <w:sz w:val="28"/>
          <w:szCs w:val="28"/>
        </w:rPr>
        <w:t>.)</w:t>
      </w:r>
    </w:p>
    <w:p w:rsidR="001F3028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762F93FE">
          <v:rect id="_x0000_i1168" style="width:0;height:1.5pt" o:hralign="center" o:hrstd="t" o:hr="t"/>
        </w:pic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109" w:name="أمريكي-put-على-عقد-آجل"/>
      <w:bookmarkEnd w:id="108"/>
      <w:r w:rsidRPr="001F3028">
        <w:rPr>
          <w:rFonts w:ascii="Simplified Arabic" w:hAnsi="Simplified Arabic" w:cs="Simplified Arabic"/>
          <w:sz w:val="28"/>
          <w:szCs w:val="28"/>
        </w:rPr>
        <w:t>13.26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أمريكي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Put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عقد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آجل</w:t>
      </w:r>
      <w:r w:rsidRPr="001F3028">
        <w:rPr>
          <w:rFonts w:ascii="Simplified Arabic" w:hAnsi="Simplified Arabic" w:cs="Simplified Arabic"/>
          <w:sz w:val="28"/>
          <w:szCs w:val="28"/>
        </w:rPr>
        <w:t>)</w:t>
      </w:r>
    </w:p>
    <w:p w:rsidR="001F3028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50</m:t>
        </m:r>
      </m:oMath>
      <w:r w:rsidR="001F3028"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, </w:t>
      </w:r>
      <m:oMath>
        <m:r>
          <w:rPr>
            <w:rFonts w:ascii="Cambria Math" w:hAnsi="Cambria Math" w:cs="Simplified Arabic"/>
            <w:sz w:val="28"/>
            <w:szCs w:val="28"/>
          </w:rPr>
          <m:t>K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50</m:t>
        </m:r>
      </m:oMath>
      <w:r w:rsidR="001F3028"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, </w:t>
      </w:r>
      <m:oMath>
        <m:r>
          <w:rPr>
            <w:rFonts w:ascii="Cambria Math" w:hAnsi="Cambria Math" w:cs="Simplified Arabic"/>
            <w:sz w:val="28"/>
            <w:szCs w:val="28"/>
          </w:rPr>
          <m:t>r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10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%</m:t>
        </m:r>
      </m:oMath>
      <w:r w:rsidR="001F3028"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, </w:t>
      </w:r>
      <m:oMath>
        <m:r>
          <w:rPr>
            <w:rFonts w:ascii="Cambria Math" w:hAnsi="Cambria Math" w:cs="Simplified Arabic"/>
            <w:sz w:val="28"/>
            <w:szCs w:val="28"/>
          </w:rPr>
          <m:t>σ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40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%</m:t>
        </m:r>
      </m:oMath>
      <w:r w:rsidR="001F3028"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, </w:t>
      </w:r>
      <m:oMath>
        <m:r>
          <w:rPr>
            <w:rFonts w:ascii="Cambria Math" w:hAnsi="Cambria Math" w:cs="Simplified Arabic"/>
            <w:sz w:val="28"/>
            <w:szCs w:val="28"/>
          </w:rPr>
          <m:t>T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6</m:t>
        </m:r>
      </m:oMath>
      <w:r w:rsidR="001F3028"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أشهر</w:t>
      </w:r>
      <w:r w:rsidR="001F3028"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, </w:t>
      </w:r>
      <w:r w:rsidR="001F3028"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خطوتان</w:t>
      </w:r>
    </w:p>
    <w:p w:rsidR="001F3028" w:rsidRPr="001F3028" w:rsidRDefault="001F3028" w:rsidP="00855C5D">
      <w:pPr>
        <w:numPr>
          <w:ilvl w:val="0"/>
          <w:numId w:val="97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للعقود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الآجلة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m:oMath>
        <m:r>
          <w:rPr>
            <w:rFonts w:ascii="Cambria Math" w:hAnsi="Cambria Math" w:cs="Simplified Arabic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1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, </w:t>
      </w:r>
      <m:oMath>
        <m:r>
          <w:rPr>
            <w:rFonts w:ascii="Cambria Math" w:hAnsi="Cambria Math" w:cs="Simplified Arabic"/>
            <w:sz w:val="28"/>
            <w:szCs w:val="28"/>
          </w:rPr>
          <m:t>u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pPr>
          <m:e>
            <m:r>
              <w:rPr>
                <w:rFonts w:ascii="Cambria Math" w:hAnsi="Cambria Math" w:cs="Simplified Arabic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Simplified Arabic"/>
                <w:sz w:val="28"/>
                <w:szCs w:val="28"/>
              </w:rPr>
              <m:t>0.40</m:t>
            </m:r>
            <m:rad>
              <m:radPr>
                <m:degHide m:val="1"/>
                <m:ctrlPr>
                  <w:rPr>
                    <w:rFonts w:ascii="Cambria Math" w:hAnsi="Cambria Math" w:cs="Simplified Arabic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Simplified Arabic"/>
                    <w:sz w:val="28"/>
                    <w:szCs w:val="28"/>
                  </w:rPr>
                  <m:t>0.25</m:t>
                </m:r>
              </m:e>
            </m:rad>
          </m:sup>
        </m:sSup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pPr>
          <m:e>
            <m:r>
              <w:rPr>
                <w:rFonts w:ascii="Cambria Math" w:hAnsi="Cambria Math" w:cs="Simplified Arabic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Simplified Arabic"/>
                <w:sz w:val="28"/>
                <w:szCs w:val="28"/>
              </w:rPr>
              <m:t>0.20</m:t>
            </m:r>
          </m:sup>
        </m:sSup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1.2214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, </w:t>
      </w:r>
      <m:oMath>
        <m:r>
          <w:rPr>
            <w:rFonts w:ascii="Cambria Math" w:hAnsi="Cambria Math" w:cs="Simplified Arabic"/>
            <w:sz w:val="28"/>
            <w:szCs w:val="28"/>
          </w:rPr>
          <m:t>d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1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/</m:t>
        </m:r>
        <m:r>
          <w:rPr>
            <w:rFonts w:ascii="Cambria Math" w:hAnsi="Cambria Math" w:cs="Simplified Arabic"/>
            <w:sz w:val="28"/>
            <w:szCs w:val="28"/>
          </w:rPr>
          <m:t>u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0.8187</m:t>
        </m:r>
      </m:oMath>
    </w:p>
    <w:p w:rsidR="001F3028" w:rsidRPr="001F3028" w:rsidRDefault="001F3028" w:rsidP="00855C5D">
      <w:pPr>
        <w:numPr>
          <w:ilvl w:val="0"/>
          <w:numId w:val="97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r>
          <w:rPr>
            <w:rFonts w:ascii="Cambria Math" w:hAnsi="Cambria Math" w:cs="Simplified Arabic"/>
            <w:sz w:val="28"/>
            <w:szCs w:val="28"/>
          </w:rPr>
          <m:t>p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fPr>
          <m:num>
            <m:r>
              <w:rPr>
                <w:rFonts w:ascii="Cambria Math" w:hAnsi="Cambria Math" w:cs="Simplified Arabic"/>
                <w:sz w:val="28"/>
                <w:szCs w:val="28"/>
              </w:rPr>
              <m:t>1</m:t>
            </m:r>
            <m:r>
              <m:rPr>
                <m:sty m:val="p"/>
              </m:rPr>
              <w:rPr>
                <w:rFonts w:ascii="Cambria Math" w:hAnsi="Cambria Math" w:cs="Simplified Arabic"/>
                <w:sz w:val="28"/>
                <w:szCs w:val="28"/>
              </w:rPr>
              <m:t>-</m:t>
            </m:r>
            <m:r>
              <w:rPr>
                <w:rFonts w:ascii="Cambria Math" w:hAnsi="Cambria Math" w:cs="Simplified Arabic"/>
                <w:sz w:val="28"/>
                <w:szCs w:val="28"/>
              </w:rPr>
              <m:t>d</m:t>
            </m:r>
          </m:num>
          <m:den>
            <m:r>
              <w:rPr>
                <w:rFonts w:ascii="Cambria Math" w:hAnsi="Cambria Math" w:cs="Simplified Arabic"/>
                <w:sz w:val="28"/>
                <w:szCs w:val="28"/>
              </w:rPr>
              <m:t>u</m:t>
            </m:r>
            <m:r>
              <m:rPr>
                <m:sty m:val="p"/>
              </m:rPr>
              <w:rPr>
                <w:rFonts w:ascii="Cambria Math" w:hAnsi="Cambria Math" w:cs="Simplified Arabic"/>
                <w:sz w:val="28"/>
                <w:szCs w:val="28"/>
              </w:rPr>
              <m:t>-</m:t>
            </m:r>
            <m:r>
              <w:rPr>
                <w:rFonts w:ascii="Cambria Math" w:hAnsi="Cambria Math" w:cs="Simplified Arabic"/>
                <w:sz w:val="28"/>
                <w:szCs w:val="28"/>
              </w:rPr>
              <m:t>d</m:t>
            </m:r>
          </m:den>
        </m:f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≈</m:t>
        </m:r>
        <m:r>
          <w:rPr>
            <w:rFonts w:ascii="Cambria Math" w:hAnsi="Cambria Math" w:cs="Simplified Arabic"/>
            <w:sz w:val="28"/>
            <w:szCs w:val="28"/>
          </w:rPr>
          <m:t>0.450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pPr>
          <m:e>
            <m:r>
              <w:rPr>
                <w:rFonts w:ascii="Cambria Math" w:hAnsi="Cambria Math" w:cs="Simplified Arabic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Simplified Arabic"/>
                <w:sz w:val="28"/>
                <w:szCs w:val="28"/>
              </w:rPr>
              <m:t>-</m:t>
            </m:r>
            <m:r>
              <w:rPr>
                <w:rFonts w:ascii="Cambria Math" w:hAnsi="Cambria Math" w:cs="Simplified Arabic"/>
                <w:sz w:val="28"/>
                <w:szCs w:val="28"/>
              </w:rPr>
              <m:t>0.025</m:t>
            </m:r>
          </m:sup>
        </m:sSup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0.9753</m:t>
        </m:r>
      </m:oMath>
    </w:p>
    <w:p w:rsidR="001F3028" w:rsidRPr="001F3028" w:rsidRDefault="001F3028" w:rsidP="00855C5D">
      <w:pPr>
        <w:numPr>
          <w:ilvl w:val="0"/>
          <w:numId w:val="97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الأسعار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uu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≈</m:t>
        </m:r>
        <m:r>
          <w:rPr>
            <w:rFonts w:ascii="Cambria Math" w:hAnsi="Cambria Math" w:cs="Simplified Arabic"/>
            <w:sz w:val="28"/>
            <w:szCs w:val="28"/>
          </w:rPr>
          <m:t>74.6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,</m:t>
        </m:r>
        <m:r>
          <w:rPr>
            <w:rFonts w:ascii="Cambria Math" w:hAnsi="Cambria Math" w:cs="Simplified Arabic"/>
            <w:sz w:val="28"/>
            <w:szCs w:val="28"/>
          </w:rPr>
          <m:t> 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ud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50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,</m:t>
        </m:r>
        <m:r>
          <w:rPr>
            <w:rFonts w:ascii="Cambria Math" w:hAnsi="Cambria Math" w:cs="Simplified Arabic"/>
            <w:sz w:val="28"/>
            <w:szCs w:val="28"/>
          </w:rPr>
          <m:t> 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dd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≈</m:t>
        </m:r>
        <m:r>
          <w:rPr>
            <w:rFonts w:ascii="Cambria Math" w:hAnsi="Cambria Math" w:cs="Simplified Arabic"/>
            <w:sz w:val="28"/>
            <w:szCs w:val="28"/>
          </w:rPr>
          <m:t>33.5</m:t>
        </m:r>
      </m:oMath>
    </w:p>
    <w:p w:rsidR="001F3028" w:rsidRPr="001F3028" w:rsidRDefault="001F3028" w:rsidP="00855C5D">
      <w:pPr>
        <w:numPr>
          <w:ilvl w:val="0"/>
          <w:numId w:val="97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قيم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الطرف</w:t>
      </w:r>
      <w:r w:rsidRPr="001F3028">
        <w:rPr>
          <w:rFonts w:ascii="Simplified Arabic" w:hAnsi="Simplified Arabic" w:cs="Simplified Arabic"/>
          <w:sz w:val="28"/>
          <w:szCs w:val="28"/>
        </w:rPr>
        <w:t>: 0, 0, 16.5</w:t>
      </w:r>
    </w:p>
    <w:p w:rsidR="001F3028" w:rsidRPr="001F3028" w:rsidRDefault="001F3028" w:rsidP="00855C5D">
      <w:pPr>
        <w:numPr>
          <w:ilvl w:val="0"/>
          <w:numId w:val="97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عند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العقدة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السفلية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الأولى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الاستمرار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Times New Roman" w:hAnsi="Times New Roman" w:cs="Times New Roman"/>
          <w:sz w:val="28"/>
          <w:szCs w:val="28"/>
        </w:rPr>
        <w:t>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8.84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والفوري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= 9.06 </w:t>
      </w:r>
      <w:r w:rsidRPr="001F3028">
        <w:rPr>
          <w:rFonts w:ascii="Cambria Math" w:hAnsi="Cambria Math" w:cs="Cambria Math"/>
          <w:sz w:val="28"/>
          <w:szCs w:val="28"/>
        </w:rPr>
        <w:t>⇒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مارس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مبكرًا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9943D8" w:rsidP="00855C5D">
      <w:pPr>
        <w:numPr>
          <w:ilvl w:val="0"/>
          <w:numId w:val="97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≈</m:t>
        </m:r>
        <m:r>
          <w:rPr>
            <w:rFonts w:ascii="Cambria Math" w:hAnsi="Cambria Math" w:cs="Simplified Arabic"/>
            <w:sz w:val="28"/>
            <w:szCs w:val="28"/>
          </w:rPr>
          <m:t>4.86</m:t>
        </m:r>
      </m:oMath>
    </w:p>
    <w:p w:rsidR="001F3028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1A4D6A71">
          <v:rect id="_x0000_i1169" style="width:0;height:1.5pt" o:hralign="center" o:hrstd="t" o:hr="t"/>
        </w:pic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110" w:name="تلميحات-تربوية-للمدرس"/>
      <w:bookmarkEnd w:id="109"/>
      <w:r w:rsidRPr="001F3028">
        <w:rPr>
          <w:rFonts w:ascii="Simplified Arabic" w:hAnsi="Simplified Arabic" w:cs="Simplified Arabic"/>
          <w:sz w:val="28"/>
          <w:szCs w:val="28"/>
          <w:rtl/>
        </w:rPr>
        <w:t>تلميحات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تربوية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للمدرّس</w:t>
      </w:r>
    </w:p>
    <w:p w:rsidR="001F3028" w:rsidRPr="001F3028" w:rsidRDefault="001F3028" w:rsidP="00855C5D">
      <w:pPr>
        <w:numPr>
          <w:ilvl w:val="0"/>
          <w:numId w:val="98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ابدأ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مسألة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برسم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الشجرة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عُقَد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الأسعار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ثم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قيم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قبل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الحسابات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العددية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855C5D">
      <w:pPr>
        <w:numPr>
          <w:ilvl w:val="0"/>
          <w:numId w:val="98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استخدم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ملف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Excel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Python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لبناء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قوالب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قابلة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للتكرار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855C5D">
      <w:pPr>
        <w:numPr>
          <w:ilvl w:val="0"/>
          <w:numId w:val="98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عزّز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فكرة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"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العمل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للخلف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" Backward Induction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</w:t>
      </w:r>
      <w:r w:rsidRPr="001F3028">
        <w:rPr>
          <w:rFonts w:ascii="Simplified Arabic" w:hAnsi="Simplified Arabic" w:cs="Simplified Arabic"/>
          <w:sz w:val="28"/>
          <w:szCs w:val="28"/>
        </w:rPr>
        <w:t>"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التحوّط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بالدلتا</w:t>
      </w:r>
      <w:r w:rsidRPr="001F3028">
        <w:rPr>
          <w:rFonts w:ascii="Simplified Arabic" w:hAnsi="Simplified Arabic" w:cs="Simplified Arabic"/>
          <w:sz w:val="28"/>
          <w:szCs w:val="28"/>
        </w:rPr>
        <w:t>" Delta Hedging.</w:t>
      </w:r>
    </w:p>
    <w:p w:rsidR="001F3028" w:rsidRPr="001F3028" w:rsidRDefault="001F3028" w:rsidP="00855C5D">
      <w:pPr>
        <w:numPr>
          <w:ilvl w:val="0"/>
          <w:numId w:val="98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شجّع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الطلبة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مقارنة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الأوروبي</w:t>
      </w:r>
      <w:r w:rsidRPr="001F3028">
        <w:rPr>
          <w:rFonts w:ascii="Simplified Arabic" w:hAnsi="Simplified Arabic" w:cs="Simplified Arabic"/>
          <w:sz w:val="28"/>
          <w:szCs w:val="28"/>
        </w:rPr>
        <w:t>/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الأمريكي،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تغيير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K</m:t>
        </m:r>
      </m:oMath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σ</m:t>
        </m:r>
      </m:oMath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وعدد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الخطوات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لرؤية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تأثيرها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26F92B92">
          <v:rect id="_x0000_i1170" style="width:0;height:1.5pt" o:hralign="center" o:hrstd="t" o:hr="t"/>
        </w:pic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111" w:name="ماذا-بعد"/>
      <w:r w:rsidRPr="001F3028">
        <w:rPr>
          <w:rFonts w:ascii="Simplified Arabic" w:hAnsi="Simplified Arabic" w:cs="Simplified Arabic"/>
          <w:sz w:val="28"/>
          <w:szCs w:val="28"/>
          <w:rtl/>
        </w:rPr>
        <w:t>ماذا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بعد؟</w:t>
      </w:r>
    </w:p>
    <w:p w:rsidR="001F3028" w:rsidRPr="001F3028" w:rsidRDefault="001F3028" w:rsidP="00855C5D">
      <w:pPr>
        <w:numPr>
          <w:ilvl w:val="0"/>
          <w:numId w:val="99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جرّب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زيادة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عدد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الخطوات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(5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50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100)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لمقارنة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التقارب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نموذج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بلاك</w:t>
      </w:r>
      <w:r w:rsidRPr="001F3028">
        <w:rPr>
          <w:rFonts w:ascii="Simplified Arabic" w:hAnsi="Simplified Arabic" w:cs="Simplified Arabic"/>
          <w:sz w:val="28"/>
          <w:szCs w:val="28"/>
        </w:rPr>
        <w:t>-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شولز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855C5D">
      <w:pPr>
        <w:numPr>
          <w:ilvl w:val="0"/>
          <w:numId w:val="99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طبّق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الصيغ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نفسها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مؤشرات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وأسعار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صرف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وعقود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آجلة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تعديل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q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عائد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معروف</w:t>
      </w:r>
      <w:r w:rsidRPr="001F3028">
        <w:rPr>
          <w:rFonts w:ascii="Simplified Arabic" w:hAnsi="Simplified Arabic" w:cs="Simplified Arabic"/>
          <w:sz w:val="28"/>
          <w:szCs w:val="28"/>
        </w:rPr>
        <w:t>).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ملاحظة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: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الأرقام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تقريبية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لأغراض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تعليمية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يمكن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إعادة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الحساب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بدقة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باستخدام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أدوات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رقمية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bookmarkEnd w:id="110"/>
    <w:bookmarkEnd w:id="111"/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br w:type="page"/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br w:type="page"/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br w:type="page"/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br w:type="page"/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br w:type="page"/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br w:type="page"/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br w:type="page"/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br w:type="page"/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br w:type="page"/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br w:type="page"/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الملحق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اشتقاق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صيغة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بلاك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–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شولز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–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مرتون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شجرة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ثنائية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i/>
          <w:iCs/>
          <w:sz w:val="28"/>
          <w:szCs w:val="28"/>
        </w:rPr>
        <w:t>(</w:t>
      </w:r>
      <w:r w:rsidRPr="001F3028">
        <w:rPr>
          <w:rFonts w:ascii="Simplified Arabic" w:hAnsi="Simplified Arabic" w:cs="Simplified Arabic"/>
          <w:i/>
          <w:iCs/>
          <w:sz w:val="28"/>
          <w:szCs w:val="28"/>
          <w:rtl/>
        </w:rPr>
        <w:t>محتوى</w:t>
      </w:r>
      <w:r w:rsidRPr="001F3028">
        <w:rPr>
          <w:rFonts w:ascii="Simplified Arabic" w:hAnsi="Simplified Arabic" w:cs="Simplified Arabic"/>
          <w:i/>
          <w:i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i/>
          <w:iCs/>
          <w:sz w:val="28"/>
          <w:szCs w:val="28"/>
          <w:rtl/>
        </w:rPr>
        <w:t>بيداغوجي</w:t>
      </w:r>
      <w:r w:rsidRPr="001F3028">
        <w:rPr>
          <w:rFonts w:ascii="Simplified Arabic" w:hAnsi="Simplified Arabic" w:cs="Simplified Arabic"/>
          <w:i/>
          <w:i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i/>
          <w:iCs/>
          <w:sz w:val="28"/>
          <w:szCs w:val="28"/>
          <w:rtl/>
        </w:rPr>
        <w:t>لطلبة</w:t>
      </w:r>
      <w:r w:rsidRPr="001F3028">
        <w:rPr>
          <w:rFonts w:ascii="Simplified Arabic" w:hAnsi="Simplified Arabic" w:cs="Simplified Arabic"/>
          <w:i/>
          <w:i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i/>
          <w:iCs/>
          <w:sz w:val="28"/>
          <w:szCs w:val="28"/>
          <w:rtl/>
        </w:rPr>
        <w:t>المالية</w:t>
      </w:r>
      <w:r w:rsidRPr="001F3028">
        <w:rPr>
          <w:rFonts w:ascii="Simplified Arabic" w:hAnsi="Simplified Arabic" w:cs="Simplified Arabic"/>
          <w:i/>
          <w:iCs/>
          <w:sz w:val="28"/>
          <w:szCs w:val="28"/>
        </w:rPr>
        <w:t xml:space="preserve"> – </w:t>
      </w:r>
      <w:r w:rsidRPr="001F3028">
        <w:rPr>
          <w:rFonts w:ascii="Simplified Arabic" w:hAnsi="Simplified Arabic" w:cs="Simplified Arabic"/>
          <w:i/>
          <w:iCs/>
          <w:sz w:val="28"/>
          <w:szCs w:val="28"/>
          <w:rtl/>
        </w:rPr>
        <w:t>تقسيم</w:t>
      </w:r>
      <w:r w:rsidRPr="001F3028">
        <w:rPr>
          <w:rFonts w:ascii="Simplified Arabic" w:hAnsi="Simplified Arabic" w:cs="Simplified Arabic"/>
          <w:i/>
          <w:i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i/>
          <w:iCs/>
          <w:sz w:val="28"/>
          <w:szCs w:val="28"/>
          <w:rtl/>
        </w:rPr>
        <w:t>إلى</w:t>
      </w:r>
      <w:r w:rsidRPr="001F3028">
        <w:rPr>
          <w:rFonts w:ascii="Simplified Arabic" w:hAnsi="Simplified Arabic" w:cs="Simplified Arabic"/>
          <w:i/>
          <w:iCs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i/>
          <w:iCs/>
          <w:sz w:val="28"/>
          <w:szCs w:val="28"/>
          <w:rtl/>
        </w:rPr>
        <w:t>مقدمة،</w:t>
      </w:r>
      <w:r w:rsidRPr="001F3028">
        <w:rPr>
          <w:rFonts w:ascii="Simplified Arabic" w:hAnsi="Simplified Arabic" w:cs="Simplified Arabic"/>
          <w:i/>
          <w:i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i/>
          <w:iCs/>
          <w:sz w:val="28"/>
          <w:szCs w:val="28"/>
          <w:rtl/>
        </w:rPr>
        <w:t>المعادلة</w:t>
      </w:r>
      <w:r w:rsidRPr="001F3028">
        <w:rPr>
          <w:rFonts w:ascii="Simplified Arabic" w:hAnsi="Simplified Arabic" w:cs="Simplified Arabic"/>
          <w:i/>
          <w:i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i/>
          <w:iCs/>
          <w:sz w:val="28"/>
          <w:szCs w:val="28"/>
          <w:rtl/>
        </w:rPr>
        <w:t>وشرحها،</w:t>
      </w:r>
      <w:r w:rsidRPr="001F3028">
        <w:rPr>
          <w:rFonts w:ascii="Simplified Arabic" w:hAnsi="Simplified Arabic" w:cs="Simplified Arabic"/>
          <w:i/>
          <w:i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i/>
          <w:iCs/>
          <w:sz w:val="28"/>
          <w:szCs w:val="28"/>
          <w:rtl/>
        </w:rPr>
        <w:t>أمثلة</w:t>
      </w:r>
      <w:r w:rsidRPr="001F3028">
        <w:rPr>
          <w:rFonts w:ascii="Simplified Arabic" w:hAnsi="Simplified Arabic" w:cs="Simplified Arabic"/>
          <w:i/>
          <w:i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i/>
          <w:iCs/>
          <w:sz w:val="28"/>
          <w:szCs w:val="28"/>
          <w:rtl/>
        </w:rPr>
        <w:t>تطبيقية</w:t>
      </w:r>
      <w:r w:rsidRPr="001F3028">
        <w:rPr>
          <w:rFonts w:ascii="Simplified Arabic" w:hAnsi="Simplified Arabic" w:cs="Simplified Arabic"/>
          <w:i/>
          <w:iCs/>
          <w:sz w:val="28"/>
          <w:szCs w:val="28"/>
        </w:rPr>
        <w:t>)</w:t>
      </w:r>
    </w:p>
    <w:p w:rsidR="001F3028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4009548F">
          <v:rect id="_x0000_i1171" style="width:0;height:1.5pt" o:hralign="center" o:hrstd="t" o:hr="t"/>
        </w:pic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 xml:space="preserve">1)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مقدّمة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الفكرة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الأساسية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بناء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شجرة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ثنائية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بعدد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خطوات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كبير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جدًا،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ثم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أخذ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النهاية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عندما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يقترب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عدد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الخطوات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n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→∞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عندها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يتقارب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المحسوب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بالشجرة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المغلق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(Closed-form)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لبلاك</w:t>
      </w:r>
      <w:r w:rsidRPr="001F3028">
        <w:rPr>
          <w:rFonts w:ascii="Simplified Arabic" w:hAnsi="Simplified Arabic" w:cs="Simplified Arabic"/>
          <w:sz w:val="28"/>
          <w:szCs w:val="28"/>
        </w:rPr>
        <w:t>–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شولز</w:t>
      </w:r>
      <w:r w:rsidRPr="001F3028">
        <w:rPr>
          <w:rFonts w:ascii="Simplified Arabic" w:hAnsi="Simplified Arabic" w:cs="Simplified Arabic"/>
          <w:sz w:val="28"/>
          <w:szCs w:val="28"/>
        </w:rPr>
        <w:t>–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مرتون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40FDC798">
          <v:rect id="_x0000_i1172" style="width:0;height:1.5pt" o:hralign="center" o:hrstd="t" o:hr="t"/>
        </w:pic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112" w:name="Xf3a8ac25ea18d32706bc024aab1f7000d009add"/>
      <w:r w:rsidRPr="001F3028">
        <w:rPr>
          <w:rFonts w:ascii="Simplified Arabic" w:hAnsi="Simplified Arabic" w:cs="Simplified Arabic"/>
          <w:sz w:val="28"/>
          <w:szCs w:val="28"/>
        </w:rPr>
        <w:t xml:space="preserve">2)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الصياغة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الرياضية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المعادلة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وشرح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خطوات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الاشتقاق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113" w:name="أ.-القيمة-المتوقعة-في-عالم-محايد-للمخاطر"/>
      <w:r w:rsidRPr="001F3028">
        <w:rPr>
          <w:rFonts w:ascii="Simplified Arabic" w:hAnsi="Simplified Arabic" w:cs="Simplified Arabic"/>
          <w:sz w:val="28"/>
          <w:szCs w:val="28"/>
          <w:rtl/>
        </w:rPr>
        <w:t>أ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المتوقعة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عالم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محايد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للمخاطر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نبدأ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صيغة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الحالية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لتوقع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العائد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عالم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محايد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للمخاطر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شراء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أوروبي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(Call)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سهم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يوزّع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أرباحًا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Simplified Arabic"/>
              <w:sz w:val="28"/>
              <w:szCs w:val="28"/>
            </w:rPr>
            <m:t>c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rT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=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Simplified Arabic"/>
                  <w:sz w:val="28"/>
                  <w:szCs w:val="28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Simplified Arabic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Simplified Arabic"/>
                          <w:sz w:val="28"/>
                          <w:szCs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Simplified Arabic"/>
                          <w:sz w:val="28"/>
                          <w:szCs w:val="28"/>
                        </w:rPr>
                        <m:t>j</m:t>
                      </m:r>
                    </m:den>
                  </m:f>
                </m:e>
              </m:d>
            </m:e>
          </m:nary>
          <m:r>
            <w:rPr>
              <w:rFonts w:ascii="Cambria Math" w:hAnsi="Cambria Math" w:cs="Simplified Arabic"/>
              <w:sz w:val="28"/>
              <w:szCs w:val="28"/>
            </w:rPr>
            <m:t> </m:t>
          </m:r>
          <m:sSup>
            <m:sSup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hAnsi="Cambria Math" w:cs="Simplified Arabic"/>
                  <w:sz w:val="28"/>
                  <w:szCs w:val="28"/>
                </w:rPr>
                <m:t> j</m:t>
              </m:r>
            </m:sup>
          </m:sSup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(</m:t>
          </m:r>
          <m:r>
            <w:rPr>
              <w:rFonts w:ascii="Cambria Math" w:hAnsi="Cambria Math" w:cs="Simplified Arabic"/>
              <w:sz w:val="28"/>
              <w:szCs w:val="28"/>
            </w:rPr>
            <m:t>1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r>
            <w:rPr>
              <w:rFonts w:ascii="Cambria Math" w:hAnsi="Cambria Math" w:cs="Simplified Arabic"/>
              <w:sz w:val="28"/>
              <w:szCs w:val="28"/>
            </w:rPr>
            <m:t>p</m:t>
          </m:r>
          <m:sSup>
            <m:sSup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 w:cs="Simplified Arabic"/>
                  <w:sz w:val="28"/>
                  <w:szCs w:val="28"/>
                </w:rPr>
                <m:t> n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j</m:t>
              </m:r>
            </m:sup>
          </m:sSup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max</m:t>
          </m:r>
          <m:r>
            <w:rPr>
              <w:rFonts w:ascii="Cambria Math" w:hAnsi="Cambria Math" w:cs="Simplified Arabic"/>
              <w:sz w:val="28"/>
              <w:szCs w:val="28"/>
            </w:rPr>
            <m:t>​</m:t>
          </m:r>
          <m:d>
            <m:d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j</m:t>
                  </m:r>
                </m:sup>
              </m:sSup>
              <m:sSup>
                <m:sSupPr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 n</m:t>
                  </m:r>
                  <m:r>
                    <m:rPr>
                      <m:sty m:val="p"/>
                    </m:rPr>
                    <w:rPr>
                      <w:rFonts w:ascii="Cambria Math" w:hAnsi="Cambria Math" w:cs="Simplified Arabic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j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,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 0</m:t>
              </m:r>
            </m:e>
          </m:d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حيث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p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احتمال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الصعود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المحايد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للمخاطر،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</w:t>
      </w:r>
      <m:oMath>
        <m:r>
          <w:rPr>
            <w:rFonts w:ascii="Cambria Math" w:hAnsi="Cambria Math" w:cs="Simplified Arabic"/>
            <w:sz w:val="28"/>
            <w:szCs w:val="28"/>
          </w:rPr>
          <m:t>u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,</m:t>
        </m:r>
        <m:r>
          <w:rPr>
            <w:rFonts w:ascii="Cambria Math" w:hAnsi="Cambria Math" w:cs="Simplified Arabic"/>
            <w:sz w:val="28"/>
            <w:szCs w:val="28"/>
          </w:rPr>
          <m:t>d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نسبتا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الصعود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والهبوط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خطوة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114" w:name="X4d97dd19afa11f25bdace7f2d36f44c8c9832d0"/>
      <w:bookmarkEnd w:id="113"/>
      <w:r w:rsidRPr="001F3028">
        <w:rPr>
          <w:rFonts w:ascii="Simplified Arabic" w:hAnsi="Simplified Arabic" w:cs="Simplified Arabic"/>
          <w:sz w:val="28"/>
          <w:szCs w:val="28"/>
          <w:rtl/>
        </w:rPr>
        <w:t>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متى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تكون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الحدود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داخل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المجموع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غير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صفرية؟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تكون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الحدود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غير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صفرية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فقط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عندما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يكون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النهائي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أكبر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التنفيذ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 w:cs="Simplified Arabic"/>
                  <w:sz w:val="28"/>
                  <w:szCs w:val="28"/>
                </w:rPr>
                <m:t>j</m:t>
              </m:r>
            </m:sup>
          </m:sSup>
          <m:sSup>
            <m:sSup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 w:cs="Simplified Arabic"/>
                  <w:sz w:val="28"/>
                  <w:szCs w:val="28"/>
                </w:rPr>
                <m:t> n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j</m:t>
              </m:r>
            </m:sup>
          </m:sSup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&gt;</m:t>
          </m:r>
          <m:r>
            <w:rPr>
              <w:rFonts w:ascii="Cambria Math" w:hAnsi="Cambria Math" w:cs="Simplified Arabic"/>
              <w:sz w:val="28"/>
              <w:szCs w:val="28"/>
            </w:rPr>
            <m:t>K 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⇔</m:t>
          </m:r>
          <m:r>
            <w:rPr>
              <w:rFonts w:ascii="Cambria Math" w:hAnsi="Cambria Math" w:cs="Simplified Arabic"/>
              <w:sz w:val="28"/>
              <w:szCs w:val="28"/>
            </w:rPr>
            <m:t> 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ln</m:t>
          </m:r>
          <m:d>
            <m:d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Simplified Arabic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Simplified Arabic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Simplified Arabic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K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&gt;-</m:t>
          </m:r>
          <m:r>
            <w:rPr>
              <w:rFonts w:ascii="Cambria Math" w:hAnsi="Cambria Math" w:cs="Simplified Arabic"/>
              <w:sz w:val="28"/>
              <w:szCs w:val="28"/>
            </w:rPr>
            <m:t>j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ln(</m:t>
          </m:r>
          <m:r>
            <w:rPr>
              <w:rFonts w:ascii="Cambria Math" w:hAnsi="Cambria Math" w:cs="Simplified Arabic"/>
              <w:sz w:val="28"/>
              <w:szCs w:val="28"/>
            </w:rPr>
            <m:t>u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)-(</m:t>
          </m:r>
          <m:r>
            <w:rPr>
              <w:rFonts w:ascii="Cambria Math" w:hAnsi="Cambria Math" w:cs="Simplified Arabic"/>
              <w:sz w:val="28"/>
              <w:szCs w:val="28"/>
            </w:rPr>
            <m:t>n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r>
            <w:rPr>
              <w:rFonts w:ascii="Cambria Math" w:hAnsi="Cambria Math" w:cs="Simplified Arabic"/>
              <w:sz w:val="28"/>
              <w:szCs w:val="28"/>
            </w:rPr>
            <m:t>j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)ln(</m:t>
          </m:r>
          <m:r>
            <w:rPr>
              <w:rFonts w:ascii="Cambria Math" w:hAnsi="Cambria Math" w:cs="Simplified Arabic"/>
              <w:sz w:val="28"/>
              <w:szCs w:val="28"/>
            </w:rPr>
            <m:t>d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</m:t>
          </m:r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115" w:name="ج.-اختيار-u-و-d-بما-يطابق-التذبذب-sigma"/>
      <w:bookmarkEnd w:id="114"/>
      <w:r w:rsidRPr="001F3028">
        <w:rPr>
          <w:rFonts w:ascii="Simplified Arabic" w:hAnsi="Simplified Arabic" w:cs="Simplified Arabic"/>
          <w:sz w:val="28"/>
          <w:szCs w:val="28"/>
          <w:rtl/>
        </w:rPr>
        <w:t>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اختيار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 w:cs="Simplified Arabic"/>
            <w:sz w:val="28"/>
            <w:szCs w:val="28"/>
          </w:rPr>
          <m:t>u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 w:cs="Simplified Arabic"/>
            <w:sz w:val="28"/>
            <w:szCs w:val="28"/>
          </w:rPr>
          <m:t>d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بما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يطابق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التذبذب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 w:cs="Simplified Arabic"/>
            <w:sz w:val="28"/>
            <w:szCs w:val="28"/>
          </w:rPr>
          <m:t>σ</m:t>
        </m:r>
      </m:oMath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يُختار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عادةً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Simplified Arabic"/>
              <w:sz w:val="28"/>
              <w:szCs w:val="28"/>
            </w:rPr>
            <m:t>u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Simplified Arabic"/>
                  <w:sz w:val="28"/>
                  <w:szCs w:val="28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 w:cs="Simplified Arabic"/>
                      <w:sz w:val="28"/>
                      <w:szCs w:val="28"/>
                    </w:rPr>
                    <m:t>/</m:t>
                  </m:r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n</m:t>
                  </m:r>
                </m:e>
              </m:rad>
            </m:sup>
          </m:sSup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,</m:t>
          </m:r>
          <m:r>
            <w:rPr>
              <w:rFonts w:ascii="Cambria Math" w:hAnsi="Cambria Math" w:cs="Simplified Arabic"/>
              <w:sz w:val="28"/>
              <w:szCs w:val="28"/>
            </w:rPr>
            <m:t>  d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 w:cs="Simplified Arabic"/>
                      <w:sz w:val="28"/>
                      <w:szCs w:val="28"/>
                    </w:rPr>
                    <m:t>/</m:t>
                  </m:r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n</m:t>
                  </m:r>
                </m:e>
              </m:rad>
            </m:sup>
          </m:sSup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implified Arabic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Simplified Arabic"/>
                  <w:sz w:val="28"/>
                  <w:szCs w:val="28"/>
                </w:rPr>
                <m:t>u</m:t>
              </m:r>
            </m:den>
          </m:f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>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اختيارات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تجعل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التباين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الشجرة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يطابق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التباين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النموذج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المستمر</w:t>
      </w:r>
      <w:r w:rsidRPr="001F3028">
        <w:rPr>
          <w:rFonts w:ascii="Simplified Arabic" w:hAnsi="Simplified Arabic" w:cs="Simplified Arabic"/>
          <w:sz w:val="28"/>
          <w:szCs w:val="28"/>
        </w:rPr>
        <w:t>).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116" w:name="د.-من-الثنائي-إلى-الطبيعي-المعياري"/>
      <w:bookmarkEnd w:id="115"/>
      <w:r w:rsidRPr="001F3028">
        <w:rPr>
          <w:rFonts w:ascii="Simplified Arabic" w:hAnsi="Simplified Arabic" w:cs="Simplified Arabic"/>
          <w:sz w:val="28"/>
          <w:szCs w:val="28"/>
          <w:rtl/>
        </w:rPr>
        <w:t>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الثنائي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الطبيعي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المعياري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لأن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مجموعات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الصعود</w:t>
      </w:r>
      <w:r w:rsidRPr="001F3028">
        <w:rPr>
          <w:rFonts w:ascii="Simplified Arabic" w:hAnsi="Simplified Arabic" w:cs="Simplified Arabic"/>
          <w:sz w:val="28"/>
          <w:szCs w:val="28"/>
        </w:rPr>
        <w:t>/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الهبوط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تتبع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توزيعًا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ثنائيًا،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يمكن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تقريبها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بتوزيع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طبيعي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معياري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عندما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يكون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n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كبيرًا،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مما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يسمح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بتحويل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المجموع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دالة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التوزيع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التراكمي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الطبيعي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N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(⋅)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117" w:name="هـ.-خطوة-وسيطة-مثال-hull-u_1"/>
      <w:bookmarkEnd w:id="116"/>
      <w:r w:rsidRPr="001F3028">
        <w:rPr>
          <w:rFonts w:ascii="Simplified Arabic" w:hAnsi="Simplified Arabic" w:cs="Simplified Arabic"/>
          <w:sz w:val="28"/>
          <w:szCs w:val="28"/>
          <w:rtl/>
        </w:rPr>
        <w:t>هـ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خطوة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وسيطة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مثال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Hull: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1</m:t>
            </m:r>
          </m:sub>
        </m:sSub>
      </m:oMath>
      <w:r w:rsidRPr="001F3028">
        <w:rPr>
          <w:rFonts w:ascii="Simplified Arabic" w:hAnsi="Simplified Arabic" w:cs="Simplified Arabic"/>
          <w:sz w:val="28"/>
          <w:szCs w:val="28"/>
        </w:rPr>
        <w:t>)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ينتهي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بنا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المطاف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تعبير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وسيط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نوع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Simplified Arabic"/>
                  <w:sz w:val="28"/>
                  <w:szCs w:val="28"/>
                </w:rPr>
                <m:t>rT</m:t>
              </m:r>
            </m:sup>
          </m:sSup>
          <m:r>
            <w:rPr>
              <w:rFonts w:ascii="Cambria Math" w:hAnsi="Cambria Math" w:cs="Simplified Arabic"/>
              <w:sz w:val="28"/>
              <w:szCs w:val="28"/>
            </w:rPr>
            <m:t> N​</m:t>
          </m:r>
          <m:d>
            <m:d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Simplified Arabic"/>
                      <w:sz w:val="28"/>
                      <w:szCs w:val="28"/>
                    </w:rPr>
                    <m:t>ln(</m:t>
                  </m:r>
                  <m:sSub>
                    <m:sSubPr>
                      <m:ctrlPr>
                        <w:rPr>
                          <w:rFonts w:ascii="Cambria Math" w:hAnsi="Cambria Math" w:cs="Simplified Arabic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Simplified Arabic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Simplified Arabic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Simplified Arabic"/>
                      <w:sz w:val="28"/>
                      <w:szCs w:val="28"/>
                    </w:rPr>
                    <m:t>/</m:t>
                  </m:r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 w:cs="Simplified Arabic"/>
                      <w:sz w:val="28"/>
                      <w:szCs w:val="28"/>
                    </w:rPr>
                    <m:t>)+(</m:t>
                  </m:r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 w:cs="Simplified Arabic"/>
                      <w:sz w:val="28"/>
                      <w:szCs w:val="28"/>
                    </w:rPr>
                    <m:t>+</m:t>
                  </m:r>
                  <m:f>
                    <m:fPr>
                      <m:type m:val="lin"/>
                      <m:ctrlPr>
                        <w:rPr>
                          <w:rFonts w:ascii="Cambria Math" w:hAnsi="Cambria Math" w:cs="Simplified Arabic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Simplified Arabic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Simplified Arabic"/>
                          <w:sz w:val="28"/>
                          <w:szCs w:val="28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Simplified Arabic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Simplified Arabic"/>
                          <w:sz w:val="28"/>
                          <w:szCs w:val="2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Simplified Arabic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Simplified Arabic"/>
                      <w:sz w:val="28"/>
                      <w:szCs w:val="28"/>
                    </w:rPr>
                    <m:t>)</m:t>
                  </m:r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T</m:t>
                  </m:r>
                </m:num>
                <m:den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σ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Simplified Arabic"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Simplified Arabic"/>
                          <w:sz w:val="28"/>
                          <w:szCs w:val="28"/>
                        </w:rPr>
                        <m:t>T</m:t>
                      </m:r>
                    </m:e>
                  </m:rad>
                </m:den>
              </m:f>
            </m:e>
          </m:d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>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خطوات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رياضية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تعتمد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حدود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النهاية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لـ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$p^\*, u, d$).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118" w:name="و.-النتيجة-النهائية-صيغة-بلاكشولزمرتون"/>
      <w:bookmarkEnd w:id="117"/>
      <w:r w:rsidRPr="001F3028">
        <w:rPr>
          <w:rFonts w:ascii="Simplified Arabic" w:hAnsi="Simplified Arabic" w:cs="Simplified Arabic"/>
          <w:sz w:val="28"/>
          <w:szCs w:val="28"/>
          <w:rtl/>
        </w:rPr>
        <w:t>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النتيجة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النهائية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صيغة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بلاك</w:t>
      </w:r>
      <w:r w:rsidRPr="001F3028">
        <w:rPr>
          <w:rFonts w:ascii="Simplified Arabic" w:hAnsi="Simplified Arabic" w:cs="Simplified Arabic"/>
          <w:sz w:val="28"/>
          <w:szCs w:val="28"/>
        </w:rPr>
        <w:t>–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شولز</w:t>
      </w:r>
      <w:r w:rsidRPr="001F3028">
        <w:rPr>
          <w:rFonts w:ascii="Simplified Arabic" w:hAnsi="Simplified Arabic" w:cs="Simplified Arabic"/>
          <w:sz w:val="28"/>
          <w:szCs w:val="28"/>
        </w:rPr>
        <w:t>–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مرتون</w:t>
      </w:r>
      <w:r w:rsidRPr="001F3028">
        <w:rPr>
          <w:rFonts w:ascii="Simplified Arabic" w:hAnsi="Simplified Arabic" w:cs="Simplified Arabic"/>
          <w:sz w:val="28"/>
          <w:szCs w:val="28"/>
        </w:rPr>
        <w:t>)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بتجميع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النتائج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السابقة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نحصل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الصيغة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المغلقة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الشراء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الأوروبي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Simplified Arabic"/>
              <w:sz w:val="28"/>
              <w:szCs w:val="28"/>
            </w:rPr>
            <m:t>c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Simplified Arabic"/>
              <w:sz w:val="28"/>
              <w:szCs w:val="28"/>
            </w:rPr>
            <m:t>N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)-</m:t>
          </m:r>
          <m:r>
            <w:rPr>
              <w:rFonts w:ascii="Cambria Math" w:hAnsi="Cambria Math" w:cs="Simplified Arabic"/>
              <w:sz w:val="28"/>
              <w:szCs w:val="28"/>
            </w:rPr>
            <m:t>K</m:t>
          </m:r>
          <m:sSup>
            <m:sSup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rT</m:t>
              </m:r>
            </m:sup>
          </m:sSup>
          <m:r>
            <w:rPr>
              <w:rFonts w:ascii="Cambria Math" w:hAnsi="Cambria Math" w:cs="Simplified Arabic"/>
              <w:sz w:val="28"/>
              <w:szCs w:val="28"/>
            </w:rPr>
            <m:t>N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</m:t>
          </m:r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حيث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ln(</m:t>
              </m:r>
              <m:sSub>
                <m:sSubPr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/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)+</m:t>
              </m:r>
              <m:d>
                <m:dPr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 w:cs="Simplified Arabic"/>
                      <w:sz w:val="28"/>
                      <w:szCs w:val="28"/>
                    </w:rPr>
                    <m:t>+</m:t>
                  </m:r>
                  <m:f>
                    <m:fPr>
                      <m:type m:val="lin"/>
                      <m:ctrlPr>
                        <w:rPr>
                          <w:rFonts w:ascii="Cambria Math" w:hAnsi="Cambria Math" w:cs="Simplified Arabic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Simplified Arabic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Simplified Arabic"/>
                          <w:sz w:val="28"/>
                          <w:szCs w:val="28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Simplified Arabic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Simplified Arabic"/>
                          <w:sz w:val="28"/>
                          <w:szCs w:val="2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Simplified Arabic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Simplified Arabic"/>
                  <w:sz w:val="28"/>
                  <w:szCs w:val="28"/>
                </w:rPr>
                <m:t>T</m:t>
              </m:r>
            </m:num>
            <m:den>
              <m:r>
                <w:rPr>
                  <w:rFonts w:ascii="Cambria Math" w:hAnsi="Cambria Math" w:cs="Simplified Arabic"/>
                  <w:sz w:val="28"/>
                  <w:szCs w:val="28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T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,</m:t>
          </m:r>
          <m:r>
            <w:rPr>
              <w:rFonts w:ascii="Cambria Math" w:hAnsi="Cambria Math" w:cs="Simplified Arabic"/>
              <w:sz w:val="28"/>
              <w:szCs w:val="28"/>
            </w:rPr>
            <m:t>  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r>
            <w:rPr>
              <w:rFonts w:ascii="Cambria Math" w:hAnsi="Cambria Math" w:cs="Simplified Arabic"/>
              <w:sz w:val="28"/>
              <w:szCs w:val="28"/>
            </w:rPr>
            <m:t>σ</m:t>
          </m:r>
          <m:rad>
            <m:radPr>
              <m:degHide m:val="1"/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T</m:t>
              </m:r>
            </m:e>
          </m:rad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وهذه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الصيغة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الشهيرة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لبلاك</w:t>
      </w:r>
      <w:r w:rsidRPr="001F3028">
        <w:rPr>
          <w:rFonts w:ascii="Simplified Arabic" w:hAnsi="Simplified Arabic" w:cs="Simplified Arabic"/>
          <w:sz w:val="28"/>
          <w:szCs w:val="28"/>
        </w:rPr>
        <w:t>–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شولز</w:t>
      </w:r>
      <w:r w:rsidRPr="001F3028">
        <w:rPr>
          <w:rFonts w:ascii="Simplified Arabic" w:hAnsi="Simplified Arabic" w:cs="Simplified Arabic"/>
          <w:sz w:val="28"/>
          <w:szCs w:val="28"/>
        </w:rPr>
        <w:t>–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مرتون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ملاحظة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توضيحية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مهمة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للطلبة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: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كلما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زادت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عدد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الخطوات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الشجرة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الثنائية،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تقاربت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بلاك</w:t>
      </w:r>
      <w:r w:rsidRPr="001F3028">
        <w:rPr>
          <w:rFonts w:ascii="Simplified Arabic" w:hAnsi="Simplified Arabic" w:cs="Simplified Arabic"/>
          <w:sz w:val="28"/>
          <w:szCs w:val="28"/>
        </w:rPr>
        <w:t>–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شولز</w:t>
      </w:r>
      <w:r w:rsidRPr="001F3028">
        <w:rPr>
          <w:rFonts w:ascii="Simplified Arabic" w:hAnsi="Simplified Arabic" w:cs="Simplified Arabic"/>
          <w:sz w:val="28"/>
          <w:szCs w:val="28"/>
        </w:rPr>
        <w:t>–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مرتون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الأوروبية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62DEDD4C">
          <v:rect id="_x0000_i1173" style="width:0;height:1.5pt" o:hralign="center" o:hrstd="t" o:hr="t"/>
        </w:pic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119" w:name="شرح-الرموز-بطريقة-مبسطة"/>
      <w:bookmarkEnd w:id="112"/>
      <w:bookmarkEnd w:id="118"/>
      <w:r w:rsidRPr="001F3028">
        <w:rPr>
          <w:rFonts w:ascii="Simplified Arabic" w:hAnsi="Simplified Arabic" w:cs="Simplified Arabic"/>
          <w:sz w:val="28"/>
          <w:szCs w:val="28"/>
        </w:rPr>
        <w:t xml:space="preserve">3)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شرح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الرموز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بطريقة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مبسطة</w:t>
      </w:r>
      <w:r w:rsidRPr="001F3028">
        <w:rPr>
          <w:rFonts w:ascii="Simplified Arabic" w:hAnsi="Simplified Arabic" w:cs="Simplified Arabic"/>
          <w:sz w:val="28"/>
          <w:szCs w:val="28"/>
        </w:rPr>
        <w:t>)</w:t>
      </w:r>
    </w:p>
    <w:p w:rsidR="001F3028" w:rsidRPr="001F3028" w:rsidRDefault="009943D8" w:rsidP="00855C5D">
      <w:pPr>
        <w:numPr>
          <w:ilvl w:val="0"/>
          <w:numId w:val="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0</m:t>
            </m:r>
          </m:sub>
        </m:sSub>
      </m:oMath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الأصل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السهم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)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اليوم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(Current stock price).</w:t>
      </w:r>
    </w:p>
    <w:p w:rsidR="001F3028" w:rsidRPr="001F3028" w:rsidRDefault="001F3028" w:rsidP="00855C5D">
      <w:pPr>
        <w:numPr>
          <w:ilvl w:val="0"/>
          <w:numId w:val="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r>
          <w:rPr>
            <w:rFonts w:ascii="Cambria Math" w:hAnsi="Cambria Math" w:cs="Simplified Arabic"/>
            <w:sz w:val="28"/>
            <w:szCs w:val="28"/>
          </w:rPr>
          <m:t>K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التنفيذ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(Strike price).</w:t>
      </w:r>
    </w:p>
    <w:p w:rsidR="001F3028" w:rsidRPr="001F3028" w:rsidRDefault="001F3028" w:rsidP="00855C5D">
      <w:pPr>
        <w:numPr>
          <w:ilvl w:val="0"/>
          <w:numId w:val="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r>
          <w:rPr>
            <w:rFonts w:ascii="Cambria Math" w:hAnsi="Cambria Math" w:cs="Simplified Arabic"/>
            <w:sz w:val="28"/>
            <w:szCs w:val="28"/>
          </w:rPr>
          <m:t>T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حتى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الاستحقاق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بالسنوات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(Time to maturity).</w:t>
      </w:r>
    </w:p>
    <w:p w:rsidR="001F3028" w:rsidRPr="001F3028" w:rsidRDefault="001F3028" w:rsidP="00855C5D">
      <w:pPr>
        <w:numPr>
          <w:ilvl w:val="0"/>
          <w:numId w:val="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r>
          <w:rPr>
            <w:rFonts w:ascii="Cambria Math" w:hAnsi="Cambria Math" w:cs="Simplified Arabic"/>
            <w:sz w:val="28"/>
            <w:szCs w:val="28"/>
          </w:rPr>
          <m:t>r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معدل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الفائدة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الخالي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المخاطر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بالتراكم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المستمر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(Risk</w:t>
      </w:r>
      <w:r w:rsidRPr="001F3028">
        <w:rPr>
          <w:rFonts w:ascii="Times New Roman" w:hAnsi="Times New Roman" w:cs="Times New Roman"/>
          <w:sz w:val="28"/>
          <w:szCs w:val="28"/>
        </w:rPr>
        <w:t>‑</w:t>
      </w:r>
      <w:r w:rsidRPr="001F3028">
        <w:rPr>
          <w:rFonts w:ascii="Simplified Arabic" w:hAnsi="Simplified Arabic" w:cs="Simplified Arabic"/>
          <w:sz w:val="28"/>
          <w:szCs w:val="28"/>
        </w:rPr>
        <w:t>free rate, continuously compounded).</w:t>
      </w:r>
    </w:p>
    <w:p w:rsidR="001F3028" w:rsidRPr="001F3028" w:rsidRDefault="001F3028" w:rsidP="00855C5D">
      <w:pPr>
        <w:numPr>
          <w:ilvl w:val="0"/>
          <w:numId w:val="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r>
          <w:rPr>
            <w:rFonts w:ascii="Cambria Math" w:hAnsi="Cambria Math" w:cs="Simplified Arabic"/>
            <w:sz w:val="28"/>
            <w:szCs w:val="28"/>
          </w:rPr>
          <m:t>σ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الانحراف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المعياري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السنوي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التذبذب</w:t>
      </w:r>
      <w:r w:rsidRPr="001F3028">
        <w:rPr>
          <w:rFonts w:ascii="Simplified Arabic" w:hAnsi="Simplified Arabic" w:cs="Simplified Arabic"/>
          <w:sz w:val="28"/>
          <w:szCs w:val="28"/>
        </w:rPr>
        <w:t>/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التقلب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السهم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(Volatility).</w:t>
      </w:r>
    </w:p>
    <w:p w:rsidR="001F3028" w:rsidRPr="001F3028" w:rsidRDefault="001F3028" w:rsidP="00855C5D">
      <w:pPr>
        <w:numPr>
          <w:ilvl w:val="0"/>
          <w:numId w:val="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r>
          <w:rPr>
            <w:rFonts w:ascii="Cambria Math" w:hAnsi="Cambria Math" w:cs="Simplified Arabic"/>
            <w:sz w:val="28"/>
            <w:szCs w:val="28"/>
          </w:rPr>
          <m:t>N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(⋅)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دالة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التوزيع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الطبيعي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التراكمي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(Cumulative Normal Distribution Function).</w:t>
      </w:r>
    </w:p>
    <w:p w:rsidR="001F3028" w:rsidRPr="001F3028" w:rsidRDefault="009943D8" w:rsidP="00855C5D">
      <w:pPr>
        <w:numPr>
          <w:ilvl w:val="0"/>
          <w:numId w:val="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2</m:t>
            </m:r>
          </m:sub>
        </m:sSub>
      </m:oMath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قيم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معيارية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(Z-scores)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تحدد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موقِع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اللوغاريتم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الطبيعي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للسعر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بالنسبة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للانحراف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المعياري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خلال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الفترة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T</m:t>
        </m:r>
      </m:oMath>
      <w:r w:rsidR="001F3028"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1ADC869A">
          <v:rect id="_x0000_i1174" style="width:0;height:1.5pt" o:hralign="center" o:hrstd="t" o:hr="t"/>
        </w:pict>
      </w:r>
    </w:p>
    <w:bookmarkEnd w:id="119"/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 xml:space="preserve">4)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أمثلة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منهجية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تطبيقية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120" w:name="Xdf9d05860369e101c374485d96a1189cb2600d1"/>
      <w:r w:rsidRPr="001F3028">
        <w:rPr>
          <w:rFonts w:ascii="Simplified Arabic" w:hAnsi="Simplified Arabic" w:cs="Simplified Arabic"/>
          <w:sz w:val="28"/>
          <w:szCs w:val="28"/>
          <w:rtl/>
        </w:rPr>
        <w:t>المثال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1: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تسعير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شراء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أوروبي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(Call)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مباشرة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بصيغة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BSM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المعطيات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: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50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, </w:t>
      </w:r>
      <m:oMath>
        <m:r>
          <w:rPr>
            <w:rFonts w:ascii="Cambria Math" w:hAnsi="Cambria Math" w:cs="Simplified Arabic"/>
            <w:sz w:val="28"/>
            <w:szCs w:val="28"/>
          </w:rPr>
          <m:t>K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52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, </w:t>
      </w:r>
      <m:oMath>
        <m:r>
          <w:rPr>
            <w:rFonts w:ascii="Cambria Math" w:hAnsi="Cambria Math" w:cs="Simplified Arabic"/>
            <w:sz w:val="28"/>
            <w:szCs w:val="28"/>
          </w:rPr>
          <m:t>r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5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%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مركب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استمراري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), </w:t>
      </w:r>
      <m:oMath>
        <m:r>
          <w:rPr>
            <w:rFonts w:ascii="Cambria Math" w:hAnsi="Cambria Math" w:cs="Simplified Arabic"/>
            <w:sz w:val="28"/>
            <w:szCs w:val="28"/>
          </w:rPr>
          <m:t>σ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30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%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, </w:t>
      </w:r>
      <m:oMath>
        <m:r>
          <w:rPr>
            <w:rFonts w:ascii="Cambria Math" w:hAnsi="Cambria Math" w:cs="Simplified Arabic"/>
            <w:sz w:val="28"/>
            <w:szCs w:val="28"/>
          </w:rPr>
          <m:t>T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0.5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سنة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الخطوات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:</w:t>
      </w:r>
    </w:p>
    <w:p w:rsidR="001F3028" w:rsidRPr="001F3028" w:rsidRDefault="001F3028" w:rsidP="00AF1C78">
      <w:pPr>
        <w:numPr>
          <w:ilvl w:val="0"/>
          <w:numId w:val="135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احسب</w:t>
      </w:r>
    </w:p>
    <w:p w:rsidR="001F3028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ln(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50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/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52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)+(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0.05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+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0.5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×</m:t>
              </m:r>
              <m:sSup>
                <m:sSupPr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0.30</m:t>
                  </m:r>
                </m:e>
                <m:sup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)×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0.5</m:t>
              </m:r>
            </m:num>
            <m:den>
              <m:r>
                <w:rPr>
                  <w:rFonts w:ascii="Cambria Math" w:hAnsi="Cambria Math" w:cs="Simplified Arabic"/>
                  <w:sz w:val="28"/>
                  <w:szCs w:val="28"/>
                </w:rPr>
                <m:t>0.30</m:t>
              </m:r>
              <m:rad>
                <m:radPr>
                  <m:degHide m:val="1"/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0.5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≈</m:t>
          </m:r>
          <m:r>
            <w:rPr>
              <w:rFonts w:ascii="Cambria Math" w:hAnsi="Cambria Math" w:cs="Simplified Arabic"/>
              <w:sz w:val="28"/>
              <w:szCs w:val="28"/>
            </w:rPr>
            <m:t>0.039</m:t>
          </m:r>
        </m:oMath>
      </m:oMathPara>
    </w:p>
    <w:p w:rsidR="001F3028" w:rsidRPr="001F3028" w:rsidRDefault="001F3028" w:rsidP="00855C5D">
      <w:pPr>
        <w:numPr>
          <w:ilvl w:val="0"/>
          <w:numId w:val="8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ثم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-</m:t>
        </m:r>
        <m:r>
          <w:rPr>
            <w:rFonts w:ascii="Cambria Math" w:hAnsi="Cambria Math" w:cs="Simplified Arabic"/>
            <w:sz w:val="28"/>
            <w:szCs w:val="28"/>
          </w:rPr>
          <m:t>0.30</m:t>
        </m:r>
        <m:rad>
          <m:radPr>
            <m:degHide m:val="1"/>
            <m:ctrlPr>
              <w:rPr>
                <w:rFonts w:ascii="Cambria Math" w:hAnsi="Cambria Math" w:cs="Simplified Arabic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Simplified Arabic"/>
                <w:sz w:val="28"/>
                <w:szCs w:val="28"/>
              </w:rPr>
              <m:t>0.5</m:t>
            </m:r>
          </m:e>
        </m:rad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≈-</m:t>
        </m:r>
        <m:r>
          <w:rPr>
            <w:rFonts w:ascii="Cambria Math" w:hAnsi="Cambria Math" w:cs="Simplified Arabic"/>
            <w:sz w:val="28"/>
            <w:szCs w:val="28"/>
          </w:rPr>
          <m:t>0.173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AF1C78">
      <w:pPr>
        <w:numPr>
          <w:ilvl w:val="0"/>
          <w:numId w:val="135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احسب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N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)≈</m:t>
        </m:r>
        <m:r>
          <w:rPr>
            <w:rFonts w:ascii="Cambria Math" w:hAnsi="Cambria Math" w:cs="Simplified Arabic"/>
            <w:sz w:val="28"/>
            <w:szCs w:val="28"/>
          </w:rPr>
          <m:t>0.516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, </w:t>
      </w:r>
      <m:oMath>
        <m:r>
          <w:rPr>
            <w:rFonts w:ascii="Cambria Math" w:hAnsi="Cambria Math" w:cs="Simplified Arabic"/>
            <w:sz w:val="28"/>
            <w:szCs w:val="28"/>
          </w:rPr>
          <m:t>N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)≈</m:t>
        </m:r>
        <m:r>
          <w:rPr>
            <w:rFonts w:ascii="Cambria Math" w:hAnsi="Cambria Math" w:cs="Simplified Arabic"/>
            <w:sz w:val="28"/>
            <w:szCs w:val="28"/>
          </w:rPr>
          <m:t>0.431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AF1C78">
      <w:pPr>
        <w:numPr>
          <w:ilvl w:val="0"/>
          <w:numId w:val="135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احسب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Simplified Arabic"/>
              <w:sz w:val="28"/>
              <w:szCs w:val="28"/>
            </w:rPr>
            <m:t>c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r>
            <w:rPr>
              <w:rFonts w:ascii="Cambria Math" w:hAnsi="Cambria Math" w:cs="Simplified Arabic"/>
              <w:sz w:val="28"/>
              <w:szCs w:val="28"/>
            </w:rPr>
            <m:t>50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×</m:t>
          </m:r>
          <m:r>
            <w:rPr>
              <w:rFonts w:ascii="Cambria Math" w:hAnsi="Cambria Math" w:cs="Simplified Arabic"/>
              <w:sz w:val="28"/>
              <w:szCs w:val="28"/>
            </w:rPr>
            <m:t>0.516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r>
            <w:rPr>
              <w:rFonts w:ascii="Cambria Math" w:hAnsi="Cambria Math" w:cs="Simplified Arabic"/>
              <w:sz w:val="28"/>
              <w:szCs w:val="28"/>
            </w:rPr>
            <m:t>52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×</m:t>
          </m:r>
          <m:sSup>
            <m:sSup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0.05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×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0.5</m:t>
              </m:r>
            </m:sup>
          </m:sSup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×</m:t>
          </m:r>
          <m:r>
            <w:rPr>
              <w:rFonts w:ascii="Cambria Math" w:hAnsi="Cambria Math" w:cs="Simplified Arabic"/>
              <w:sz w:val="28"/>
              <w:szCs w:val="28"/>
            </w:rPr>
            <m:t>0.431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≈</m:t>
          </m:r>
          <m:r>
            <w:rPr>
              <w:rFonts w:ascii="Cambria Math" w:hAnsi="Cambria Math" w:cs="Simplified Arabic"/>
              <w:sz w:val="28"/>
              <w:szCs w:val="28"/>
            </w:rPr>
            <m:t>3.94</m:t>
          </m:r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تعليق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بيداغوجي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: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لاحظ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1</m:t>
            </m:r>
          </m:sub>
        </m:sSub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2</m:t>
            </m:r>
          </m:sub>
        </m:sSub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ليسا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“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احتمالين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”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مباشرة،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مؤشرات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معيارية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بينما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N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)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يُستخدم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كثيرًا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لتقدير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احتمال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انتهاء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داخل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(in-the-money)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إطار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الرؤية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المحايدة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للمخاطر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121" w:name="Xd6a8e785d5a2ad7c10aa95a4fafbd0dd428dd8d"/>
      <w:bookmarkEnd w:id="120"/>
      <w:r w:rsidRPr="001F3028">
        <w:rPr>
          <w:rFonts w:ascii="Simplified Arabic" w:hAnsi="Simplified Arabic" w:cs="Simplified Arabic"/>
          <w:sz w:val="28"/>
          <w:szCs w:val="28"/>
          <w:rtl/>
        </w:rPr>
        <w:t>المثال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2: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نحو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الاشتقاق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شجرة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ثنائية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خطوات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مختصرة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للطلبة</w:t>
      </w:r>
      <w:r w:rsidRPr="001F3028">
        <w:rPr>
          <w:rFonts w:ascii="Simplified Arabic" w:hAnsi="Simplified Arabic" w:cs="Simplified Arabic"/>
          <w:sz w:val="28"/>
          <w:szCs w:val="28"/>
        </w:rPr>
        <w:t>)</w:t>
      </w:r>
    </w:p>
    <w:p w:rsidR="001F3028" w:rsidRPr="001F3028" w:rsidRDefault="001F3028" w:rsidP="00AF1C78">
      <w:pPr>
        <w:numPr>
          <w:ilvl w:val="0"/>
          <w:numId w:val="132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اختر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n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1000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خطوة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كمثال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عددي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كبير</w:t>
      </w:r>
      <w:r w:rsidRPr="001F3028">
        <w:rPr>
          <w:rFonts w:ascii="Simplified Arabic" w:hAnsi="Simplified Arabic" w:cs="Simplified Arabic"/>
          <w:sz w:val="28"/>
          <w:szCs w:val="28"/>
        </w:rPr>
        <w:t>).</w:t>
      </w:r>
    </w:p>
    <w:p w:rsidR="001F3028" w:rsidRPr="001F3028" w:rsidRDefault="001F3028" w:rsidP="00AF1C78">
      <w:pPr>
        <w:numPr>
          <w:ilvl w:val="0"/>
          <w:numId w:val="132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احسب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Δ</m:t>
        </m:r>
        <m:r>
          <w:rPr>
            <w:rFonts w:ascii="Cambria Math" w:hAnsi="Cambria Math" w:cs="Simplified Arabic"/>
            <w:sz w:val="28"/>
            <w:szCs w:val="28"/>
          </w:rPr>
          <m:t>t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T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/</m:t>
        </m:r>
        <m:r>
          <w:rPr>
            <w:rFonts w:ascii="Cambria Math" w:hAnsi="Cambria Math" w:cs="Simplified Arabic"/>
            <w:sz w:val="28"/>
            <w:szCs w:val="28"/>
          </w:rPr>
          <m:t>n</m:t>
        </m:r>
      </m:oMath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ثم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u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pPr>
          <m:e>
            <m:r>
              <w:rPr>
                <w:rFonts w:ascii="Cambria Math" w:hAnsi="Cambria Math" w:cs="Simplified Arabic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Simplified Arabic"/>
                <w:sz w:val="28"/>
                <w:szCs w:val="28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 w:cs="Simplified Arabic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Δ</m:t>
                </m:r>
                <m:r>
                  <w:rPr>
                    <w:rFonts w:ascii="Cambria Math" w:hAnsi="Cambria Math" w:cs="Simplified Arabic"/>
                    <w:sz w:val="28"/>
                    <w:szCs w:val="28"/>
                  </w:rPr>
                  <m:t>t</m:t>
                </m:r>
              </m:e>
            </m:rad>
          </m:sup>
        </m:sSup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,</m:t>
        </m:r>
        <m:r>
          <w:rPr>
            <w:rFonts w:ascii="Cambria Math" w:hAnsi="Cambria Math" w:cs="Simplified Arabic"/>
            <w:sz w:val="28"/>
            <w:szCs w:val="28"/>
          </w:rPr>
          <m:t>d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1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/</m:t>
        </m:r>
        <m:r>
          <w:rPr>
            <w:rFonts w:ascii="Cambria Math" w:hAnsi="Cambria Math" w:cs="Simplified Arabic"/>
            <w:sz w:val="28"/>
            <w:szCs w:val="28"/>
          </w:rPr>
          <m:t>u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AF1C78">
      <w:pPr>
        <w:numPr>
          <w:ilvl w:val="0"/>
          <w:numId w:val="132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حدّد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الاحتمال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المحايد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للمخاطر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Simplified Arabic"/>
              <w:sz w:val="28"/>
              <w:szCs w:val="28"/>
            </w:rPr>
            <m:t>p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 w:cs="Simplified Arabic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hAnsi="Cambria Math" w:cs="Simplified Arabic"/>
                  <w:sz w:val="28"/>
                  <w:szCs w:val="28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d</m:t>
              </m:r>
            </m:den>
          </m:f>
        </m:oMath>
      </m:oMathPara>
    </w:p>
    <w:p w:rsidR="001F3028" w:rsidRPr="001F3028" w:rsidRDefault="001F3028" w:rsidP="00AF1C78">
      <w:pPr>
        <w:numPr>
          <w:ilvl w:val="0"/>
          <w:numId w:val="132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احسب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مجموع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(13A.1)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باستخدام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برنامج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(Excel / Python)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وراقب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كيف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يقترب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BSM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كلما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زاد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n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تمرين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للطلبة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: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كرّر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المثال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السابق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لقيم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مختلفة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لـ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,</m:t>
        </m:r>
        <m:r>
          <w:rPr>
            <w:rFonts w:ascii="Cambria Math" w:hAnsi="Cambria Math" w:cs="Simplified Arabic"/>
            <w:sz w:val="28"/>
            <w:szCs w:val="28"/>
          </w:rPr>
          <m:t>K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,</m:t>
        </m:r>
        <m:r>
          <w:rPr>
            <w:rFonts w:ascii="Cambria Math" w:hAnsi="Cambria Math" w:cs="Simplified Arabic"/>
            <w:sz w:val="28"/>
            <w:szCs w:val="28"/>
          </w:rPr>
          <m:t>σ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سجّل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الفرق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الشجرة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n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50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,</m:t>
        </m:r>
        <m:r>
          <w:rPr>
            <w:rFonts w:ascii="Cambria Math" w:hAnsi="Cambria Math" w:cs="Simplified Arabic"/>
            <w:sz w:val="28"/>
            <w:szCs w:val="28"/>
          </w:rPr>
          <m:t>100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,</m:t>
        </m:r>
        <m:r>
          <w:rPr>
            <w:rFonts w:ascii="Cambria Math" w:hAnsi="Cambria Math" w:cs="Simplified Arabic"/>
            <w:sz w:val="28"/>
            <w:szCs w:val="28"/>
          </w:rPr>
          <m:t>500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BSM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وارسم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التطابق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19247B31">
          <v:rect id="_x0000_i1175" style="width:0;height:1.5pt" o:hralign="center" o:hrstd="t" o:hr="t"/>
        </w:pic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122" w:name="Xe9e846272bad5519346f9192d0d63786eb3f767"/>
      <w:bookmarkEnd w:id="121"/>
      <w:r w:rsidRPr="001F3028">
        <w:rPr>
          <w:rFonts w:ascii="Simplified Arabic" w:hAnsi="Simplified Arabic" w:cs="Simplified Arabic"/>
          <w:sz w:val="28"/>
          <w:szCs w:val="28"/>
          <w:rtl/>
        </w:rPr>
        <w:t>هل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تريد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المحتوى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ملف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Word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PDF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تنسيقات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المعادلات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بشكل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احترافي؟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أستطيع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تجهيز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ملف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Word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بخط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Simplified Arabic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معادلات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مرقّمة،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ورسوم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توضيحية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وإرساله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لك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مباشرة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فقط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أخبرني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123" w:name="X93418f9ef00fe3f1e641034e3f7b7a56501a90e"/>
      <w:bookmarkEnd w:id="122"/>
      <w:r w:rsidRPr="001F3028">
        <w:rPr>
          <w:rFonts w:ascii="Simplified Arabic" w:hAnsi="Simplified Arabic" w:cs="Simplified Arabic"/>
          <w:sz w:val="28"/>
          <w:szCs w:val="28"/>
        </w:rPr>
        <w:t xml:space="preserve">13.3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أشجار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ثنائية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الخطوتين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(Two-step binomial trees)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مقدمة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تُعتبر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الأشجار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الثنائية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(Binomial Trees)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إحدى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الطرق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المهمة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تسعير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المالية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الفكرة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الأساسية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لهذا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النموذج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تقوم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افتراض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الأصل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المالي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سهم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مؤشر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غيره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يمكن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يتحرك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باتجاهين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محتملين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فترة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زمنية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إما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نحو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نحو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الأسفل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الجزء،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سنتناول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بالتفصيل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نموذج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الشجرة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الثنائية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المكوّن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خطوتين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(Two-step binomial trees)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والذي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يُساعدنا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تحديد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بشكل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منهجي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واضح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وسهل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التطبيق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المعادلة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الرياضية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نموذج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الشجرة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الثنائية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بخطوتين،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نفترض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الأصل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الحالي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0</m:t>
            </m:r>
          </m:sub>
        </m:sSub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خطوة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زمنية،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يمكن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يتحرك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إما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صعودًا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m:oMath>
        <m:r>
          <w:rPr>
            <w:rFonts w:ascii="Cambria Math" w:hAnsi="Cambria Math" w:cs="Simplified Arabic"/>
            <w:sz w:val="28"/>
            <w:szCs w:val="28"/>
          </w:rPr>
          <m:t>u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هبوطًا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m:oMath>
        <m:r>
          <w:rPr>
            <w:rFonts w:ascii="Cambria Math" w:hAnsi="Cambria Math" w:cs="Simplified Arabic"/>
            <w:sz w:val="28"/>
            <w:szCs w:val="28"/>
          </w:rPr>
          <m:t>d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).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وهكذا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بعد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فترتين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زمنيّتين،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يمكن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تكون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الأسعار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المحتملة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كالتالي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855C5D">
      <w:pPr>
        <w:numPr>
          <w:ilvl w:val="0"/>
          <w:numId w:val="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الأصل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ارتفع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مرتين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pPr>
          <m:e>
            <m:r>
              <w:rPr>
                <w:rFonts w:ascii="Cambria Math" w:hAnsi="Cambria Math" w:cs="Simplified Arabic"/>
                <w:sz w:val="28"/>
                <w:szCs w:val="28"/>
              </w:rPr>
              <m:t>u</m:t>
            </m:r>
          </m:e>
          <m:sup>
            <m:r>
              <w:rPr>
                <w:rFonts w:ascii="Cambria Math" w:hAnsi="Cambria Math" w:cs="Simplified Arabic"/>
                <w:sz w:val="28"/>
                <w:szCs w:val="28"/>
              </w:rPr>
              <m:t>2</m:t>
            </m:r>
          </m:sup>
        </m:sSup>
      </m:oMath>
    </w:p>
    <w:p w:rsidR="001F3028" w:rsidRPr="001F3028" w:rsidRDefault="001F3028" w:rsidP="00855C5D">
      <w:pPr>
        <w:numPr>
          <w:ilvl w:val="0"/>
          <w:numId w:val="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الأصل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انخفض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مرتين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pPr>
          <m:e>
            <m:r>
              <w:rPr>
                <w:rFonts w:ascii="Cambria Math" w:hAnsi="Cambria Math" w:cs="Simplified Arabic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 w:cs="Simplified Arabic"/>
                <w:sz w:val="28"/>
                <w:szCs w:val="28"/>
              </w:rPr>
              <m:t>2</m:t>
            </m:r>
          </m:sup>
        </m:sSup>
      </m:oMath>
    </w:p>
    <w:p w:rsidR="001F3028" w:rsidRPr="001F3028" w:rsidRDefault="001F3028" w:rsidP="00855C5D">
      <w:pPr>
        <w:numPr>
          <w:ilvl w:val="0"/>
          <w:numId w:val="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الأصل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ارتفع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واحدة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ثم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انخفض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واحدة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العكس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):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Simplified Arabic"/>
            <w:sz w:val="28"/>
            <w:szCs w:val="28"/>
          </w:rPr>
          <m:t>ud</m:t>
        </m:r>
      </m:oMath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لحساب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المتوقعة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بعد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خطوتين،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نستخدم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طريقة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التقييم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المحايدة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للمخاطر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(Risk-Neutral Valuation)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وتُحسب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الحالية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f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بالصيغة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التالية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Simplified Arabic"/>
              <w:sz w:val="28"/>
              <w:szCs w:val="28"/>
            </w:rPr>
            <m:t>f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2r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Δ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[</m:t>
          </m:r>
          <m:sSup>
            <m:sSup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q</m:t>
              </m:r>
            </m:e>
            <m:sup>
              <m:r>
                <w:rPr>
                  <w:rFonts w:ascii="Cambria Math" w:hAnsi="Cambria Math" w:cs="Simplified Arabic"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uu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+</m:t>
          </m:r>
          <m:r>
            <w:rPr>
              <w:rFonts w:ascii="Cambria Math" w:hAnsi="Cambria Math" w:cs="Simplified Arabic"/>
              <w:sz w:val="28"/>
              <w:szCs w:val="28"/>
            </w:rPr>
            <m:t>2q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(</m:t>
          </m:r>
          <m:r>
            <w:rPr>
              <w:rFonts w:ascii="Cambria Math" w:hAnsi="Cambria Math" w:cs="Simplified Arabic"/>
              <w:sz w:val="28"/>
              <w:szCs w:val="28"/>
            </w:rPr>
            <m:t>1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r>
            <w:rPr>
              <w:rFonts w:ascii="Cambria Math" w:hAnsi="Cambria Math" w:cs="Simplified Arabic"/>
              <w:sz w:val="28"/>
              <w:szCs w:val="28"/>
            </w:rPr>
            <m:t>q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ud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+(</m:t>
          </m:r>
          <m:r>
            <w:rPr>
              <w:rFonts w:ascii="Cambria Math" w:hAnsi="Cambria Math" w:cs="Simplified Arabic"/>
              <w:sz w:val="28"/>
              <w:szCs w:val="28"/>
            </w:rPr>
            <m:t>1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r>
            <w:rPr>
              <w:rFonts w:ascii="Cambria Math" w:hAnsi="Cambria Math" w:cs="Simplified Arabic"/>
              <w:sz w:val="28"/>
              <w:szCs w:val="28"/>
            </w:rPr>
            <m:t>q</m:t>
          </m:r>
          <m:sSup>
            <m:sSup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 w:cs="Simplified Arabic"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dd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]</m:t>
          </m:r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حيث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AF1C78">
      <w:pPr>
        <w:numPr>
          <w:ilvl w:val="0"/>
          <w:numId w:val="135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r>
          <w:rPr>
            <w:rFonts w:ascii="Cambria Math" w:hAnsi="Cambria Math" w:cs="Simplified Arabic"/>
            <w:sz w:val="28"/>
            <w:szCs w:val="28"/>
          </w:rPr>
          <m:t>f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الحالية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للخيار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AF1C78">
      <w:pPr>
        <w:numPr>
          <w:ilvl w:val="0"/>
          <w:numId w:val="135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r>
          <w:rPr>
            <w:rFonts w:ascii="Cambria Math" w:hAnsi="Cambria Math" w:cs="Simplified Arabic"/>
            <w:sz w:val="28"/>
            <w:szCs w:val="28"/>
          </w:rPr>
          <m:t>r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معدل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الفائدة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السنوي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الخالي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المخاطر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AF1C78">
      <w:pPr>
        <w:numPr>
          <w:ilvl w:val="0"/>
          <w:numId w:val="135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Δ</m:t>
        </m:r>
        <m:r>
          <w:rPr>
            <w:rFonts w:ascii="Cambria Math" w:hAnsi="Cambria Math" w:cs="Simplified Arabic"/>
            <w:sz w:val="28"/>
            <w:szCs w:val="28"/>
          </w:rPr>
          <m:t>t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طول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الفترة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الزمنية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لكل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خطوة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AF1C78">
      <w:pPr>
        <w:numPr>
          <w:ilvl w:val="0"/>
          <w:numId w:val="135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r>
          <w:rPr>
            <w:rFonts w:ascii="Cambria Math" w:hAnsi="Cambria Math" w:cs="Simplified Arabic"/>
            <w:sz w:val="28"/>
            <w:szCs w:val="28"/>
          </w:rPr>
          <m:t>q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الاحتمال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المحايد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للمخاطر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(Risk-neutral probability)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ويُعطى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بالصيغة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Simplified Arabic"/>
              <w:sz w:val="28"/>
              <w:szCs w:val="28"/>
            </w:rPr>
            <m:t>q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 w:cs="Simplified Arabic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hAnsi="Cambria Math" w:cs="Simplified Arabic"/>
                  <w:sz w:val="28"/>
                  <w:szCs w:val="28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d</m:t>
              </m:r>
            </m:den>
          </m:f>
        </m:oMath>
      </m:oMathPara>
    </w:p>
    <w:p w:rsidR="001F3028" w:rsidRPr="001F3028" w:rsidRDefault="009943D8" w:rsidP="00AF1C78">
      <w:pPr>
        <w:numPr>
          <w:ilvl w:val="0"/>
          <w:numId w:val="132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uu</m:t>
            </m:r>
          </m:sub>
        </m:sSub>
      </m:oMath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قيمة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بعد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حركتين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صاعدتين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9943D8" w:rsidP="00AF1C78">
      <w:pPr>
        <w:numPr>
          <w:ilvl w:val="0"/>
          <w:numId w:val="132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ud</m:t>
            </m:r>
          </m:sub>
        </m:sSub>
      </m:oMath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قيمة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بعد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حركة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صاعدة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ثم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هابطة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9943D8" w:rsidP="00AF1C78">
      <w:pPr>
        <w:numPr>
          <w:ilvl w:val="0"/>
          <w:numId w:val="132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dd</m:t>
            </m:r>
          </m:sub>
        </m:sSub>
      </m:oMath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قيمة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بعد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حركتين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هابطتين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مثال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منهجي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تطبيقي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لنفترض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المثال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التالي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لتوضيح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آلية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استخدام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شجرة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ثنائية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خطوتين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855C5D">
      <w:pPr>
        <w:numPr>
          <w:ilvl w:val="0"/>
          <w:numId w:val="10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السهم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الحالي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100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دولار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855C5D">
      <w:pPr>
        <w:numPr>
          <w:ilvl w:val="0"/>
          <w:numId w:val="10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حركة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للأعلى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u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1.2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زيادة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20%).</w:t>
      </w:r>
    </w:p>
    <w:p w:rsidR="001F3028" w:rsidRPr="001F3028" w:rsidRDefault="001F3028" w:rsidP="00855C5D">
      <w:pPr>
        <w:numPr>
          <w:ilvl w:val="0"/>
          <w:numId w:val="10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حركة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للأسفل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d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0.8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انخفاض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20%).</w:t>
      </w:r>
    </w:p>
    <w:p w:rsidR="001F3028" w:rsidRPr="001F3028" w:rsidRDefault="001F3028" w:rsidP="00855C5D">
      <w:pPr>
        <w:numPr>
          <w:ilvl w:val="0"/>
          <w:numId w:val="10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التنفيذ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(Strike price)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K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105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دولار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855C5D">
      <w:pPr>
        <w:numPr>
          <w:ilvl w:val="0"/>
          <w:numId w:val="10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معدل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الفائدة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السنوي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الخالي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المخاطر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r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5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%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855C5D">
      <w:pPr>
        <w:numPr>
          <w:ilvl w:val="0"/>
          <w:numId w:val="10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مدة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خطوة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زمنية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Δ</m:t>
        </m:r>
        <m:r>
          <w:rPr>
            <w:rFonts w:ascii="Cambria Math" w:hAnsi="Cambria Math" w:cs="Simplified Arabic"/>
            <w:sz w:val="28"/>
            <w:szCs w:val="28"/>
          </w:rPr>
          <m:t>t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1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سنة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124" w:name="Xbc876a8234ad1a8686edff610cbdd4fc2f6ad06"/>
      <w:r w:rsidRPr="001F3028">
        <w:rPr>
          <w:rFonts w:ascii="Simplified Arabic" w:hAnsi="Simplified Arabic" w:cs="Simplified Arabic"/>
          <w:sz w:val="28"/>
          <w:szCs w:val="28"/>
          <w:rtl/>
        </w:rPr>
        <w:t>الخطوة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الأولى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حساب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أسعار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السهم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بعد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خطوتين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AF1C78">
      <w:pPr>
        <w:numPr>
          <w:ilvl w:val="0"/>
          <w:numId w:val="133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ارتفاع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ثم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ارتفاع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pPr>
          <m:e>
            <m:r>
              <w:rPr>
                <w:rFonts w:ascii="Cambria Math" w:hAnsi="Cambria Math" w:cs="Simplified Arabic"/>
                <w:sz w:val="28"/>
                <w:szCs w:val="28"/>
              </w:rPr>
              <m:t>u</m:t>
            </m:r>
          </m:e>
          <m:sup>
            <m:r>
              <w:rPr>
                <w:rFonts w:ascii="Cambria Math" w:hAnsi="Cambria Math" w:cs="Simplified Arabic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100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×</m:t>
        </m:r>
        <m:sSup>
          <m:sSup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pPr>
          <m:e>
            <m:r>
              <w:rPr>
                <w:rFonts w:ascii="Cambria Math" w:hAnsi="Cambria Math" w:cs="Simplified Arabic"/>
                <w:sz w:val="28"/>
                <w:szCs w:val="28"/>
              </w:rPr>
              <m:t>1.2</m:t>
            </m:r>
          </m:e>
          <m:sup>
            <m:r>
              <w:rPr>
                <w:rFonts w:ascii="Cambria Math" w:hAnsi="Cambria Math" w:cs="Simplified Arabic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144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دولار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AF1C78">
      <w:pPr>
        <w:numPr>
          <w:ilvl w:val="0"/>
          <w:numId w:val="133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ارتفاع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ثم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انخفاض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انخفاض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ثم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ارتفاع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Simplified Arabic"/>
            <w:sz w:val="28"/>
            <w:szCs w:val="28"/>
          </w:rPr>
          <m:t>ud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100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×</m:t>
        </m:r>
        <m:r>
          <w:rPr>
            <w:rFonts w:ascii="Cambria Math" w:hAnsi="Cambria Math" w:cs="Simplified Arabic"/>
            <w:sz w:val="28"/>
            <w:szCs w:val="28"/>
          </w:rPr>
          <m:t>1.2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×</m:t>
        </m:r>
        <m:r>
          <w:rPr>
            <w:rFonts w:ascii="Cambria Math" w:hAnsi="Cambria Math" w:cs="Simplified Arabic"/>
            <w:sz w:val="28"/>
            <w:szCs w:val="28"/>
          </w:rPr>
          <m:t>0.8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96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دولار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AF1C78">
      <w:pPr>
        <w:numPr>
          <w:ilvl w:val="0"/>
          <w:numId w:val="133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انخفاض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ثم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انخفاض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pPr>
          <m:e>
            <m:r>
              <w:rPr>
                <w:rFonts w:ascii="Cambria Math" w:hAnsi="Cambria Math" w:cs="Simplified Arabic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 w:cs="Simplified Arabic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100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×</m:t>
        </m:r>
        <m:sSup>
          <m:sSup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pPr>
          <m:e>
            <m:r>
              <w:rPr>
                <w:rFonts w:ascii="Cambria Math" w:hAnsi="Cambria Math" w:cs="Simplified Arabic"/>
                <w:sz w:val="28"/>
                <w:szCs w:val="28"/>
              </w:rPr>
              <m:t>0.8</m:t>
            </m:r>
          </m:e>
          <m:sup>
            <m:r>
              <w:rPr>
                <w:rFonts w:ascii="Cambria Math" w:hAnsi="Cambria Math" w:cs="Simplified Arabic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64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دولار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125" w:name="X1773ba15fe8a05b359f7fa0a3b0ef58f42ed984"/>
      <w:bookmarkEnd w:id="124"/>
      <w:r w:rsidRPr="001F3028">
        <w:rPr>
          <w:rFonts w:ascii="Simplified Arabic" w:hAnsi="Simplified Arabic" w:cs="Simplified Arabic"/>
          <w:sz w:val="28"/>
          <w:szCs w:val="28"/>
          <w:rtl/>
        </w:rPr>
        <w:t>الخطوة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الثانية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حساب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قيم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شراء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Call)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انتهاء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بعد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خطوتين</w:t>
      </w:r>
      <w:r w:rsidRPr="001F3028">
        <w:rPr>
          <w:rFonts w:ascii="Simplified Arabic" w:hAnsi="Simplified Arabic" w:cs="Simplified Arabic"/>
          <w:sz w:val="28"/>
          <w:szCs w:val="28"/>
        </w:rPr>
        <w:t>):</w:t>
      </w:r>
    </w:p>
    <w:p w:rsidR="001F3028" w:rsidRPr="001F3028" w:rsidRDefault="009943D8" w:rsidP="00855C5D">
      <w:pPr>
        <w:numPr>
          <w:ilvl w:val="0"/>
          <w:numId w:val="12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uu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=max(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pPr>
          <m:e>
            <m:r>
              <w:rPr>
                <w:rFonts w:ascii="Cambria Math" w:hAnsi="Cambria Math" w:cs="Simplified Arabic"/>
                <w:sz w:val="28"/>
                <w:szCs w:val="28"/>
              </w:rPr>
              <m:t>u</m:t>
            </m:r>
          </m:e>
          <m:sup>
            <m:r>
              <w:rPr>
                <w:rFonts w:ascii="Cambria Math" w:hAnsi="Cambria Math" w:cs="Simplified Arabic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-</m:t>
        </m:r>
        <m:r>
          <w:rPr>
            <w:rFonts w:ascii="Cambria Math" w:hAnsi="Cambria Math" w:cs="Simplified Arabic"/>
            <w:sz w:val="28"/>
            <w:szCs w:val="28"/>
          </w:rPr>
          <m:t>K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,</m:t>
        </m:r>
        <m:r>
          <w:rPr>
            <w:rFonts w:ascii="Cambria Math" w:hAnsi="Cambria Math" w:cs="Simplified Arabic"/>
            <w:sz w:val="28"/>
            <w:szCs w:val="28"/>
          </w:rPr>
          <m:t>0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)=max(</m:t>
        </m:r>
        <m:r>
          <w:rPr>
            <w:rFonts w:ascii="Cambria Math" w:hAnsi="Cambria Math" w:cs="Simplified Arabic"/>
            <w:sz w:val="28"/>
            <w:szCs w:val="28"/>
          </w:rPr>
          <m:t>144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-</m:t>
        </m:r>
        <m:r>
          <w:rPr>
            <w:rFonts w:ascii="Cambria Math" w:hAnsi="Cambria Math" w:cs="Simplified Arabic"/>
            <w:sz w:val="28"/>
            <w:szCs w:val="28"/>
          </w:rPr>
          <m:t>105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,</m:t>
        </m:r>
        <m:r>
          <w:rPr>
            <w:rFonts w:ascii="Cambria Math" w:hAnsi="Cambria Math" w:cs="Simplified Arabic"/>
            <w:sz w:val="28"/>
            <w:szCs w:val="28"/>
          </w:rPr>
          <m:t>0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)=</m:t>
        </m:r>
        <m:r>
          <w:rPr>
            <w:rFonts w:ascii="Cambria Math" w:hAnsi="Cambria Math" w:cs="Simplified Arabic"/>
            <w:sz w:val="28"/>
            <w:szCs w:val="28"/>
          </w:rPr>
          <m:t>39</m:t>
        </m:r>
      </m:oMath>
    </w:p>
    <w:p w:rsidR="001F3028" w:rsidRPr="001F3028" w:rsidRDefault="009943D8" w:rsidP="00855C5D">
      <w:pPr>
        <w:numPr>
          <w:ilvl w:val="0"/>
          <w:numId w:val="12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ud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=max(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Simplified Arabic"/>
            <w:sz w:val="28"/>
            <w:szCs w:val="28"/>
          </w:rPr>
          <m:t>ud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-</m:t>
        </m:r>
        <m:r>
          <w:rPr>
            <w:rFonts w:ascii="Cambria Math" w:hAnsi="Cambria Math" w:cs="Simplified Arabic"/>
            <w:sz w:val="28"/>
            <w:szCs w:val="28"/>
          </w:rPr>
          <m:t>K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,</m:t>
        </m:r>
        <m:r>
          <w:rPr>
            <w:rFonts w:ascii="Cambria Math" w:hAnsi="Cambria Math" w:cs="Simplified Arabic"/>
            <w:sz w:val="28"/>
            <w:szCs w:val="28"/>
          </w:rPr>
          <m:t>0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)=max(</m:t>
        </m:r>
        <m:r>
          <w:rPr>
            <w:rFonts w:ascii="Cambria Math" w:hAnsi="Cambria Math" w:cs="Simplified Arabic"/>
            <w:sz w:val="28"/>
            <w:szCs w:val="28"/>
          </w:rPr>
          <m:t>96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-</m:t>
        </m:r>
        <m:r>
          <w:rPr>
            <w:rFonts w:ascii="Cambria Math" w:hAnsi="Cambria Math" w:cs="Simplified Arabic"/>
            <w:sz w:val="28"/>
            <w:szCs w:val="28"/>
          </w:rPr>
          <m:t>105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,</m:t>
        </m:r>
        <m:r>
          <w:rPr>
            <w:rFonts w:ascii="Cambria Math" w:hAnsi="Cambria Math" w:cs="Simplified Arabic"/>
            <w:sz w:val="28"/>
            <w:szCs w:val="28"/>
          </w:rPr>
          <m:t>0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)=</m:t>
        </m:r>
        <m:r>
          <w:rPr>
            <w:rFonts w:ascii="Cambria Math" w:hAnsi="Cambria Math" w:cs="Simplified Arabic"/>
            <w:sz w:val="28"/>
            <w:szCs w:val="28"/>
          </w:rPr>
          <m:t>0</m:t>
        </m:r>
      </m:oMath>
    </w:p>
    <w:p w:rsidR="001F3028" w:rsidRPr="001F3028" w:rsidRDefault="009943D8" w:rsidP="00855C5D">
      <w:pPr>
        <w:numPr>
          <w:ilvl w:val="0"/>
          <w:numId w:val="12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dd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=max(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pPr>
          <m:e>
            <m:r>
              <w:rPr>
                <w:rFonts w:ascii="Cambria Math" w:hAnsi="Cambria Math" w:cs="Simplified Arabic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 w:cs="Simplified Arabic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-</m:t>
        </m:r>
        <m:r>
          <w:rPr>
            <w:rFonts w:ascii="Cambria Math" w:hAnsi="Cambria Math" w:cs="Simplified Arabic"/>
            <w:sz w:val="28"/>
            <w:szCs w:val="28"/>
          </w:rPr>
          <m:t>K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,</m:t>
        </m:r>
        <m:r>
          <w:rPr>
            <w:rFonts w:ascii="Cambria Math" w:hAnsi="Cambria Math" w:cs="Simplified Arabic"/>
            <w:sz w:val="28"/>
            <w:szCs w:val="28"/>
          </w:rPr>
          <m:t>0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)=max(</m:t>
        </m:r>
        <m:r>
          <w:rPr>
            <w:rFonts w:ascii="Cambria Math" w:hAnsi="Cambria Math" w:cs="Simplified Arabic"/>
            <w:sz w:val="28"/>
            <w:szCs w:val="28"/>
          </w:rPr>
          <m:t>64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-</m:t>
        </m:r>
        <m:r>
          <w:rPr>
            <w:rFonts w:ascii="Cambria Math" w:hAnsi="Cambria Math" w:cs="Simplified Arabic"/>
            <w:sz w:val="28"/>
            <w:szCs w:val="28"/>
          </w:rPr>
          <m:t>105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,</m:t>
        </m:r>
        <m:r>
          <w:rPr>
            <w:rFonts w:ascii="Cambria Math" w:hAnsi="Cambria Math" w:cs="Simplified Arabic"/>
            <w:sz w:val="28"/>
            <w:szCs w:val="28"/>
          </w:rPr>
          <m:t>0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)=</m:t>
        </m:r>
        <m:r>
          <w:rPr>
            <w:rFonts w:ascii="Cambria Math" w:hAnsi="Cambria Math" w:cs="Simplified Arabic"/>
            <w:sz w:val="28"/>
            <w:szCs w:val="28"/>
          </w:rPr>
          <m:t>0</m:t>
        </m:r>
      </m:oMath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126" w:name="X9310d80e2010c8329fdb5e54c3c9f01bead8746"/>
      <w:bookmarkEnd w:id="125"/>
      <w:r w:rsidRPr="001F3028">
        <w:rPr>
          <w:rFonts w:ascii="Simplified Arabic" w:hAnsi="Simplified Arabic" w:cs="Simplified Arabic"/>
          <w:sz w:val="28"/>
          <w:szCs w:val="28"/>
          <w:rtl/>
        </w:rPr>
        <w:t>الخطوة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الثالثة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حساب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الاحتمال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المحايد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للمخاطر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(q):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Simplified Arabic"/>
              <w:sz w:val="28"/>
              <w:szCs w:val="28"/>
            </w:rPr>
            <m:t>q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0.05</m:t>
                  </m:r>
                  <m:r>
                    <m:rPr>
                      <m:sty m:val="p"/>
                    </m:rPr>
                    <w:rPr>
                      <w:rFonts w:ascii="Cambria Math" w:hAnsi="Cambria Math" w:cs="Simplified Arabic"/>
                      <w:sz w:val="28"/>
                      <w:szCs w:val="28"/>
                    </w:rPr>
                    <m:t>×</m:t>
                  </m:r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0.8</m:t>
              </m:r>
            </m:num>
            <m:den>
              <m:r>
                <w:rPr>
                  <w:rFonts w:ascii="Cambria Math" w:hAnsi="Cambria Math" w:cs="Simplified Arabic"/>
                  <w:sz w:val="28"/>
                  <w:szCs w:val="28"/>
                </w:rPr>
                <m:t>1.2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0.8</m:t>
              </m:r>
            </m:den>
          </m:f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implified Arabic"/>
                  <w:sz w:val="28"/>
                  <w:szCs w:val="28"/>
                </w:rPr>
                <m:t>1.051271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0.8</m:t>
              </m:r>
            </m:num>
            <m:den>
              <m:r>
                <w:rPr>
                  <w:rFonts w:ascii="Cambria Math" w:hAnsi="Cambria Math" w:cs="Simplified Arabic"/>
                  <w:sz w:val="28"/>
                  <w:szCs w:val="28"/>
                </w:rPr>
                <m:t>0.4</m:t>
              </m:r>
            </m:den>
          </m:f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r>
            <w:rPr>
              <w:rFonts w:ascii="Cambria Math" w:hAnsi="Cambria Math" w:cs="Simplified Arabic"/>
              <w:sz w:val="28"/>
              <w:szCs w:val="28"/>
            </w:rPr>
            <m:t>0.6282</m:t>
          </m:r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127" w:name="الخطوة-الرابعة-حساب-قيمة-الخيار-الحالية"/>
      <w:bookmarkEnd w:id="126"/>
      <w:r w:rsidRPr="001F3028">
        <w:rPr>
          <w:rFonts w:ascii="Simplified Arabic" w:hAnsi="Simplified Arabic" w:cs="Simplified Arabic"/>
          <w:sz w:val="28"/>
          <w:szCs w:val="28"/>
          <w:rtl/>
        </w:rPr>
        <w:t>الخطوة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الرابعة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حساب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الحالية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Simplified Arabic"/>
              <w:sz w:val="28"/>
              <w:szCs w:val="28"/>
            </w:rPr>
            <m:t>f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×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0.05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×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1</m:t>
              </m:r>
            </m:sup>
          </m:sSup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[</m:t>
          </m:r>
          <m:sSup>
            <m:sSup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0.6282</m:t>
              </m:r>
            </m:e>
            <m:sup>
              <m:r>
                <w:rPr>
                  <w:rFonts w:ascii="Cambria Math" w:hAnsi="Cambria Math" w:cs="Simplified Arabic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×</m:t>
          </m:r>
          <m:r>
            <w:rPr>
              <w:rFonts w:ascii="Cambria Math" w:hAnsi="Cambria Math" w:cs="Simplified Arabic"/>
              <w:sz w:val="28"/>
              <w:szCs w:val="28"/>
            </w:rPr>
            <m:t>39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+</m:t>
          </m:r>
          <m:r>
            <w:rPr>
              <w:rFonts w:ascii="Cambria Math" w:hAnsi="Cambria Math" w:cs="Simplified Arabic"/>
              <w:sz w:val="28"/>
              <w:szCs w:val="28"/>
            </w:rPr>
            <m:t>2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×</m:t>
          </m:r>
          <m:r>
            <w:rPr>
              <w:rFonts w:ascii="Cambria Math" w:hAnsi="Cambria Math" w:cs="Simplified Arabic"/>
              <w:sz w:val="28"/>
              <w:szCs w:val="28"/>
            </w:rPr>
            <m:t>0.6282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×(</m:t>
          </m:r>
          <m:r>
            <w:rPr>
              <w:rFonts w:ascii="Cambria Math" w:hAnsi="Cambria Math" w:cs="Simplified Arabic"/>
              <w:sz w:val="28"/>
              <w:szCs w:val="28"/>
            </w:rPr>
            <m:t>1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r>
            <w:rPr>
              <w:rFonts w:ascii="Cambria Math" w:hAnsi="Cambria Math" w:cs="Simplified Arabic"/>
              <w:sz w:val="28"/>
              <w:szCs w:val="28"/>
            </w:rPr>
            <m:t>0.6282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)×</m:t>
          </m:r>
          <m:r>
            <w:rPr>
              <w:rFonts w:ascii="Cambria Math" w:hAnsi="Cambria Math" w:cs="Simplified Arabic"/>
              <w:sz w:val="28"/>
              <w:szCs w:val="28"/>
            </w:rPr>
            <m:t>0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+(</m:t>
          </m:r>
          <m:r>
            <w:rPr>
              <w:rFonts w:ascii="Cambria Math" w:hAnsi="Cambria Math" w:cs="Simplified Arabic"/>
              <w:sz w:val="28"/>
              <w:szCs w:val="28"/>
            </w:rPr>
            <m:t>1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r>
            <w:rPr>
              <w:rFonts w:ascii="Cambria Math" w:hAnsi="Cambria Math" w:cs="Simplified Arabic"/>
              <w:sz w:val="28"/>
              <w:szCs w:val="28"/>
            </w:rPr>
            <m:t>0.6282</m:t>
          </m:r>
          <m:sSup>
            <m:sSup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 w:cs="Simplified Arabic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×</m:t>
          </m:r>
          <m:r>
            <w:rPr>
              <w:rFonts w:ascii="Cambria Math" w:hAnsi="Cambria Math" w:cs="Simplified Arabic"/>
              <w:sz w:val="28"/>
              <w:szCs w:val="28"/>
            </w:rPr>
            <m:t>0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]</m:t>
          </m:r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وبتطبيق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الحسابات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9943D8" w:rsidP="00855C5D">
      <w:pPr>
        <w:numPr>
          <w:ilvl w:val="0"/>
          <w:numId w:val="13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sSup>
          <m:sSup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pPr>
          <m:e>
            <m:r>
              <w:rPr>
                <w:rFonts w:ascii="Cambria Math" w:hAnsi="Cambria Math" w:cs="Simplified Arabic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 w:cs="Simplified Arabic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0.3946</m:t>
        </m:r>
      </m:oMath>
    </w:p>
    <w:p w:rsidR="001F3028" w:rsidRPr="001F3028" w:rsidRDefault="001F3028" w:rsidP="00855C5D">
      <w:pPr>
        <w:numPr>
          <w:ilvl w:val="0"/>
          <w:numId w:val="13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r>
          <w:rPr>
            <w:rFonts w:ascii="Cambria Math" w:hAnsi="Cambria Math" w:cs="Simplified Arabic"/>
            <w:sz w:val="28"/>
            <w:szCs w:val="28"/>
          </w:rPr>
          <m:t>2q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(</m:t>
        </m:r>
        <m:r>
          <w:rPr>
            <w:rFonts w:ascii="Cambria Math" w:hAnsi="Cambria Math" w:cs="Simplified Arabic"/>
            <w:sz w:val="28"/>
            <w:szCs w:val="28"/>
          </w:rPr>
          <m:t>1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-</m:t>
        </m:r>
        <m:r>
          <w:rPr>
            <w:rFonts w:ascii="Cambria Math" w:hAnsi="Cambria Math" w:cs="Simplified Arabic"/>
            <w:sz w:val="28"/>
            <w:szCs w:val="28"/>
          </w:rPr>
          <m:t>q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)=</m:t>
        </m:r>
        <m:r>
          <w:rPr>
            <w:rFonts w:ascii="Cambria Math" w:hAnsi="Cambria Math" w:cs="Simplified Arabic"/>
            <w:sz w:val="28"/>
            <w:szCs w:val="28"/>
          </w:rPr>
          <m:t>0.4673</m:t>
        </m:r>
      </m:oMath>
    </w:p>
    <w:p w:rsidR="001F3028" w:rsidRPr="001F3028" w:rsidRDefault="001F3028" w:rsidP="00855C5D">
      <w:pPr>
        <w:numPr>
          <w:ilvl w:val="0"/>
          <w:numId w:val="13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(</m:t>
        </m:r>
        <m:r>
          <w:rPr>
            <w:rFonts w:ascii="Cambria Math" w:hAnsi="Cambria Math" w:cs="Simplified Arabic"/>
            <w:sz w:val="28"/>
            <w:szCs w:val="28"/>
          </w:rPr>
          <m:t>1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-</m:t>
        </m:r>
        <m:r>
          <w:rPr>
            <w:rFonts w:ascii="Cambria Math" w:hAnsi="Cambria Math" w:cs="Simplified Arabic"/>
            <w:sz w:val="28"/>
            <w:szCs w:val="28"/>
          </w:rPr>
          <m:t>q</m:t>
        </m:r>
        <m:sSup>
          <m:sSup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Simplified Arabic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Simplified Arabic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0.1381</m:t>
        </m:r>
      </m:oMath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تصبح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الحالية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Simplified Arabic"/>
              <w:sz w:val="28"/>
              <w:szCs w:val="28"/>
            </w:rPr>
            <m:t>f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0.1</m:t>
              </m:r>
            </m:sup>
          </m:sSup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[</m:t>
          </m:r>
          <m:r>
            <w:rPr>
              <w:rFonts w:ascii="Cambria Math" w:hAnsi="Cambria Math" w:cs="Simplified Arabic"/>
              <w:sz w:val="28"/>
              <w:szCs w:val="28"/>
            </w:rPr>
            <m:t>0.3946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×</m:t>
          </m:r>
          <m:r>
            <w:rPr>
              <w:rFonts w:ascii="Cambria Math" w:hAnsi="Cambria Math" w:cs="Simplified Arabic"/>
              <w:sz w:val="28"/>
              <w:szCs w:val="28"/>
            </w:rPr>
            <m:t>39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+</m:t>
          </m:r>
          <m:r>
            <w:rPr>
              <w:rFonts w:ascii="Cambria Math" w:hAnsi="Cambria Math" w:cs="Simplified Arabic"/>
              <w:sz w:val="28"/>
              <w:szCs w:val="28"/>
            </w:rPr>
            <m:t>0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+</m:t>
          </m:r>
          <m:r>
            <w:rPr>
              <w:rFonts w:ascii="Cambria Math" w:hAnsi="Cambria Math" w:cs="Simplified Arabic"/>
              <w:sz w:val="28"/>
              <w:szCs w:val="28"/>
            </w:rPr>
            <m:t>0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]=</m:t>
          </m:r>
          <m:sSup>
            <m:sSup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0.1</m:t>
              </m:r>
            </m:sup>
          </m:sSup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×</m:t>
          </m:r>
          <m:r>
            <w:rPr>
              <w:rFonts w:ascii="Cambria Math" w:hAnsi="Cambria Math" w:cs="Simplified Arabic"/>
              <w:sz w:val="28"/>
              <w:szCs w:val="28"/>
            </w:rPr>
            <m:t>15.3894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r>
            <w:rPr>
              <w:rFonts w:ascii="Cambria Math" w:hAnsi="Cambria Math" w:cs="Simplified Arabic"/>
              <w:sz w:val="28"/>
              <w:szCs w:val="28"/>
            </w:rPr>
            <m:t>0.9048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×</m:t>
          </m:r>
          <m:r>
            <w:rPr>
              <w:rFonts w:ascii="Cambria Math" w:hAnsi="Cambria Math" w:cs="Simplified Arabic"/>
              <w:sz w:val="28"/>
              <w:szCs w:val="28"/>
            </w:rPr>
            <m:t>15.3894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r>
            <w:rPr>
              <w:rFonts w:ascii="Cambria Math" w:hAnsi="Cambria Math" w:cs="Simplified Arabic"/>
              <w:sz w:val="28"/>
              <w:szCs w:val="28"/>
            </w:rPr>
            <m:t>13.92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</w:rPr>
            <m:t xml:space="preserve"> USD</m:t>
          </m:r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إذًا،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فإن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الشراء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الحالي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وفقًا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لهذا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النموذج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الثنائي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خطوتين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حوالي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13.92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دولار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bookmarkEnd w:id="127"/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خلاصة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باستخدام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نموذج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شجرة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ثنائية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خطوتين،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يمكن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تحديد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أسعار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بطريقة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واضحة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ومنطقية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معتمدة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مفهوم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التقييم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المحايد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للمخاطر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يسهّل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النموذج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فهم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مبادئ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تقييم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بشكل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تدريجي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قبل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الانتقال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نماذج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أكثر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تعقيدًا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128" w:name="Xd73782368ee6b9724ce1a9ce8dd78b553d98be2"/>
      <w:bookmarkEnd w:id="123"/>
      <w:r w:rsidRPr="001F3028">
        <w:rPr>
          <w:rFonts w:ascii="Simplified Arabic" w:hAnsi="Simplified Arabic" w:cs="Simplified Arabic"/>
          <w:sz w:val="28"/>
          <w:szCs w:val="28"/>
        </w:rPr>
        <w:t xml:space="preserve">13.4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مثال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توضيحي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البيع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(A Put Option Example)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مقدمة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يعتبر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البيع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(Put Option)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أحد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أنواع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المشتقات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المالية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تمنح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حاملها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وليس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الالتزام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بيع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أصل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مثل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سهم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سلعة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محدد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مسبقًا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يعرف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التنفيذ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(Exercise Price)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تاريخ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انتهاء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(Maturity Date).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يستخدم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المستثمرون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خيارات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البيع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لحماية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استثماراتهم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ضد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انخفاض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الأسعار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التحوط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لتحقيق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أرباح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توقعهم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انخفاض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الأصل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المستقبل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سنستخدم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المثال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نموذج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الشجرة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الثنائية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(Binomial Tree Model)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لتسعير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بيع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أوروبي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بسيط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2796D7F3">
          <v:rect id="_x0000_i1176" style="width:0;height:1.5pt" o:hralign="center" o:hrstd="t" o:hr="t"/>
        </w:pic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المعادلة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الرياضية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نموذج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الشجرة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الثنائية،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نقوم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بحساب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بطريقة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"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التسعير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المحايد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للمخاطر</w:t>
      </w:r>
      <w:r w:rsidRPr="001F3028">
        <w:rPr>
          <w:rFonts w:ascii="Simplified Arabic" w:hAnsi="Simplified Arabic" w:cs="Simplified Arabic"/>
          <w:sz w:val="28"/>
          <w:szCs w:val="28"/>
        </w:rPr>
        <w:t>" (Risk-Neutral Valuation)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باستخدام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العلاقة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التالية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Simplified Arabic"/>
              <w:sz w:val="28"/>
              <w:szCs w:val="28"/>
            </w:rPr>
            <m:t>p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 w:cs="Simplified Arabic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hAnsi="Cambria Math" w:cs="Simplified Arabic"/>
                  <w:sz w:val="28"/>
                  <w:szCs w:val="28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d</m:t>
              </m:r>
            </m:den>
          </m:f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حيث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855C5D">
      <w:pPr>
        <w:numPr>
          <w:ilvl w:val="0"/>
          <w:numId w:val="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r>
          <w:rPr>
            <w:rFonts w:ascii="Cambria Math" w:hAnsi="Cambria Math" w:cs="Simplified Arabic"/>
            <w:sz w:val="28"/>
            <w:szCs w:val="28"/>
          </w:rPr>
          <m:t>p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الاحتمال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المحايد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للمخاطر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(Risk-Neutral Probability)</w:t>
      </w:r>
    </w:p>
    <w:p w:rsidR="001F3028" w:rsidRPr="001F3028" w:rsidRDefault="001F3028" w:rsidP="00855C5D">
      <w:pPr>
        <w:numPr>
          <w:ilvl w:val="0"/>
          <w:numId w:val="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r>
          <w:rPr>
            <w:rFonts w:ascii="Cambria Math" w:hAnsi="Cambria Math" w:cs="Simplified Arabic"/>
            <w:sz w:val="28"/>
            <w:szCs w:val="28"/>
          </w:rPr>
          <m:t>r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معدل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الفائدة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الخالي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المخاطر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(Risk-Free Interest Rate)</w:t>
      </w:r>
    </w:p>
    <w:p w:rsidR="001F3028" w:rsidRPr="001F3028" w:rsidRDefault="001F3028" w:rsidP="00855C5D">
      <w:pPr>
        <w:numPr>
          <w:ilvl w:val="0"/>
          <w:numId w:val="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Δ</m:t>
        </m:r>
        <m:r>
          <w:rPr>
            <w:rFonts w:ascii="Cambria Math" w:hAnsi="Cambria Math" w:cs="Simplified Arabic"/>
            <w:sz w:val="28"/>
            <w:szCs w:val="28"/>
          </w:rPr>
          <m:t>t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الفترة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الزمنية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(Time Step)</w:t>
      </w:r>
    </w:p>
    <w:p w:rsidR="001F3028" w:rsidRPr="001F3028" w:rsidRDefault="001F3028" w:rsidP="00855C5D">
      <w:pPr>
        <w:numPr>
          <w:ilvl w:val="0"/>
          <w:numId w:val="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r>
          <w:rPr>
            <w:rFonts w:ascii="Cambria Math" w:hAnsi="Cambria Math" w:cs="Simplified Arabic"/>
            <w:sz w:val="28"/>
            <w:szCs w:val="28"/>
          </w:rPr>
          <m:t>u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العامل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الذي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يمثل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ارتفاع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الأصل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(Up factor)</w:t>
      </w:r>
    </w:p>
    <w:p w:rsidR="001F3028" w:rsidRPr="001F3028" w:rsidRDefault="001F3028" w:rsidP="00855C5D">
      <w:pPr>
        <w:numPr>
          <w:ilvl w:val="0"/>
          <w:numId w:val="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r>
          <w:rPr>
            <w:rFonts w:ascii="Cambria Math" w:hAnsi="Cambria Math" w:cs="Simplified Arabic"/>
            <w:sz w:val="28"/>
            <w:szCs w:val="28"/>
          </w:rPr>
          <m:t>d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العامل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الذي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يمثل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انخفاض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الأصل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(Down factor)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عقدة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الشجرة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الثنائية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(node)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تحسب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باستخدام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المعادلة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التالية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Simplified Arabic"/>
              <w:sz w:val="28"/>
              <w:szCs w:val="28"/>
            </w:rPr>
            <m:t>f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Δ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p</m:t>
              </m:r>
              <m:sSub>
                <m:sSubPr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u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+(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d</m:t>
                  </m:r>
                </m:sub>
              </m:sSub>
            </m:e>
          </m:d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حيث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AF1C78">
      <w:pPr>
        <w:numPr>
          <w:ilvl w:val="0"/>
          <w:numId w:val="135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r>
          <w:rPr>
            <w:rFonts w:ascii="Cambria Math" w:hAnsi="Cambria Math" w:cs="Simplified Arabic"/>
            <w:sz w:val="28"/>
            <w:szCs w:val="28"/>
          </w:rPr>
          <m:t>f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الحالية</w:t>
      </w:r>
    </w:p>
    <w:p w:rsidR="001F3028" w:rsidRPr="001F3028" w:rsidRDefault="009943D8" w:rsidP="00AF1C78">
      <w:pPr>
        <w:numPr>
          <w:ilvl w:val="0"/>
          <w:numId w:val="135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u</m:t>
            </m:r>
          </m:sub>
        </m:sSub>
      </m:oMath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قيمة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حالة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ارتفاع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الأصل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(Up node)</w:t>
      </w:r>
    </w:p>
    <w:p w:rsidR="001F3028" w:rsidRPr="001F3028" w:rsidRDefault="009943D8" w:rsidP="00AF1C78">
      <w:pPr>
        <w:numPr>
          <w:ilvl w:val="0"/>
          <w:numId w:val="135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d</m:t>
            </m:r>
          </m:sub>
        </m:sSub>
      </m:oMath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قيمة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حالة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انخفاض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الأصل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(Down node)</w:t>
      </w:r>
    </w:p>
    <w:p w:rsidR="001F3028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60E75440">
          <v:rect id="_x0000_i1177" style="width:0;height:1.5pt" o:hralign="center" o:hrstd="t" o:hr="t"/>
        </w:pic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مثال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منهجي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تطبيقي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افترض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لدينا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بيع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أوروبي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سهم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سعره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الحالي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20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$</m:t>
        </m:r>
      </m:oMath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تنفيذ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K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21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$</m:t>
        </m:r>
      </m:oMath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وينتهي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بعد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فترة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T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3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أشهر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لنفترض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أن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AF1C78">
      <w:pPr>
        <w:numPr>
          <w:ilvl w:val="0"/>
          <w:numId w:val="132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السهم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يمكن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يرتفع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بنسبة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u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1.10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زيادة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10%)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ينخفض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بنسبة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d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0.90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انخفاض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10%)</w:t>
      </w:r>
    </w:p>
    <w:p w:rsidR="001F3028" w:rsidRPr="001F3028" w:rsidRDefault="001F3028" w:rsidP="00AF1C78">
      <w:pPr>
        <w:numPr>
          <w:ilvl w:val="0"/>
          <w:numId w:val="132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معدل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الفائدة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الخالي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المخاطر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السنوي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r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12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%</m:t>
        </m:r>
      </m:oMath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الخطوات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المنهجية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129" w:name="الخطوة-1-حساب-القيم-في-نهاية-الفترة"/>
      <w:r w:rsidRPr="001F3028">
        <w:rPr>
          <w:rFonts w:ascii="Simplified Arabic" w:hAnsi="Simplified Arabic" w:cs="Simplified Arabic"/>
          <w:sz w:val="28"/>
          <w:szCs w:val="28"/>
          <w:rtl/>
        </w:rPr>
        <w:t>الخطوة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1: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حساب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القيم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نهاية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الفترة</w:t>
      </w:r>
    </w:p>
    <w:p w:rsidR="001F3028" w:rsidRPr="001F3028" w:rsidRDefault="001F3028" w:rsidP="00855C5D">
      <w:pPr>
        <w:numPr>
          <w:ilvl w:val="0"/>
          <w:numId w:val="10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إذا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ارتفع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السهم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يصبح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u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×</m:t>
        </m:r>
        <m:r>
          <w:rPr>
            <w:rFonts w:ascii="Cambria Math" w:hAnsi="Cambria Math" w:cs="Simplified Arabic"/>
            <w:sz w:val="28"/>
            <w:szCs w:val="28"/>
          </w:rPr>
          <m:t>u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20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×</m:t>
        </m:r>
        <m:r>
          <w:rPr>
            <w:rFonts w:ascii="Cambria Math" w:hAnsi="Cambria Math" w:cs="Simplified Arabic"/>
            <w:sz w:val="28"/>
            <w:szCs w:val="28"/>
          </w:rPr>
          <m:t>1.10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22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$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بالتالي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البيع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الارتفاع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u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max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(</m:t>
        </m:r>
        <m:r>
          <w:rPr>
            <w:rFonts w:ascii="Cambria Math" w:hAnsi="Cambria Math" w:cs="Simplified Arabic"/>
            <w:sz w:val="28"/>
            <w:szCs w:val="28"/>
          </w:rPr>
          <m:t>K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u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,</m:t>
        </m:r>
        <m:r>
          <w:rPr>
            <w:rFonts w:ascii="Cambria Math" w:hAnsi="Cambria Math" w:cs="Simplified Arabic"/>
            <w:sz w:val="28"/>
            <w:szCs w:val="28"/>
          </w:rPr>
          <m:t>0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)=</m:t>
        </m:r>
        <m:r>
          <w:rPr>
            <w:rFonts w:ascii="Cambria Math" w:hAnsi="Cambria Math" w:cs="Simplified Arabic"/>
            <w:sz w:val="28"/>
            <w:szCs w:val="28"/>
          </w:rPr>
          <m:t>max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(</m:t>
        </m:r>
        <m:r>
          <w:rPr>
            <w:rFonts w:ascii="Cambria Math" w:hAnsi="Cambria Math" w:cs="Simplified Arabic"/>
            <w:sz w:val="28"/>
            <w:szCs w:val="28"/>
          </w:rPr>
          <m:t>21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-</m:t>
        </m:r>
        <m:r>
          <w:rPr>
            <w:rFonts w:ascii="Cambria Math" w:hAnsi="Cambria Math" w:cs="Simplified Arabic"/>
            <w:sz w:val="28"/>
            <w:szCs w:val="28"/>
          </w:rPr>
          <m:t>22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,</m:t>
        </m:r>
        <m:r>
          <w:rPr>
            <w:rFonts w:ascii="Cambria Math" w:hAnsi="Cambria Math" w:cs="Simplified Arabic"/>
            <w:sz w:val="28"/>
            <w:szCs w:val="28"/>
          </w:rPr>
          <m:t>0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)=</m:t>
        </m:r>
        <m:r>
          <w:rPr>
            <w:rFonts w:ascii="Cambria Math" w:hAnsi="Cambria Math" w:cs="Simplified Arabic"/>
            <w:sz w:val="28"/>
            <w:szCs w:val="28"/>
          </w:rPr>
          <m:t>0</m:t>
        </m:r>
      </m:oMath>
    </w:p>
    <w:p w:rsidR="001F3028" w:rsidRPr="001F3028" w:rsidRDefault="001F3028" w:rsidP="00855C5D">
      <w:pPr>
        <w:numPr>
          <w:ilvl w:val="0"/>
          <w:numId w:val="10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إذا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انخفض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السهم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يصبح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d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×</m:t>
        </m:r>
        <m:r>
          <w:rPr>
            <w:rFonts w:ascii="Cambria Math" w:hAnsi="Cambria Math" w:cs="Simplified Arabic"/>
            <w:sz w:val="28"/>
            <w:szCs w:val="28"/>
          </w:rPr>
          <m:t>d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20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×</m:t>
        </m:r>
        <m:r>
          <w:rPr>
            <w:rFonts w:ascii="Cambria Math" w:hAnsi="Cambria Math" w:cs="Simplified Arabic"/>
            <w:sz w:val="28"/>
            <w:szCs w:val="28"/>
          </w:rPr>
          <m:t>0.90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18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$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بالتالي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البيع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الانخفاض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d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max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(</m:t>
        </m:r>
        <m:r>
          <w:rPr>
            <w:rFonts w:ascii="Cambria Math" w:hAnsi="Cambria Math" w:cs="Simplified Arabic"/>
            <w:sz w:val="28"/>
            <w:szCs w:val="28"/>
          </w:rPr>
          <m:t>K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d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,</m:t>
        </m:r>
        <m:r>
          <w:rPr>
            <w:rFonts w:ascii="Cambria Math" w:hAnsi="Cambria Math" w:cs="Simplified Arabic"/>
            <w:sz w:val="28"/>
            <w:szCs w:val="28"/>
          </w:rPr>
          <m:t>0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)=</m:t>
        </m:r>
        <m:r>
          <w:rPr>
            <w:rFonts w:ascii="Cambria Math" w:hAnsi="Cambria Math" w:cs="Simplified Arabic"/>
            <w:sz w:val="28"/>
            <w:szCs w:val="28"/>
          </w:rPr>
          <m:t>max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(</m:t>
        </m:r>
        <m:r>
          <w:rPr>
            <w:rFonts w:ascii="Cambria Math" w:hAnsi="Cambria Math" w:cs="Simplified Arabic"/>
            <w:sz w:val="28"/>
            <w:szCs w:val="28"/>
          </w:rPr>
          <m:t>21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-</m:t>
        </m:r>
        <m:r>
          <w:rPr>
            <w:rFonts w:ascii="Cambria Math" w:hAnsi="Cambria Math" w:cs="Simplified Arabic"/>
            <w:sz w:val="28"/>
            <w:szCs w:val="28"/>
          </w:rPr>
          <m:t>18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,</m:t>
        </m:r>
        <m:r>
          <w:rPr>
            <w:rFonts w:ascii="Cambria Math" w:hAnsi="Cambria Math" w:cs="Simplified Arabic"/>
            <w:sz w:val="28"/>
            <w:szCs w:val="28"/>
          </w:rPr>
          <m:t>0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)=</m:t>
        </m:r>
        <m:r>
          <w:rPr>
            <w:rFonts w:ascii="Cambria Math" w:hAnsi="Cambria Math" w:cs="Simplified Arabic"/>
            <w:sz w:val="28"/>
            <w:szCs w:val="28"/>
          </w:rPr>
          <m:t>3</m:t>
        </m:r>
      </m:oMath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130" w:name="الخطوة-2-حساب-الاحتمال-المحايد-للمخاطر-p"/>
      <w:bookmarkEnd w:id="129"/>
      <w:r w:rsidRPr="001F3028">
        <w:rPr>
          <w:rFonts w:ascii="Simplified Arabic" w:hAnsi="Simplified Arabic" w:cs="Simplified Arabic"/>
          <w:sz w:val="28"/>
          <w:szCs w:val="28"/>
          <w:rtl/>
        </w:rPr>
        <w:t>الخطوة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2: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حساب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الاحتمال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المحايد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للمخاطر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(p)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Simplified Arabic"/>
              <w:sz w:val="28"/>
              <w:szCs w:val="28"/>
            </w:rPr>
            <m:t>p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 w:cs="Simplified Arabic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hAnsi="Cambria Math" w:cs="Simplified Arabic"/>
                  <w:sz w:val="28"/>
                  <w:szCs w:val="28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d</m:t>
              </m:r>
            </m:den>
          </m:f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هنا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AF1C78">
      <w:pPr>
        <w:numPr>
          <w:ilvl w:val="0"/>
          <w:numId w:val="133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الفترة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Δ</m:t>
        </m:r>
        <m:r>
          <w:rPr>
            <w:rFonts w:ascii="Cambria Math" w:hAnsi="Cambria Math" w:cs="Simplified Arabic"/>
            <w:sz w:val="28"/>
            <w:szCs w:val="28"/>
          </w:rPr>
          <m:t>t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fPr>
          <m:num>
            <m:r>
              <w:rPr>
                <w:rFonts w:ascii="Cambria Math" w:hAnsi="Cambria Math" w:cs="Simplified Arabic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Simplified Arabic"/>
                <w:sz w:val="28"/>
                <w:szCs w:val="28"/>
              </w:rPr>
              <m:t>12</m:t>
            </m:r>
          </m:den>
        </m:f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0.25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ربع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سنة</w:t>
      </w:r>
      <w:r w:rsidRPr="001F3028">
        <w:rPr>
          <w:rFonts w:ascii="Simplified Arabic" w:hAnsi="Simplified Arabic" w:cs="Simplified Arabic"/>
          <w:sz w:val="28"/>
          <w:szCs w:val="28"/>
        </w:rPr>
        <w:t>)</w:t>
      </w:r>
    </w:p>
    <w:p w:rsidR="001F3028" w:rsidRPr="001F3028" w:rsidRDefault="001F3028" w:rsidP="00AF1C78">
      <w:pPr>
        <w:numPr>
          <w:ilvl w:val="0"/>
          <w:numId w:val="133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بالتالي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نحصل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Simplified Arabic"/>
              <w:sz w:val="28"/>
              <w:szCs w:val="28"/>
            </w:rPr>
            <m:t>p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0.12</m:t>
                  </m:r>
                  <m:r>
                    <m:rPr>
                      <m:sty m:val="p"/>
                    </m:rPr>
                    <w:rPr>
                      <w:rFonts w:ascii="Cambria Math" w:hAnsi="Cambria Math" w:cs="Simplified Arabic"/>
                      <w:sz w:val="28"/>
                      <w:szCs w:val="28"/>
                    </w:rPr>
                    <m:t>×</m:t>
                  </m:r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0.25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0.90</m:t>
              </m:r>
            </m:num>
            <m:den>
              <m:r>
                <w:rPr>
                  <w:rFonts w:ascii="Cambria Math" w:hAnsi="Cambria Math" w:cs="Simplified Arabic"/>
                  <w:sz w:val="28"/>
                  <w:szCs w:val="28"/>
                </w:rPr>
                <m:t>1.10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0.90</m:t>
              </m:r>
            </m:den>
          </m:f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0.03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0.90</m:t>
              </m:r>
            </m:num>
            <m:den>
              <m:r>
                <w:rPr>
                  <w:rFonts w:ascii="Cambria Math" w:hAnsi="Cambria Math" w:cs="Simplified Arabic"/>
                  <w:sz w:val="28"/>
                  <w:szCs w:val="28"/>
                </w:rPr>
                <m:t>0.20</m:t>
              </m:r>
            </m:den>
          </m:f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Simplified Arabic"/>
              <w:sz w:val="28"/>
              <w:szCs w:val="28"/>
            </w:rPr>
            <m:t>p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implified Arabic"/>
                  <w:sz w:val="28"/>
                  <w:szCs w:val="28"/>
                </w:rPr>
                <m:t>1.0304545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0.90</m:t>
              </m:r>
            </m:num>
            <m:den>
              <m:r>
                <w:rPr>
                  <w:rFonts w:ascii="Cambria Math" w:hAnsi="Cambria Math" w:cs="Simplified Arabic"/>
                  <w:sz w:val="28"/>
                  <w:szCs w:val="28"/>
                </w:rPr>
                <m:t>0.20</m:t>
              </m:r>
            </m:den>
          </m:f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implified Arabic"/>
                  <w:sz w:val="28"/>
                  <w:szCs w:val="28"/>
                </w:rPr>
                <m:t>0.1304545</m:t>
              </m:r>
            </m:num>
            <m:den>
              <m:r>
                <w:rPr>
                  <w:rFonts w:ascii="Cambria Math" w:hAnsi="Cambria Math" w:cs="Simplified Arabic"/>
                  <w:sz w:val="28"/>
                  <w:szCs w:val="28"/>
                </w:rPr>
                <m:t>0.20</m:t>
              </m:r>
            </m:den>
          </m:f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r>
            <w:rPr>
              <w:rFonts w:ascii="Cambria Math" w:hAnsi="Cambria Math" w:cs="Simplified Arabic"/>
              <w:sz w:val="28"/>
              <w:szCs w:val="28"/>
            </w:rPr>
            <m:t>0.6523</m:t>
          </m:r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131" w:name="الخطوة-3-حساب-القيمة-الحالية-لخيار-البيع"/>
      <w:bookmarkEnd w:id="130"/>
      <w:r w:rsidRPr="001F3028">
        <w:rPr>
          <w:rFonts w:ascii="Simplified Arabic" w:hAnsi="Simplified Arabic" w:cs="Simplified Arabic"/>
          <w:sz w:val="28"/>
          <w:szCs w:val="28"/>
          <w:rtl/>
        </w:rPr>
        <w:t>الخطوة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3: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حساب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الحالية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البيع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Simplified Arabic"/>
              <w:sz w:val="28"/>
              <w:szCs w:val="28"/>
            </w:rPr>
            <m:t>f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Δ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[</m:t>
          </m:r>
          <m:r>
            <w:rPr>
              <w:rFonts w:ascii="Cambria Math" w:hAnsi="Cambria Math" w:cs="Simplified Arabic"/>
              <w:sz w:val="28"/>
              <w:szCs w:val="28"/>
            </w:rPr>
            <m:t>p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u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+(</m:t>
          </m:r>
          <m:r>
            <w:rPr>
              <w:rFonts w:ascii="Cambria Math" w:hAnsi="Cambria Math" w:cs="Simplified Arabic"/>
              <w:sz w:val="28"/>
              <w:szCs w:val="28"/>
            </w:rPr>
            <m:t>1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r>
            <w:rPr>
              <w:rFonts w:ascii="Cambria Math" w:hAnsi="Cambria Math" w:cs="Simplified Arabic"/>
              <w:sz w:val="28"/>
              <w:szCs w:val="28"/>
            </w:rPr>
            <m:t>p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]</m:t>
          </m:r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نعوض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القيم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Simplified Arabic"/>
              <w:sz w:val="28"/>
              <w:szCs w:val="28"/>
            </w:rPr>
            <m:t>f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0.12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×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0.25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0.6523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×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+(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0.6523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)×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3</m:t>
              </m:r>
            </m:e>
          </m:d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Simplified Arabic"/>
              <w:sz w:val="28"/>
              <w:szCs w:val="28"/>
            </w:rPr>
            <m:t>f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0.03</m:t>
              </m:r>
            </m:sup>
          </m:sSup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(</m:t>
          </m:r>
          <m:r>
            <w:rPr>
              <w:rFonts w:ascii="Cambria Math" w:hAnsi="Cambria Math" w:cs="Simplified Arabic"/>
              <w:sz w:val="28"/>
              <w:szCs w:val="28"/>
            </w:rPr>
            <m:t>0.3477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×</m:t>
          </m:r>
          <m:r>
            <w:rPr>
              <w:rFonts w:ascii="Cambria Math" w:hAnsi="Cambria Math" w:cs="Simplified Arabic"/>
              <w:sz w:val="28"/>
              <w:szCs w:val="28"/>
            </w:rPr>
            <m:t>3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</m:t>
          </m:r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Simplified Arabic"/>
              <w:sz w:val="28"/>
              <w:szCs w:val="28"/>
            </w:rPr>
            <m:t>f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r>
            <w:rPr>
              <w:rFonts w:ascii="Cambria Math" w:hAnsi="Cambria Math" w:cs="Simplified Arabic"/>
              <w:sz w:val="28"/>
              <w:szCs w:val="28"/>
            </w:rPr>
            <m:t>0.95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×</m:t>
          </m:r>
          <m:r>
            <w:rPr>
              <w:rFonts w:ascii="Cambria Math" w:hAnsi="Cambria Math" w:cs="Simplified Arabic"/>
              <w:sz w:val="28"/>
              <w:szCs w:val="28"/>
            </w:rPr>
            <m:t>1.0431</m:t>
          </m:r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Simplified Arabic"/>
              <w:sz w:val="28"/>
              <w:szCs w:val="28"/>
            </w:rPr>
            <m:t>f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≈</m:t>
          </m:r>
          <m:r>
            <w:rPr>
              <w:rFonts w:ascii="Cambria Math" w:hAnsi="Cambria Math" w:cs="Simplified Arabic"/>
              <w:sz w:val="28"/>
              <w:szCs w:val="28"/>
            </w:rPr>
            <m:t>0.991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$</m:t>
          </m:r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بالتالي،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تكون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الحالية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البيع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الأوروبي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0.991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$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25980653">
          <v:rect id="_x0000_i1178" style="width:0;height:1.5pt" o:hralign="center" o:hrstd="t" o:hr="t"/>
        </w:pict>
      </w:r>
    </w:p>
    <w:bookmarkEnd w:id="131"/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خلاصة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خلال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نموذج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الشجرة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الثنائية،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قمنا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بتسعير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بيع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بطريقة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واضحة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ومنهجية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يساعد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النموذج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البسيط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الطلبة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المبتدئين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فهم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المبادئ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الأساسية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تسعير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ومعرفة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دور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متغير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وتأثيره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المهم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التأكيد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تعتمد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بشكل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رئيسي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توقعات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حركة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والتذبذب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ومعدل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الفائدة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والزمن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المتبقي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للاستحقاق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132" w:name="Xc7924237b6b6eb311ec94ed1dd604613be54769"/>
      <w:bookmarkEnd w:id="128"/>
      <w:r w:rsidRPr="001F3028">
        <w:rPr>
          <w:rFonts w:ascii="Simplified Arabic" w:hAnsi="Simplified Arabic" w:cs="Simplified Arabic"/>
          <w:sz w:val="28"/>
          <w:szCs w:val="28"/>
          <w:rtl/>
        </w:rPr>
        <w:t>الفصل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13.5: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الأمريكية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(American Options)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مقدمة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تعد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الأمريكية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أحد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الأنواع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الأساسية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لعقود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المالية،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وتتميز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الأوروبية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بأنها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تمنح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حاملها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دون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الالتزام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ممارسة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وشراء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بيع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الأصل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الأساسي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وقت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قبل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تاريخ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الاستحقاق،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بينما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الأوروبية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يمكن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ممارستها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إلا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تاريخ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الاستحقاق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فقط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الاختلاف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يمنح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الأمريكية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مرونة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أكبر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إضافية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المعادلة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الرياضية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نموذج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الشجرة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الثنائية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(Binomial Tree)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يتم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تحديد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الأمريكي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وفقًا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لمبدأ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مقارنة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الداخلية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(Intrinsic Value)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والقيمة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الناتجة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الاحتفاظ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(Holding Value)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عقدة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العقد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الشجرة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Simplified Arabic"/>
              <w:sz w:val="28"/>
              <w:szCs w:val="28"/>
            </w:rPr>
            <m:t>f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</w:rPr>
            <m:t>max</m:t>
          </m:r>
          <m:d>
            <m:dPr>
              <m:begChr m:val="["/>
              <m:endChr m:val="]"/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dPr>
            <m:e>
              <m:r>
                <m:rPr>
                  <m:nor/>
                </m:rPr>
                <w:rPr>
                  <w:rFonts w:ascii="Simplified Arabic" w:hAnsi="Simplified Arabic" w:cs="Simplified Arabic"/>
                  <w:sz w:val="28"/>
                  <w:szCs w:val="28"/>
                </w:rPr>
                <m:t>Intrinsic Value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,</m:t>
              </m:r>
              <m:r>
                <m:rPr>
                  <m:nor/>
                </m:rPr>
                <w:rPr>
                  <w:rFonts w:ascii="Simplified Arabic" w:hAnsi="Simplified Arabic" w:cs="Simplified Arabic"/>
                  <w:sz w:val="28"/>
                  <w:szCs w:val="28"/>
                </w:rPr>
                <m:t>Holding Value</m:t>
              </m:r>
            </m:e>
          </m:d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حيث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855C5D">
      <w:pPr>
        <w:numPr>
          <w:ilvl w:val="0"/>
          <w:numId w:val="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r>
          <w:rPr>
            <w:rFonts w:ascii="Cambria Math" w:hAnsi="Cambria Math" w:cs="Simplified Arabic"/>
            <w:sz w:val="28"/>
            <w:szCs w:val="28"/>
          </w:rPr>
          <m:t>f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الأمريكي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العقدة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855C5D">
      <w:pPr>
        <w:numPr>
          <w:ilvl w:val="0"/>
          <w:numId w:val="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القيمة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الداخلية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(Intrinsic Value)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الفرق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الأصل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الحالي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S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التنفيذ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K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الشراء</w:t>
      </w:r>
      <w:r w:rsidRPr="001F3028">
        <w:rPr>
          <w:rFonts w:ascii="Simplified Arabic" w:hAnsi="Simplified Arabic" w:cs="Simplified Arabic"/>
          <w:sz w:val="28"/>
          <w:szCs w:val="28"/>
        </w:rPr>
        <w:t>)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الفرق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التنفيذ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K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الأصل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الحالي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S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البيع</w:t>
      </w:r>
      <w:r w:rsidRPr="001F3028">
        <w:rPr>
          <w:rFonts w:ascii="Simplified Arabic" w:hAnsi="Simplified Arabic" w:cs="Simplified Arabic"/>
          <w:sz w:val="28"/>
          <w:szCs w:val="28"/>
        </w:rPr>
        <w:t>).</w:t>
      </w:r>
    </w:p>
    <w:p w:rsidR="001F3028" w:rsidRPr="001F3028" w:rsidRDefault="001F3028" w:rsidP="00855C5D">
      <w:pPr>
        <w:numPr>
          <w:ilvl w:val="0"/>
          <w:numId w:val="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الاحتفاظ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(Holding Value)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الحالية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المتوقعة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يتم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تنفيذه،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وتحسب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باستخدام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المعادلة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</w:rPr>
            <m:t>Holding Value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Δ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p</m:t>
              </m:r>
              <m:sSub>
                <m:sSubPr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u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+(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d</m:t>
                  </m:r>
                </m:sub>
              </m:sSub>
            </m:e>
          </m:d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حيث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AF1C78">
      <w:pPr>
        <w:numPr>
          <w:ilvl w:val="0"/>
          <w:numId w:val="135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r>
          <w:rPr>
            <w:rFonts w:ascii="Cambria Math" w:hAnsi="Cambria Math" w:cs="Simplified Arabic"/>
            <w:sz w:val="28"/>
            <w:szCs w:val="28"/>
          </w:rPr>
          <m:t>r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معدل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الفائدة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السنوي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الخالي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المخاطر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AF1C78">
      <w:pPr>
        <w:numPr>
          <w:ilvl w:val="0"/>
          <w:numId w:val="135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Δ</m:t>
        </m:r>
        <m:r>
          <w:rPr>
            <w:rFonts w:ascii="Cambria Math" w:hAnsi="Cambria Math" w:cs="Simplified Arabic"/>
            <w:sz w:val="28"/>
            <w:szCs w:val="28"/>
          </w:rPr>
          <m:t>t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الفترة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الزمنية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لكل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خطوة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الشجرة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AF1C78">
      <w:pPr>
        <w:numPr>
          <w:ilvl w:val="0"/>
          <w:numId w:val="135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r>
          <w:rPr>
            <w:rFonts w:ascii="Cambria Math" w:hAnsi="Cambria Math" w:cs="Simplified Arabic"/>
            <w:sz w:val="28"/>
            <w:szCs w:val="28"/>
          </w:rPr>
          <m:t>p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احتمال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ارتفاع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الأصل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النموذج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الثنائي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المحايد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للمخاطر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9943D8" w:rsidP="00AF1C78">
      <w:pPr>
        <w:numPr>
          <w:ilvl w:val="0"/>
          <w:numId w:val="135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u</m:t>
            </m:r>
          </m:sub>
        </m:sSub>
      </m:oMath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و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d</m:t>
            </m:r>
          </m:sub>
        </m:sSub>
      </m:oMath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قيم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عند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ارتفاع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وانخفاض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الأصل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الخطوة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القادمة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133" w:name="الشكل-التوضيحي-binomial-tree"/>
      <w:r w:rsidRPr="001F3028">
        <w:rPr>
          <w:rFonts w:ascii="Simplified Arabic" w:hAnsi="Simplified Arabic" w:cs="Simplified Arabic"/>
          <w:sz w:val="28"/>
          <w:szCs w:val="28"/>
          <w:rtl/>
        </w:rPr>
        <w:t>الشكل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التوضيحي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(Binomial Tree):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يتضح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الشكل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التالي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كيفية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حساب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الأمريكي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نموذج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الشجرة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الثنائية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AF1C78">
      <w:pPr>
        <w:numPr>
          <w:ilvl w:val="0"/>
          <w:numId w:val="132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نبدأ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نهاية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الشجرة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تاريخ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الاستحقاق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حيث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معروفة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بشكل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مؤكد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(Intrinsic Value).</w:t>
      </w:r>
    </w:p>
    <w:p w:rsidR="001F3028" w:rsidRPr="001F3028" w:rsidRDefault="001F3028" w:rsidP="00AF1C78">
      <w:pPr>
        <w:numPr>
          <w:ilvl w:val="0"/>
          <w:numId w:val="132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نتراجع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خطوة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بخطوة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نحو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الوراء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(Backward Induction)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ونقارن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عقدة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الداخلية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الاحتفاظ،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ونختار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الأكبر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بينهما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>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بإدراج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شكل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الشجرة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الثنائية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التوضيحي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الكتاب،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شرح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مبسط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للعقد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وكيفية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حساب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القيم</w:t>
      </w:r>
      <w:r w:rsidRPr="001F3028">
        <w:rPr>
          <w:rFonts w:ascii="Simplified Arabic" w:hAnsi="Simplified Arabic" w:cs="Simplified Arabic"/>
          <w:sz w:val="28"/>
          <w:szCs w:val="28"/>
        </w:rPr>
        <w:t>)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134" w:name="مثال-تطبيقي-مبسط"/>
      <w:bookmarkEnd w:id="133"/>
      <w:r w:rsidRPr="001F3028">
        <w:rPr>
          <w:rFonts w:ascii="Simplified Arabic" w:hAnsi="Simplified Arabic" w:cs="Simplified Arabic"/>
          <w:sz w:val="28"/>
          <w:szCs w:val="28"/>
          <w:rtl/>
        </w:rPr>
        <w:t>مثال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تطبيقي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مبسط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افترض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بيع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أمريكي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سهم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سعره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الحالي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50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دولارًا،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التنفيذ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52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دولارًا،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وسينتهي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بعد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شهرين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نفترض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الخطوة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الواحدة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الشجرة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تمثل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شهرًا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واحدًا،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ومعدل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الفائدة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السنوي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الخالي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المخاطر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5%.</w:t>
      </w:r>
    </w:p>
    <w:p w:rsidR="001F3028" w:rsidRPr="001F3028" w:rsidRDefault="001F3028" w:rsidP="00855C5D">
      <w:pPr>
        <w:numPr>
          <w:ilvl w:val="0"/>
          <w:numId w:val="10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احتمال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ارتفاع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m:oMath>
        <m:r>
          <w:rPr>
            <w:rFonts w:ascii="Cambria Math" w:hAnsi="Cambria Math" w:cs="Simplified Arabic"/>
            <w:sz w:val="28"/>
            <w:szCs w:val="28"/>
          </w:rPr>
          <m:t>p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>) = 0.5</w:t>
      </w:r>
    </w:p>
    <w:p w:rsidR="001F3028" w:rsidRPr="001F3028" w:rsidRDefault="001F3028" w:rsidP="00855C5D">
      <w:pPr>
        <w:numPr>
          <w:ilvl w:val="0"/>
          <w:numId w:val="10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عند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الارتفاع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السهم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يصبح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55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دولارًا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الانخفاض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يصبح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45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دولارًا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الخطوة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الأولى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نحسب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أولًا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الداخلية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عقدة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الشهر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الثاني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AF1C78">
      <w:pPr>
        <w:numPr>
          <w:ilvl w:val="0"/>
          <w:numId w:val="133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إذا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كان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60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دولارًا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ارتفاع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مرتين</w:t>
      </w:r>
      <w:r w:rsidRPr="001F3028">
        <w:rPr>
          <w:rFonts w:ascii="Simplified Arabic" w:hAnsi="Simplified Arabic" w:cs="Simplified Arabic"/>
          <w:sz w:val="28"/>
          <w:szCs w:val="28"/>
        </w:rPr>
        <w:t>)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الداخلية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= max(0, 52-60)= 0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دولار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AF1C78">
      <w:pPr>
        <w:numPr>
          <w:ilvl w:val="0"/>
          <w:numId w:val="133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إذا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كان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50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دولارًا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ارتفاع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ثم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انخفاض</w:t>
      </w:r>
      <w:r w:rsidRPr="001F3028">
        <w:rPr>
          <w:rFonts w:ascii="Simplified Arabic" w:hAnsi="Simplified Arabic" w:cs="Simplified Arabic"/>
          <w:sz w:val="28"/>
          <w:szCs w:val="28"/>
        </w:rPr>
        <w:t>)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الداخلية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= max(0, 52-50)= 2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دولار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AF1C78">
      <w:pPr>
        <w:numPr>
          <w:ilvl w:val="0"/>
          <w:numId w:val="133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إذا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كان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40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دولارًا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انخفاض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مرتين</w:t>
      </w:r>
      <w:r w:rsidRPr="001F3028">
        <w:rPr>
          <w:rFonts w:ascii="Simplified Arabic" w:hAnsi="Simplified Arabic" w:cs="Simplified Arabic"/>
          <w:sz w:val="28"/>
          <w:szCs w:val="28"/>
        </w:rPr>
        <w:t>)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الداخلية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= max(0, 52-40)= 12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دولارًا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نحسب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الشهر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الأول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باستخدام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معادلة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الاحتفاظ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والقيمة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الداخلية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</w:rPr>
            <m:t>Holding Value (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  <w:rtl/>
            </w:rPr>
            <m:t>عند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  <w:rtl/>
            </w:rPr>
            <m:t>سعر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</w:rPr>
            <m:t xml:space="preserve"> 55 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  <w:rtl/>
            </w:rPr>
            <m:t>دولارًا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</w:rPr>
            <m:t>)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0.05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×</m:t>
              </m:r>
              <m:f>
                <m:fPr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12</m:t>
                  </m:r>
                </m:den>
              </m:f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0.5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×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+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0.5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×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2</m:t>
              </m:r>
            </m:e>
          </m:d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</w:rPr>
            <m:t>Holding Value (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  <w:rtl/>
            </w:rPr>
            <m:t>عند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  <w:rtl/>
            </w:rPr>
            <m:t>سعر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</w:rPr>
            <m:t xml:space="preserve"> 45 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  <w:rtl/>
            </w:rPr>
            <m:t>دولارًا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</w:rPr>
            <m:t>)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0.05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×</m:t>
              </m:r>
              <m:f>
                <m:fPr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12</m:t>
                  </m:r>
                </m:den>
              </m:f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0.5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×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+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0.5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×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12</m:t>
              </m:r>
            </m:e>
          </m:d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نقارن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النتائج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القيم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الداخلية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الشهر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الأول،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ونختار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الأكبر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bookmarkEnd w:id="134"/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خلاصة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الأمريكي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يمتاز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بالمرونة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العالية،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حيث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يمكن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لحامله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ممارسة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حقه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لحظة،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وهذا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يجعل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حساب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قيمته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أكثر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تعقيدًا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الأوروبي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نموذج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الشجرة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الثنائية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يوفر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أداة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فعالة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وبسيطة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لفهم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هذه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وتقييمها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بطريقة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منهجية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135" w:name="المحتوى-البيداغوجي-13.6-الدلتا-delta"/>
      <w:bookmarkEnd w:id="132"/>
      <w:r w:rsidRPr="001F3028">
        <w:rPr>
          <w:rFonts w:ascii="Simplified Arabic" w:hAnsi="Simplified Arabic" w:cs="Simplified Arabic"/>
          <w:sz w:val="28"/>
          <w:szCs w:val="28"/>
          <w:rtl/>
        </w:rPr>
        <w:t>المحتوى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البيداغوجي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13.6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الدلتا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(Delta)</w:t>
      </w:r>
    </w:p>
    <w:bookmarkEnd w:id="135"/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مقدمة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الدلتا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(Delta)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إحدى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أهم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المؤشرات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المؤشرات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الإغريقية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- Greeks)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المستخدمة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تقييم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وإدارة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مخاطر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المالية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تعبّر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دلتا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مدى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حساسية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للتغيرات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الأصل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محل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(Underlying Asset).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بعبارة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بسيطة،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تمثل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الدلتا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مقدار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التغير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المتوقع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تغيّر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الأصل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الأساسي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بوحدة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واحدة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فقط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136" w:name="المعادلة-الرياضية-لـ-delta"/>
      <w:r w:rsidRPr="001F3028">
        <w:rPr>
          <w:rFonts w:ascii="Simplified Arabic" w:hAnsi="Simplified Arabic" w:cs="Simplified Arabic"/>
          <w:sz w:val="28"/>
          <w:szCs w:val="28"/>
          <w:rtl/>
        </w:rPr>
        <w:t>المعادلة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الرياضية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لـ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Delta: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تُحسب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الدلتا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نموذج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الشجرة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الثنائية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(Binomial Tree)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باستخدام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العلاقة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التالية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Δ=</m:t>
          </m:r>
          <m:f>
            <m:f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u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×(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)</m:t>
              </m:r>
            </m:den>
          </m:f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حيث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أن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855C5D">
      <w:pPr>
        <w:numPr>
          <w:ilvl w:val="0"/>
          <w:numId w:val="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Δ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دلتا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حساسية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بالنسبة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الأصل</w:t>
      </w:r>
      <w:r w:rsidRPr="001F3028">
        <w:rPr>
          <w:rFonts w:ascii="Simplified Arabic" w:hAnsi="Simplified Arabic" w:cs="Simplified Arabic"/>
          <w:sz w:val="28"/>
          <w:szCs w:val="28"/>
        </w:rPr>
        <w:t>).</w:t>
      </w:r>
    </w:p>
    <w:p w:rsidR="001F3028" w:rsidRPr="001F3028" w:rsidRDefault="009943D8" w:rsidP="00855C5D">
      <w:pPr>
        <w:numPr>
          <w:ilvl w:val="0"/>
          <w:numId w:val="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u</m:t>
            </m:r>
          </m:sub>
        </m:sSub>
      </m:oMath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قيمة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إذا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تحرك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الأصل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نحو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الأعلى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9943D8" w:rsidP="00855C5D">
      <w:pPr>
        <w:numPr>
          <w:ilvl w:val="0"/>
          <w:numId w:val="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d</m:t>
            </m:r>
          </m:sub>
        </m:sSub>
      </m:oMath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قيمة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إذا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تحرك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الأصل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نحو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الأسفل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9943D8" w:rsidP="00855C5D">
      <w:pPr>
        <w:numPr>
          <w:ilvl w:val="0"/>
          <w:numId w:val="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0</m:t>
            </m:r>
          </m:sub>
        </m:sSub>
      </m:oMath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الحالي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للأصل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محل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855C5D">
      <w:pPr>
        <w:numPr>
          <w:ilvl w:val="0"/>
          <w:numId w:val="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r>
          <w:rPr>
            <w:rFonts w:ascii="Cambria Math" w:hAnsi="Cambria Math" w:cs="Simplified Arabic"/>
            <w:sz w:val="28"/>
            <w:szCs w:val="28"/>
          </w:rPr>
          <m:t>u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معامل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الارتفاع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زيادة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>).</w:t>
      </w:r>
    </w:p>
    <w:p w:rsidR="001F3028" w:rsidRPr="001F3028" w:rsidRDefault="001F3028" w:rsidP="00855C5D">
      <w:pPr>
        <w:numPr>
          <w:ilvl w:val="0"/>
          <w:numId w:val="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r>
          <w:rPr>
            <w:rFonts w:ascii="Cambria Math" w:hAnsi="Cambria Math" w:cs="Simplified Arabic"/>
            <w:sz w:val="28"/>
            <w:szCs w:val="28"/>
          </w:rPr>
          <m:t>d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معامل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الانخفاض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انخفاض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>).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137" w:name="شرح-الشكل"/>
      <w:bookmarkEnd w:id="136"/>
      <w:r w:rsidRPr="001F3028">
        <w:rPr>
          <w:rFonts w:ascii="Simplified Arabic" w:hAnsi="Simplified Arabic" w:cs="Simplified Arabic"/>
          <w:sz w:val="28"/>
          <w:szCs w:val="28"/>
          <w:rtl/>
        </w:rPr>
        <w:t>شرح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الشكل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نموذج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الشجرة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الثنائية،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تُعرض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قيم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الأصل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شكل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"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شجرة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"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مكونة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فروع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تعبّر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السيناريوهات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المحتملة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لتحركات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يُحسب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وقيمته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عقدة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الشجرة،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مما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يسمح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لنا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بحساب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دلتا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بدقة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يكون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الشكل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النموذجي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كالتالي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AF1C78">
      <w:pPr>
        <w:numPr>
          <w:ilvl w:val="0"/>
          <w:numId w:val="135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حالة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صعود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→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×</m:t>
        </m:r>
        <m:r>
          <w:rPr>
            <w:rFonts w:ascii="Cambria Math" w:hAnsi="Cambria Math" w:cs="Simplified Arabic"/>
            <w:sz w:val="28"/>
            <w:szCs w:val="28"/>
          </w:rPr>
          <m:t>u</m:t>
        </m:r>
      </m:oMath>
    </w:p>
    <w:p w:rsidR="001F3028" w:rsidRPr="001F3028" w:rsidRDefault="001F3028" w:rsidP="00AF1C78">
      <w:pPr>
        <w:numPr>
          <w:ilvl w:val="0"/>
          <w:numId w:val="135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حالة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هبوط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→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×</m:t>
        </m:r>
        <m:r>
          <w:rPr>
            <w:rFonts w:ascii="Cambria Math" w:hAnsi="Cambria Math" w:cs="Simplified Arabic"/>
            <w:sz w:val="28"/>
            <w:szCs w:val="28"/>
          </w:rPr>
          <m:t>d</m:t>
        </m:r>
      </m:oMath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ثم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تُحسب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9943D8" w:rsidP="00AF1C78">
      <w:pPr>
        <w:numPr>
          <w:ilvl w:val="0"/>
          <w:numId w:val="132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u</m:t>
            </m:r>
          </m:sub>
        </m:sSub>
      </m:oMath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قيمة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الفرع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الصاعد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9943D8" w:rsidP="00AF1C78">
      <w:pPr>
        <w:numPr>
          <w:ilvl w:val="0"/>
          <w:numId w:val="132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d</m:t>
            </m:r>
          </m:sub>
        </m:sSub>
      </m:oMath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قيمة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الفرع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الهابط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>.</w:t>
      </w:r>
    </w:p>
    <w:bookmarkEnd w:id="137"/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مثال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منهجي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تطبيقي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لنفترض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شراء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(Call Option)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سهم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قيمته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الحالية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100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ولنفترض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معامل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الصعود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u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1.2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ومعامل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الهبوط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d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0.8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كانت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حالة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الصعود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u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22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حالة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الهبوط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d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5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احسب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دلتا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نكتب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المعادلة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أولًا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Δ=</m:t>
          </m:r>
          <m:f>
            <m:f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u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×(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)</m:t>
              </m:r>
            </m:den>
          </m:f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نعوض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بالأرقام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Δ=</m:t>
          </m:r>
          <m:f>
            <m:f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implified Arabic"/>
                  <w:sz w:val="28"/>
                  <w:szCs w:val="28"/>
                </w:rPr>
                <m:t>22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hAnsi="Cambria Math" w:cs="Simplified Arabic"/>
                  <w:sz w:val="28"/>
                  <w:szCs w:val="28"/>
                </w:rPr>
                <m:t>100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×(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1.2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0.8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)</m:t>
              </m:r>
            </m:den>
          </m:f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Δ=</m:t>
          </m:r>
          <m:f>
            <m:f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implified Arabic"/>
                  <w:sz w:val="28"/>
                  <w:szCs w:val="28"/>
                </w:rPr>
                <m:t>17</m:t>
              </m:r>
            </m:num>
            <m:den>
              <m:r>
                <w:rPr>
                  <w:rFonts w:ascii="Cambria Math" w:hAnsi="Cambria Math" w:cs="Simplified Arabic"/>
                  <w:sz w:val="28"/>
                  <w:szCs w:val="28"/>
                </w:rPr>
                <m:t>100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×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0.4</m:t>
              </m:r>
            </m:den>
          </m:f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Δ=</m:t>
          </m:r>
          <m:f>
            <m:f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implified Arabic"/>
                  <w:sz w:val="28"/>
                  <w:szCs w:val="28"/>
                </w:rPr>
                <m:t>17</m:t>
              </m:r>
            </m:num>
            <m:den>
              <m:r>
                <w:rPr>
                  <w:rFonts w:ascii="Cambria Math" w:hAnsi="Cambria Math" w:cs="Simplified Arabic"/>
                  <w:sz w:val="28"/>
                  <w:szCs w:val="28"/>
                </w:rPr>
                <m:t>40</m:t>
              </m:r>
            </m:den>
          </m:f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r>
            <w:rPr>
              <w:rFonts w:ascii="Cambria Math" w:hAnsi="Cambria Math" w:cs="Simplified Arabic"/>
              <w:sz w:val="28"/>
              <w:szCs w:val="28"/>
            </w:rPr>
            <m:t>0.425</m:t>
          </m:r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وهذا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يعني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أنه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ارتفع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السهم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بوحدة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واحدة،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المتوقع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يرتفع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بحوالي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0.425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الوحدة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138" w:name="استخدام-دلتا-في-التحوط-وإدارة-المخاطر"/>
      <w:r w:rsidRPr="001F3028">
        <w:rPr>
          <w:rFonts w:ascii="Simplified Arabic" w:hAnsi="Simplified Arabic" w:cs="Simplified Arabic"/>
          <w:sz w:val="28"/>
          <w:szCs w:val="28"/>
          <w:rtl/>
        </w:rPr>
        <w:t>استخدام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دلتا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التحوط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وإدارة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المخاطر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تُستخدم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دلتا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لتحديد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العدد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المثالي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للأسهم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المطلوبة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لتحوط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(Hedging)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محفظة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خيارات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سبيل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المثال،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كانت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دلتا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خيارك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0.425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فهذا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يعني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أنك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تحتاج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لشراء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42.5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سهم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تقريبًا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تقريبًا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43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سهم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السهم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الأساسي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لتحقق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التحوط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الكامل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لكل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100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عقد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تملكه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bookmarkEnd w:id="138"/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خلاصة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الدلتا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مؤشر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أساسي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عالم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المشتقات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المالية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فهمه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بشكل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جيد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يتيح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للمستثمرين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والمتداولين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بناء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استراتيجيات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فعّالة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لإدارة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المخاطر،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والتحوط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ضد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التقلبات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السعرية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غير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المرغوبة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13.7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مواءمة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التذبذب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مع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u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و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d (Matching volatility with u and d)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مقدمة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تستخدم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نماذج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الأشجار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الثنائية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(Binomial Trees)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بشكل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واسع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تسعير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المالية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(Options Pricing)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وتستند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فرضية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الأصل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يمكن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يتحرك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للأعلى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للأسفل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خلال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فترة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زمنية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قصيرة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ولضمان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دقة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نموذج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الشجرة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الثنائية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تسعير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المالية،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يجب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مواءمة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حركتي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الصعود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(u)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والهبوط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(d)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تذبذب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الأصل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الحقيقي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(Volatility).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الدرس،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سنتعلم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كيف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يمكننا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مواءمة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(u)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(d)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التذبذب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Times New Roman" w:hAnsi="Times New Roman" w:cs="Times New Roman"/>
          <w:sz w:val="28"/>
          <w:szCs w:val="28"/>
        </w:rPr>
        <w:t>σ</w:t>
      </w:r>
      <w:r w:rsidRPr="001F3028">
        <w:rPr>
          <w:rFonts w:ascii="Simplified Arabic" w:hAnsi="Simplified Arabic" w:cs="Simplified Arabic"/>
          <w:sz w:val="28"/>
          <w:szCs w:val="28"/>
        </w:rPr>
        <w:t>)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وما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تأثير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ذلك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دقة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نموذج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تسعير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الخيارات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139" w:name="المعادلة-الرياضية-وشرحها"/>
      <w:r w:rsidRPr="001F3028">
        <w:rPr>
          <w:rFonts w:ascii="Simplified Arabic" w:hAnsi="Simplified Arabic" w:cs="Simplified Arabic"/>
          <w:sz w:val="28"/>
          <w:szCs w:val="28"/>
          <w:rtl/>
        </w:rPr>
        <w:t>المعادلة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الرياضية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وشرحها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لنفترض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لدينا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أصلًا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سعره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الابتدائي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S</w:t>
      </w:r>
      <w:r w:rsidRPr="001F3028">
        <w:rPr>
          <w:rFonts w:ascii="Times New Roman" w:hAnsi="Times New Roman" w:cs="Times New Roman"/>
          <w:sz w:val="28"/>
          <w:szCs w:val="28"/>
        </w:rPr>
        <w:t>₀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خلال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فترة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زمنية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قصيرة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Times New Roman" w:hAnsi="Times New Roman" w:cs="Times New Roman"/>
          <w:sz w:val="28"/>
          <w:szCs w:val="28"/>
        </w:rPr>
        <w:t>Δ</w:t>
      </w:r>
      <w:r w:rsidRPr="001F3028">
        <w:rPr>
          <w:rFonts w:ascii="Simplified Arabic" w:hAnsi="Simplified Arabic" w:cs="Simplified Arabic"/>
          <w:sz w:val="28"/>
          <w:szCs w:val="28"/>
        </w:rPr>
        <w:t>t)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يُفترض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الأصل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سيتحرك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للأعلى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(u)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للأسفل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(d)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وفقًا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للمعادلات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التالية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r>
          <w:rPr>
            <w:rFonts w:ascii="Cambria Math" w:hAnsi="Cambria Math" w:cs="Simplified Arabic"/>
            <w:sz w:val="28"/>
            <w:szCs w:val="28"/>
          </w:rPr>
          <m:t>u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pPr>
          <m:e>
            <m:r>
              <w:rPr>
                <w:rFonts w:ascii="Cambria Math" w:hAnsi="Cambria Math" w:cs="Simplified Arabic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Simplified Arabic"/>
                <w:sz w:val="28"/>
                <w:szCs w:val="28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 w:cs="Simplified Arabic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Δ</m:t>
                </m:r>
                <m:r>
                  <w:rPr>
                    <w:rFonts w:ascii="Cambria Math" w:hAnsi="Cambria Math" w:cs="Simplified Arabic"/>
                    <w:sz w:val="28"/>
                    <w:szCs w:val="28"/>
                  </w:rPr>
                  <m:t>t</m:t>
                </m:r>
              </m:e>
            </m:rad>
          </m:sup>
        </m:sSup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d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pPr>
          <m:e>
            <m:r>
              <w:rPr>
                <w:rFonts w:ascii="Cambria Math" w:hAnsi="Cambria Math" w:cs="Simplified Arabic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Simplified Arabic"/>
                <w:sz w:val="28"/>
                <w:szCs w:val="28"/>
              </w:rPr>
              <m:t>-</m:t>
            </m:r>
            <m:r>
              <w:rPr>
                <w:rFonts w:ascii="Cambria Math" w:hAnsi="Cambria Math" w:cs="Simplified Arabic"/>
                <w:sz w:val="28"/>
                <w:szCs w:val="28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 w:cs="Simplified Arabic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Δ</m:t>
                </m:r>
                <m:r>
                  <w:rPr>
                    <w:rFonts w:ascii="Cambria Math" w:hAnsi="Cambria Math" w:cs="Simplified Arabic"/>
                    <w:sz w:val="28"/>
                    <w:szCs w:val="28"/>
                  </w:rPr>
                  <m:t>t</m:t>
                </m:r>
              </m:e>
            </m:rad>
          </m:sup>
        </m:sSup>
      </m:oMath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حيث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إن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855C5D">
      <w:pPr>
        <w:numPr>
          <w:ilvl w:val="0"/>
          <w:numId w:val="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r>
          <w:rPr>
            <w:rFonts w:ascii="Cambria Math" w:hAnsi="Cambria Math" w:cs="Simplified Arabic"/>
            <w:sz w:val="28"/>
            <w:szCs w:val="28"/>
          </w:rPr>
          <m:t>u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عامل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الارتفاع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(Up factor).</w:t>
      </w:r>
    </w:p>
    <w:p w:rsidR="001F3028" w:rsidRPr="001F3028" w:rsidRDefault="001F3028" w:rsidP="00855C5D">
      <w:pPr>
        <w:numPr>
          <w:ilvl w:val="0"/>
          <w:numId w:val="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r>
          <w:rPr>
            <w:rFonts w:ascii="Cambria Math" w:hAnsi="Cambria Math" w:cs="Simplified Arabic"/>
            <w:sz w:val="28"/>
            <w:szCs w:val="28"/>
          </w:rPr>
          <m:t>d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عامل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الانخفاض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(Down factor).</w:t>
      </w:r>
    </w:p>
    <w:p w:rsidR="001F3028" w:rsidRPr="001F3028" w:rsidRDefault="001F3028" w:rsidP="00855C5D">
      <w:pPr>
        <w:numPr>
          <w:ilvl w:val="0"/>
          <w:numId w:val="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r>
          <w:rPr>
            <w:rFonts w:ascii="Cambria Math" w:hAnsi="Cambria Math" w:cs="Simplified Arabic"/>
            <w:sz w:val="28"/>
            <w:szCs w:val="28"/>
          </w:rPr>
          <m:t>e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أساس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اللوغاريتم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الطبيعي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Times New Roman" w:hAnsi="Times New Roman" w:cs="Times New Roman"/>
          <w:sz w:val="28"/>
          <w:szCs w:val="28"/>
        </w:rPr>
        <w:t>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2.718).</w:t>
      </w:r>
    </w:p>
    <w:p w:rsidR="001F3028" w:rsidRPr="001F3028" w:rsidRDefault="001F3028" w:rsidP="00855C5D">
      <w:pPr>
        <w:numPr>
          <w:ilvl w:val="0"/>
          <w:numId w:val="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r>
          <w:rPr>
            <w:rFonts w:ascii="Cambria Math" w:hAnsi="Cambria Math" w:cs="Simplified Arabic"/>
            <w:sz w:val="28"/>
            <w:szCs w:val="28"/>
          </w:rPr>
          <m:t>σ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الانحراف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المعياري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تذبذب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الأصل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(Volatility).</w:t>
      </w:r>
    </w:p>
    <w:p w:rsidR="001F3028" w:rsidRPr="001F3028" w:rsidRDefault="001F3028" w:rsidP="00855C5D">
      <w:pPr>
        <w:numPr>
          <w:ilvl w:val="0"/>
          <w:numId w:val="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Δ</m:t>
        </m:r>
        <m:r>
          <w:rPr>
            <w:rFonts w:ascii="Cambria Math" w:hAnsi="Cambria Math" w:cs="Simplified Arabic"/>
            <w:sz w:val="28"/>
            <w:szCs w:val="28"/>
          </w:rPr>
          <m:t>t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الفترة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الزمنية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الصغيرة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يتم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خلالها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رصد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حركة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تمثل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هذه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الصيغ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طريقة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لضمان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توافق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حركة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الأسعار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نموذج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الشجرة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التذبذب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الفعلي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الأسواق،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وبهذا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نضمن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دقة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تسعير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الخيارات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140" w:name="مثال-تطبيقي-منهجي"/>
      <w:bookmarkEnd w:id="139"/>
      <w:r w:rsidRPr="001F3028">
        <w:rPr>
          <w:rFonts w:ascii="Simplified Arabic" w:hAnsi="Simplified Arabic" w:cs="Simplified Arabic"/>
          <w:sz w:val="28"/>
          <w:szCs w:val="28"/>
          <w:rtl/>
        </w:rPr>
        <w:t>مثال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تطبيقي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منهجي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مثال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: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لنفترض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لدينا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سهمًا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سعره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الحالي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50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دولارًا،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والتذبذب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السنوي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(Volatility)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30%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σ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0.3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>)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ونريد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بناء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شجرة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ثنائية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لتسعير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خلال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فترة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زمنية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مقدارها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3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أشهر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ربع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سنة،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Δ</m:t>
        </m:r>
        <m:r>
          <w:rPr>
            <w:rFonts w:ascii="Cambria Math" w:hAnsi="Cambria Math" w:cs="Simplified Arabic"/>
            <w:sz w:val="28"/>
            <w:szCs w:val="28"/>
          </w:rPr>
          <m:t>t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0.25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سنة</w:t>
      </w:r>
      <w:r w:rsidRPr="001F3028">
        <w:rPr>
          <w:rFonts w:ascii="Simplified Arabic" w:hAnsi="Simplified Arabic" w:cs="Simplified Arabic"/>
          <w:sz w:val="28"/>
          <w:szCs w:val="28"/>
        </w:rPr>
        <w:t>).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الحل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: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أولًا،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نقوم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بحساب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عامل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الارتفاع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(u):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>
          <m:r>
            <w:rPr>
              <w:rFonts w:ascii="Cambria Math" w:hAnsi="Cambria Math" w:cs="Simplified Arabic"/>
              <w:sz w:val="28"/>
              <w:szCs w:val="28"/>
            </w:rPr>
            <m:t>u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Simplified Arabic"/>
                  <w:sz w:val="28"/>
                  <w:szCs w:val="28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Simplified Arabic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t</m:t>
                  </m:r>
                </m:e>
              </m:rad>
            </m:sup>
          </m:sSup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Simplified Arabic"/>
                  <w:sz w:val="28"/>
                  <w:szCs w:val="28"/>
                </w:rPr>
                <m:t>0.3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×</m:t>
              </m:r>
              <m:rad>
                <m:radPr>
                  <m:degHide m:val="1"/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0.25</m:t>
                  </m:r>
                </m:e>
              </m:rad>
            </m:sup>
          </m:sSup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بما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Simplified Arabic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Simplified Arabic"/>
                <w:sz w:val="28"/>
                <w:szCs w:val="28"/>
              </w:rPr>
              <m:t>0.25</m:t>
            </m:r>
          </m:e>
        </m:rad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0.5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>
          <m:r>
            <w:rPr>
              <w:rFonts w:ascii="Cambria Math" w:hAnsi="Cambria Math" w:cs="Simplified Arabic"/>
              <w:sz w:val="28"/>
              <w:szCs w:val="28"/>
            </w:rPr>
            <m:t>u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Simplified Arabic"/>
                  <w:sz w:val="28"/>
                  <w:szCs w:val="28"/>
                </w:rPr>
                <m:t>0.3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×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0.5</m:t>
              </m:r>
            </m:sup>
          </m:sSup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Simplified Arabic"/>
                  <w:sz w:val="28"/>
                  <w:szCs w:val="28"/>
                </w:rPr>
                <m:t>0.15</m:t>
              </m:r>
            </m:sup>
          </m:sSup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≈</m:t>
          </m:r>
          <m:r>
            <w:rPr>
              <w:rFonts w:ascii="Cambria Math" w:hAnsi="Cambria Math" w:cs="Simplified Arabic"/>
              <w:sz w:val="28"/>
              <w:szCs w:val="28"/>
            </w:rPr>
            <m:t>1.1618</m:t>
          </m:r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ثم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نحسب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عامل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الانخفاض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(d):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>
          <m:r>
            <w:rPr>
              <w:rFonts w:ascii="Cambria Math" w:hAnsi="Cambria Math" w:cs="Simplified Arabic"/>
              <w:sz w:val="28"/>
              <w:szCs w:val="28"/>
            </w:rPr>
            <m:t>d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Simplified Arabic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t</m:t>
                  </m:r>
                </m:e>
              </m:rad>
            </m:sup>
          </m:sSup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0.3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×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0.5</m:t>
              </m:r>
            </m:sup>
          </m:sSup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0.15</m:t>
              </m:r>
            </m:sup>
          </m:sSup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≈</m:t>
          </m:r>
          <m:r>
            <w:rPr>
              <w:rFonts w:ascii="Cambria Math" w:hAnsi="Cambria Math" w:cs="Simplified Arabic"/>
              <w:sz w:val="28"/>
              <w:szCs w:val="28"/>
            </w:rPr>
            <m:t>0.8607</m:t>
          </m:r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الآن،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يمكننا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تحديد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الأسعار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المحتملة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بعد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ربع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سنة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AF1C78">
      <w:pPr>
        <w:numPr>
          <w:ilvl w:val="0"/>
          <w:numId w:val="135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الأصل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ارتفع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×</m:t>
        </m:r>
        <m:r>
          <w:rPr>
            <w:rFonts w:ascii="Cambria Math" w:hAnsi="Cambria Math" w:cs="Simplified Arabic"/>
            <w:sz w:val="28"/>
            <w:szCs w:val="28"/>
          </w:rPr>
          <m:t>u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50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×</m:t>
        </m:r>
        <m:r>
          <w:rPr>
            <w:rFonts w:ascii="Cambria Math" w:hAnsi="Cambria Math" w:cs="Simplified Arabic"/>
            <w:sz w:val="28"/>
            <w:szCs w:val="28"/>
          </w:rPr>
          <m:t>1.1618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58.09</m:t>
        </m:r>
      </m:oMath>
    </w:p>
    <w:p w:rsidR="001F3028" w:rsidRPr="001F3028" w:rsidRDefault="001F3028" w:rsidP="00AF1C78">
      <w:pPr>
        <w:numPr>
          <w:ilvl w:val="0"/>
          <w:numId w:val="135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الأصل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انخفض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×</m:t>
        </m:r>
        <m:r>
          <w:rPr>
            <w:rFonts w:ascii="Cambria Math" w:hAnsi="Cambria Math" w:cs="Simplified Arabic"/>
            <w:sz w:val="28"/>
            <w:szCs w:val="28"/>
          </w:rPr>
          <m:t>d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50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×</m:t>
        </m:r>
        <m:r>
          <w:rPr>
            <w:rFonts w:ascii="Cambria Math" w:hAnsi="Cambria Math" w:cs="Simplified Arabic"/>
            <w:sz w:val="28"/>
            <w:szCs w:val="28"/>
          </w:rPr>
          <m:t>0.8607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43.04</m:t>
        </m:r>
      </m:oMath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وبهذه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الطريقة،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تتوافق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حركة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الأسعار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مستوى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التذبذب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السنوي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(30%)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ويصبح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نموذج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الشجرة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الثنائية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أكثر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دقة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وملاءمة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لظروف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السوق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الحقيقية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bookmarkEnd w:id="140"/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خلاصة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مواءمة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(u)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(d)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التذبذب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Times New Roman" w:hAnsi="Times New Roman" w:cs="Times New Roman"/>
          <w:sz w:val="28"/>
          <w:szCs w:val="28"/>
        </w:rPr>
        <w:t>σ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خطوة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ضرورية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وأساسية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استخدام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نموذج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الشجرة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الثنائية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لتسعير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خلال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تطبيق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المعادلات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الرياضية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السابقة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بشكل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منهجي،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يمكن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للطلبة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والمهتمين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بمجال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المالية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وإدارة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المخاطر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الحصول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نموذج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دقيق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وقريب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الواقع،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مما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يسهم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اتخاذ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قرارات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مالية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سليمة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محتوى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بيداغوجي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لطلبة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المالية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عن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141" w:name="Xf3eb63f9b960b905fa3c971595c5557e006db07"/>
      <w:r w:rsidRPr="001F3028">
        <w:rPr>
          <w:rFonts w:ascii="Simplified Arabic" w:hAnsi="Simplified Arabic" w:cs="Simplified Arabic"/>
          <w:sz w:val="28"/>
          <w:szCs w:val="28"/>
        </w:rPr>
        <w:t xml:space="preserve">13.8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صيغ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الشجرة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الثنائية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(The Binomial Tree Formulas)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مقدمة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تعد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طريقة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الشجرة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الثنائية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(Binomial Tree)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واحدة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أشهر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الطرق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المستخدمة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تسعير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(Options Pricing)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حيث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تعتمد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افتراض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الأصل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المالي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مثل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السهم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يمكن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يتحرك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صعودًا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(u)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هبوطًا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(d)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فترة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زمنية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تتميز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هذه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الطريقة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بسهولة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تطبيقها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ووضوح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منطقها،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يجعلها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مناسبة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جدًا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للمبتدئين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المالية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والمشتقات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142" w:name="المعادلات-الرياضية-وشرح-الرموز"/>
      <w:r w:rsidRPr="001F3028">
        <w:rPr>
          <w:rFonts w:ascii="Simplified Arabic" w:hAnsi="Simplified Arabic" w:cs="Simplified Arabic"/>
          <w:sz w:val="28"/>
          <w:szCs w:val="28"/>
          <w:rtl/>
        </w:rPr>
        <w:t>المعادلات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الرياضية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وشرح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الرموز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نستخدم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نموذج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الشجرة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الثنائية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الرموز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التالية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855C5D">
      <w:pPr>
        <w:numPr>
          <w:ilvl w:val="0"/>
          <w:numId w:val="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S</w:t>
      </w:r>
      <w:r w:rsidRPr="001F3028">
        <w:rPr>
          <w:rFonts w:ascii="Times New Roman" w:hAnsi="Times New Roman" w:cs="Times New Roman"/>
          <w:b/>
          <w:bCs/>
          <w:sz w:val="28"/>
          <w:szCs w:val="28"/>
        </w:rPr>
        <w:t>₀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الحالي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للأصل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المالي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السهم</w:t>
      </w:r>
      <w:r w:rsidRPr="001F3028">
        <w:rPr>
          <w:rFonts w:ascii="Simplified Arabic" w:hAnsi="Simplified Arabic" w:cs="Simplified Arabic"/>
          <w:sz w:val="28"/>
          <w:szCs w:val="28"/>
        </w:rPr>
        <w:t>).</w:t>
      </w:r>
    </w:p>
    <w:p w:rsidR="001F3028" w:rsidRPr="001F3028" w:rsidRDefault="001F3028" w:rsidP="00855C5D">
      <w:pPr>
        <w:numPr>
          <w:ilvl w:val="0"/>
          <w:numId w:val="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u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معامل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الحركة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الصاعدة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السهم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855C5D">
      <w:pPr>
        <w:numPr>
          <w:ilvl w:val="0"/>
          <w:numId w:val="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d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معامل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الحركة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الهابطة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السهم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855C5D">
      <w:pPr>
        <w:numPr>
          <w:ilvl w:val="0"/>
          <w:numId w:val="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p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احتمال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الحركة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الصاعدة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التسعير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المحايد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للمخاطر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(Risk-neutral Probability).</w:t>
      </w:r>
    </w:p>
    <w:p w:rsidR="001F3028" w:rsidRPr="001F3028" w:rsidRDefault="001F3028" w:rsidP="00855C5D">
      <w:pPr>
        <w:numPr>
          <w:ilvl w:val="0"/>
          <w:numId w:val="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r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معدل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الفائدة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الخالي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المخاطر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(Risk-free Rate).</w:t>
      </w:r>
    </w:p>
    <w:p w:rsidR="001F3028" w:rsidRPr="001F3028" w:rsidRDefault="001F3028" w:rsidP="00855C5D">
      <w:pPr>
        <w:numPr>
          <w:ilvl w:val="0"/>
          <w:numId w:val="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T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الزمن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المتبقي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حتى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تاريخ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استحقاق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855C5D">
      <w:pPr>
        <w:numPr>
          <w:ilvl w:val="0"/>
          <w:numId w:val="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Times New Roman" w:hAnsi="Times New Roman" w:cs="Times New Roman"/>
          <w:b/>
          <w:bCs/>
          <w:sz w:val="28"/>
          <w:szCs w:val="28"/>
        </w:rPr>
        <w:t>Δ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t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الفترة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الزمنية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لكل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خطوة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الشجرة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الثنائية،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وتحسب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Δ</m:t>
          </m:r>
          <m:r>
            <w:rPr>
              <w:rFonts w:ascii="Cambria Math" w:hAnsi="Cambria Math" w:cs="Simplified Arabic"/>
              <w:sz w:val="28"/>
              <w:szCs w:val="28"/>
            </w:rPr>
            <m:t>t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implified Arabic"/>
                  <w:sz w:val="28"/>
                  <w:szCs w:val="28"/>
                </w:rPr>
                <m:t>T</m:t>
              </m:r>
            </m:num>
            <m:den>
              <m:r>
                <w:rPr>
                  <w:rFonts w:ascii="Cambria Math" w:hAnsi="Cambria Math" w:cs="Simplified Arabic"/>
                  <w:sz w:val="28"/>
                  <w:szCs w:val="28"/>
                </w:rPr>
                <m:t>n</m:t>
              </m:r>
            </m:den>
          </m:f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حيث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AF1C78">
      <w:pPr>
        <w:numPr>
          <w:ilvl w:val="0"/>
          <w:numId w:val="135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n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عدد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خطوات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الشجرة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يتم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حساب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احتمال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الحركة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الصاعدة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(p)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باستخدام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صيغة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التسعير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المحايد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للمخاطر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Simplified Arabic"/>
              <w:sz w:val="28"/>
              <w:szCs w:val="28"/>
            </w:rPr>
            <m:t>p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 w:cs="Simplified Arabic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hAnsi="Cambria Math" w:cs="Simplified Arabic"/>
                  <w:sz w:val="28"/>
                  <w:szCs w:val="28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d</m:t>
              </m:r>
            </m:den>
          </m:f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عقدة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الشجرة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يُحسب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النحو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التالي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Simplified Arabic"/>
              <w:sz w:val="28"/>
              <w:szCs w:val="28"/>
            </w:rPr>
            <m:t>f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Δ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p</m:t>
              </m:r>
              <m:sSub>
                <m:sSubPr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u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+(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d</m:t>
                  </m:r>
                </m:sub>
              </m:sSub>
            </m:e>
          </m:d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حيث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AF1C78">
      <w:pPr>
        <w:numPr>
          <w:ilvl w:val="0"/>
          <w:numId w:val="132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f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العقدة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الحالية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AF1C78">
      <w:pPr>
        <w:numPr>
          <w:ilvl w:val="0"/>
          <w:numId w:val="132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f</w:t>
      </w:r>
      <w:r w:rsidRPr="001F3028">
        <w:rPr>
          <w:rFonts w:ascii="Times New Roman" w:hAnsi="Times New Roman" w:cs="Times New Roman"/>
          <w:b/>
          <w:bCs/>
          <w:sz w:val="28"/>
          <w:szCs w:val="28"/>
        </w:rPr>
        <w:t>ᵤ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حالة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الارتفاع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الخطوة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التالية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AF1C78">
      <w:pPr>
        <w:numPr>
          <w:ilvl w:val="0"/>
          <w:numId w:val="132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f_d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حالة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الانخفاض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الخطوة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التالية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143" w:name="مثال-منهجي-تطبيقي"/>
      <w:bookmarkEnd w:id="142"/>
      <w:r w:rsidRPr="001F3028">
        <w:rPr>
          <w:rFonts w:ascii="Simplified Arabic" w:hAnsi="Simplified Arabic" w:cs="Simplified Arabic"/>
          <w:sz w:val="28"/>
          <w:szCs w:val="28"/>
          <w:rtl/>
        </w:rPr>
        <w:t>مثال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منهجي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تطبيقي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افترض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لديك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سهمًا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سعره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الحالي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S</w:t>
      </w:r>
      <w:r w:rsidRPr="001F3028">
        <w:rPr>
          <w:rFonts w:ascii="Times New Roman" w:hAnsi="Times New Roman" w:cs="Times New Roman"/>
          <w:b/>
          <w:bCs/>
          <w:sz w:val="28"/>
          <w:szCs w:val="28"/>
        </w:rPr>
        <w:t>₀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100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دولار،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عليه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مدته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T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سنة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واحدة،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وعدد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الخطوات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n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خطوتين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ليكن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معدل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الفائدة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الخالي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المخاطر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r</w:t>
      </w:r>
      <w:r w:rsidRPr="001F3028">
        <w:rPr>
          <w:rFonts w:ascii="Simplified Arabic" w:hAnsi="Simplified Arabic" w:cs="Simplified Arabic"/>
          <w:sz w:val="28"/>
          <w:szCs w:val="28"/>
        </w:rPr>
        <w:t>) 5%.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لنحسب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أولًا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الفترة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الزمنية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Δ</m:t>
          </m:r>
          <m:r>
            <w:rPr>
              <w:rFonts w:ascii="Cambria Math" w:hAnsi="Cambria Math" w:cs="Simplified Arabic"/>
              <w:sz w:val="28"/>
              <w:szCs w:val="28"/>
            </w:rPr>
            <m:t>t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implified Arabic"/>
                  <w:sz w:val="28"/>
                  <w:szCs w:val="28"/>
                </w:rPr>
                <m:t>T</m:t>
              </m:r>
            </m:num>
            <m:den>
              <m:r>
                <w:rPr>
                  <w:rFonts w:ascii="Cambria Math" w:hAnsi="Cambria Math" w:cs="Simplified Arabic"/>
                  <w:sz w:val="28"/>
                  <w:szCs w:val="28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implified Arabic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Simplified Arabic"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r>
            <w:rPr>
              <w:rFonts w:ascii="Cambria Math" w:hAnsi="Cambria Math" w:cs="Simplified Arabic"/>
              <w:sz w:val="28"/>
              <w:szCs w:val="28"/>
            </w:rPr>
            <m:t>0.5</m:t>
          </m:r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نفترض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معامل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الصعود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u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1.2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ومعامل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الهبوط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d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0.8.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بالتالي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السهم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بعد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خطوة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واحدة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سيكون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855C5D">
      <w:pPr>
        <w:numPr>
          <w:ilvl w:val="0"/>
          <w:numId w:val="10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حالة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الارتفاع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100 × 1.2 = 120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دولار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855C5D">
      <w:pPr>
        <w:numPr>
          <w:ilvl w:val="0"/>
          <w:numId w:val="10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حالة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الانخفاض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100 × 0.8 = 80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دولار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نحسب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احتمال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الصعود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(p):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Simplified Arabic"/>
              <w:sz w:val="28"/>
              <w:szCs w:val="28"/>
            </w:rPr>
            <m:t>p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0.05</m:t>
                  </m:r>
                  <m:r>
                    <m:rPr>
                      <m:sty m:val="p"/>
                    </m:rPr>
                    <w:rPr>
                      <w:rFonts w:ascii="Cambria Math" w:hAnsi="Cambria Math" w:cs="Simplified Arabic"/>
                      <w:sz w:val="28"/>
                      <w:szCs w:val="28"/>
                    </w:rPr>
                    <m:t>×</m:t>
                  </m:r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0.5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0.8</m:t>
              </m:r>
            </m:num>
            <m:den>
              <m:r>
                <w:rPr>
                  <w:rFonts w:ascii="Cambria Math" w:hAnsi="Cambria Math" w:cs="Simplified Arabic"/>
                  <w:sz w:val="28"/>
                  <w:szCs w:val="28"/>
                </w:rPr>
                <m:t>1.2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0.8</m:t>
              </m:r>
            </m:den>
          </m:f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implified Arabic"/>
                  <w:sz w:val="28"/>
                  <w:szCs w:val="28"/>
                </w:rPr>
                <m:t>1.02532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0.8</m:t>
              </m:r>
            </m:num>
            <m:den>
              <m:r>
                <w:rPr>
                  <w:rFonts w:ascii="Cambria Math" w:hAnsi="Cambria Math" w:cs="Simplified Arabic"/>
                  <w:sz w:val="28"/>
                  <w:szCs w:val="28"/>
                </w:rPr>
                <m:t>0.4</m:t>
              </m:r>
            </m:den>
          </m:f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r>
            <w:rPr>
              <w:rFonts w:ascii="Cambria Math" w:hAnsi="Cambria Math" w:cs="Simplified Arabic"/>
              <w:sz w:val="28"/>
              <w:szCs w:val="28"/>
            </w:rPr>
            <m:t>0.5633</m:t>
          </m:r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بالتالي،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احتمال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الهبوط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هو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Simplified Arabic"/>
              <w:sz w:val="28"/>
              <w:szCs w:val="28"/>
            </w:rPr>
            <m:t>1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r>
            <w:rPr>
              <w:rFonts w:ascii="Cambria Math" w:hAnsi="Cambria Math" w:cs="Simplified Arabic"/>
              <w:sz w:val="28"/>
              <w:szCs w:val="28"/>
            </w:rPr>
            <m:t>p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r>
            <w:rPr>
              <w:rFonts w:ascii="Cambria Math" w:hAnsi="Cambria Math" w:cs="Simplified Arabic"/>
              <w:sz w:val="28"/>
              <w:szCs w:val="28"/>
            </w:rPr>
            <m:t>1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r>
            <w:rPr>
              <w:rFonts w:ascii="Cambria Math" w:hAnsi="Cambria Math" w:cs="Simplified Arabic"/>
              <w:sz w:val="28"/>
              <w:szCs w:val="28"/>
            </w:rPr>
            <m:t>0.5633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r>
            <w:rPr>
              <w:rFonts w:ascii="Cambria Math" w:hAnsi="Cambria Math" w:cs="Simplified Arabic"/>
              <w:sz w:val="28"/>
              <w:szCs w:val="28"/>
            </w:rPr>
            <m:t>0.4367</m:t>
          </m:r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لنفترض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لدينا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شراء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(Call Option)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تنفيذ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(K)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يساوي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105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دولار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AF1C78">
      <w:pPr>
        <w:numPr>
          <w:ilvl w:val="0"/>
          <w:numId w:val="133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العقدة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العليا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السهم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120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دولار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):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يكون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(120-105=15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دولار</w:t>
      </w:r>
      <w:r w:rsidRPr="001F3028">
        <w:rPr>
          <w:rFonts w:ascii="Simplified Arabic" w:hAnsi="Simplified Arabic" w:cs="Simplified Arabic"/>
          <w:sz w:val="28"/>
          <w:szCs w:val="28"/>
        </w:rPr>
        <w:t>).</w:t>
      </w:r>
    </w:p>
    <w:p w:rsidR="001F3028" w:rsidRPr="001F3028" w:rsidRDefault="001F3028" w:rsidP="00AF1C78">
      <w:pPr>
        <w:numPr>
          <w:ilvl w:val="0"/>
          <w:numId w:val="133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العقدة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السفلى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السهم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80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دولار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):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يكون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خارج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صفر</w:t>
      </w:r>
      <w:r w:rsidRPr="001F3028">
        <w:rPr>
          <w:rFonts w:ascii="Simplified Arabic" w:hAnsi="Simplified Arabic" w:cs="Simplified Arabic"/>
          <w:sz w:val="28"/>
          <w:szCs w:val="28"/>
        </w:rPr>
        <w:t>).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الآن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نحسب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العقدة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الأولى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السهم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100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دولار</w:t>
      </w:r>
      <w:r w:rsidRPr="001F3028">
        <w:rPr>
          <w:rFonts w:ascii="Simplified Arabic" w:hAnsi="Simplified Arabic" w:cs="Simplified Arabic"/>
          <w:sz w:val="28"/>
          <w:szCs w:val="28"/>
        </w:rPr>
        <w:t>):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Simplified Arabic"/>
              <w:sz w:val="28"/>
              <w:szCs w:val="28"/>
            </w:rPr>
            <m:t>f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0.05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×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0.5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0.5633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×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15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+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0.4367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×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r>
            <w:rPr>
              <w:rFonts w:ascii="Cambria Math" w:hAnsi="Cambria Math" w:cs="Simplified Arabic"/>
              <w:sz w:val="28"/>
              <w:szCs w:val="28"/>
            </w:rPr>
            <m:t>8.23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  <w:rtl/>
            </w:rPr>
            <m:t>دولار</m:t>
          </m:r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144" w:name="الخلاصة"/>
      <w:bookmarkEnd w:id="143"/>
      <w:r w:rsidRPr="001F3028">
        <w:rPr>
          <w:rFonts w:ascii="Simplified Arabic" w:hAnsi="Simplified Arabic" w:cs="Simplified Arabic"/>
          <w:sz w:val="28"/>
          <w:szCs w:val="28"/>
          <w:rtl/>
        </w:rPr>
        <w:t>الخلاصة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نموذج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الشجرة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الثنائية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يوضح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بصورة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مبسطة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كيفية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تغير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الأصل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الأساسي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وكيفية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حساب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بشكل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تكراري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وسهل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الفهم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يُستخدم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النموذج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بكثرة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الأسواق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المالية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لفهم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ديناميكية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الأسعار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وتقييم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المخاطر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وإدارتها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بشكل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عملي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ومنهجي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145" w:name="Xfffa16fcffef2eb7bbbedef75265c26ac1e7dc5"/>
      <w:bookmarkEnd w:id="141"/>
      <w:bookmarkEnd w:id="144"/>
      <w:r w:rsidRPr="001F3028">
        <w:rPr>
          <w:rFonts w:ascii="Simplified Arabic" w:hAnsi="Simplified Arabic" w:cs="Simplified Arabic"/>
          <w:sz w:val="28"/>
          <w:szCs w:val="28"/>
        </w:rPr>
        <w:t xml:space="preserve">13.9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زيادة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عدد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الخطوات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(Increasing the Number of Steps)</w:t>
      </w:r>
    </w:p>
    <w:p w:rsidR="001F3028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54376748">
          <v:rect id="_x0000_i1179" style="width:0;height:1.5pt" o:hralign="center" o:hrstd="t" o:hr="t"/>
        </w:pic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146" w:name="المقدمة"/>
      <w:r w:rsidRPr="001F3028">
        <w:rPr>
          <w:rFonts w:ascii="Simplified Arabic" w:hAnsi="Simplified Arabic" w:cs="Simplified Arabic"/>
          <w:sz w:val="28"/>
          <w:szCs w:val="28"/>
        </w:rPr>
        <w:t xml:space="preserve">1)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المقدّمة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النموذج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الثنائي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بخطوتين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خطوة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واحدة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يعطي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تقريبًا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خشنًا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الخيار؛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التطبيق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العملي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نقسّم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حياة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عادةً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30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خطوة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أكثر،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بحيث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يحدث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خطوة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تحرك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ثنائي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30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خطوة،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نحصل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31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سعراً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نهائياً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وضمنيًا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نأخذ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الحسبان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pPr>
          <m:e>
            <m:r>
              <w:rPr>
                <w:rFonts w:ascii="Cambria Math" w:hAnsi="Cambria Math" w:cs="Simplified Arabic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Simplified Arabic"/>
                <w:sz w:val="28"/>
                <w:szCs w:val="28"/>
              </w:rPr>
              <m:t>30</m:t>
            </m:r>
          </m:sup>
        </m:sSup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حوالي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مليار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مسار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محتمل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للسعر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6C8219C8">
          <v:rect id="_x0000_i1180" style="width:0;height:1.5pt" o:hralign="center" o:hrstd="t" o:hr="t"/>
        </w:pic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147" w:name="المعادلات-الرياضية-وشرحها"/>
      <w:bookmarkEnd w:id="146"/>
      <w:r w:rsidRPr="001F3028">
        <w:rPr>
          <w:rFonts w:ascii="Simplified Arabic" w:hAnsi="Simplified Arabic" w:cs="Simplified Arabic"/>
          <w:sz w:val="28"/>
          <w:szCs w:val="28"/>
        </w:rPr>
        <w:t xml:space="preserve">2)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المعادلات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الرياضيّة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وشرحها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عند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تقسيم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الفترة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الكلية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T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N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خطوات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زمنية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متساوية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Δ</m:t>
          </m:r>
          <m:r>
            <w:rPr>
              <w:rFonts w:ascii="Cambria Math" w:hAnsi="Cambria Math" w:cs="Simplified Arabic"/>
              <w:sz w:val="28"/>
              <w:szCs w:val="28"/>
            </w:rPr>
            <m:t>t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implified Arabic"/>
                  <w:sz w:val="28"/>
                  <w:szCs w:val="28"/>
                </w:rPr>
                <m:t>T</m:t>
              </m:r>
            </m:num>
            <m:den>
              <m:r>
                <w:rPr>
                  <w:rFonts w:ascii="Cambria Math" w:hAnsi="Cambria Math" w:cs="Simplified Arabic"/>
                  <w:sz w:val="28"/>
                  <w:szCs w:val="28"/>
                </w:rPr>
                <m:t>N</m:t>
              </m:r>
            </m:den>
          </m:f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Simplified Arabic"/>
              <w:sz w:val="28"/>
              <w:szCs w:val="28"/>
            </w:rPr>
            <m:t>u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Simplified Arabic"/>
                  <w:sz w:val="28"/>
                  <w:szCs w:val="28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Simplified Arabic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t</m:t>
                  </m:r>
                </m:e>
              </m:rad>
            </m:sup>
          </m:sSup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Simplified Arabic"/>
              <w:sz w:val="28"/>
              <w:szCs w:val="28"/>
            </w:rPr>
            <m:t>d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Simplified Arabic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t</m:t>
                  </m:r>
                </m:e>
              </m:rad>
            </m:sup>
          </m:sSup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implified Arabic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Simplified Arabic"/>
                  <w:sz w:val="28"/>
                  <w:szCs w:val="28"/>
                </w:rPr>
                <m:t>u</m:t>
              </m:r>
            </m:den>
          </m:f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Simplified Arabic"/>
              <w:sz w:val="28"/>
              <w:szCs w:val="28"/>
            </w:rPr>
            <m:t>a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Simplified Arabic"/>
                  <w:sz w:val="28"/>
                  <w:szCs w:val="28"/>
                </w:rPr>
                <m:t>r 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Δ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t</m:t>
              </m:r>
            </m:sup>
          </m:sSup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Simplified Arabic"/>
              <w:sz w:val="28"/>
              <w:szCs w:val="28"/>
            </w:rPr>
            <m:t>p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implified Arabic"/>
                  <w:sz w:val="28"/>
                  <w:szCs w:val="28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hAnsi="Cambria Math" w:cs="Simplified Arabic"/>
                  <w:sz w:val="28"/>
                  <w:szCs w:val="28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d</m:t>
              </m:r>
            </m:den>
          </m:f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شرح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الرموز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بلغة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مبسّطة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للطلبة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المبتدئين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):</w:t>
      </w:r>
    </w:p>
    <w:p w:rsidR="001F3028" w:rsidRPr="001F3028" w:rsidRDefault="001F3028" w:rsidP="00855C5D">
      <w:pPr>
        <w:numPr>
          <w:ilvl w:val="0"/>
          <w:numId w:val="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r>
          <w:rPr>
            <w:rFonts w:ascii="Cambria Math" w:hAnsi="Cambria Math" w:cs="Simplified Arabic"/>
            <w:sz w:val="28"/>
            <w:szCs w:val="28"/>
          </w:rPr>
          <m:t>T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العمر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الكلي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بالسنوات</w:t>
      </w:r>
      <w:r w:rsidRPr="001F3028">
        <w:rPr>
          <w:rFonts w:ascii="Simplified Arabic" w:hAnsi="Simplified Arabic" w:cs="Simplified Arabic"/>
          <w:sz w:val="28"/>
          <w:szCs w:val="28"/>
        </w:rPr>
        <w:t>).</w:t>
      </w:r>
    </w:p>
    <w:p w:rsidR="001F3028" w:rsidRPr="001F3028" w:rsidRDefault="001F3028" w:rsidP="00855C5D">
      <w:pPr>
        <w:numPr>
          <w:ilvl w:val="0"/>
          <w:numId w:val="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r>
          <w:rPr>
            <w:rFonts w:ascii="Cambria Math" w:hAnsi="Cambria Math" w:cs="Simplified Arabic"/>
            <w:sz w:val="28"/>
            <w:szCs w:val="28"/>
          </w:rPr>
          <m:t>N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عدد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الخطوات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الشجرة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855C5D">
      <w:pPr>
        <w:numPr>
          <w:ilvl w:val="0"/>
          <w:numId w:val="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Δ</m:t>
        </m:r>
        <m:r>
          <w:rPr>
            <w:rFonts w:ascii="Cambria Math" w:hAnsi="Cambria Math" w:cs="Simplified Arabic"/>
            <w:sz w:val="28"/>
            <w:szCs w:val="28"/>
          </w:rPr>
          <m:t>t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طول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خطوة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زمنية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بالسنوات</w:t>
      </w:r>
      <w:r w:rsidRPr="001F3028">
        <w:rPr>
          <w:rFonts w:ascii="Simplified Arabic" w:hAnsi="Simplified Arabic" w:cs="Simplified Arabic"/>
          <w:sz w:val="28"/>
          <w:szCs w:val="28"/>
        </w:rPr>
        <w:t>).</w:t>
      </w:r>
    </w:p>
    <w:p w:rsidR="001F3028" w:rsidRPr="001F3028" w:rsidRDefault="001F3028" w:rsidP="00855C5D">
      <w:pPr>
        <w:numPr>
          <w:ilvl w:val="0"/>
          <w:numId w:val="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r>
          <w:rPr>
            <w:rFonts w:ascii="Cambria Math" w:hAnsi="Cambria Math" w:cs="Simplified Arabic"/>
            <w:sz w:val="28"/>
            <w:szCs w:val="28"/>
          </w:rPr>
          <m:t>σ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التذبذب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(Volatility)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السنوي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الأصل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855C5D">
      <w:pPr>
        <w:numPr>
          <w:ilvl w:val="0"/>
          <w:numId w:val="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r>
          <w:rPr>
            <w:rFonts w:ascii="Cambria Math" w:hAnsi="Cambria Math" w:cs="Simplified Arabic"/>
            <w:sz w:val="28"/>
            <w:szCs w:val="28"/>
          </w:rPr>
          <m:t>u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نسبة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الارتفاع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المحتمل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خطوة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واحدة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855C5D">
      <w:pPr>
        <w:numPr>
          <w:ilvl w:val="0"/>
          <w:numId w:val="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r>
          <w:rPr>
            <w:rFonts w:ascii="Cambria Math" w:hAnsi="Cambria Math" w:cs="Simplified Arabic"/>
            <w:sz w:val="28"/>
            <w:szCs w:val="28"/>
          </w:rPr>
          <m:t>d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نسبة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الانخفاض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المحتمل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خطوة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واحدة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855C5D">
      <w:pPr>
        <w:numPr>
          <w:ilvl w:val="0"/>
          <w:numId w:val="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r>
          <w:rPr>
            <w:rFonts w:ascii="Cambria Math" w:hAnsi="Cambria Math" w:cs="Simplified Arabic"/>
            <w:sz w:val="28"/>
            <w:szCs w:val="28"/>
          </w:rPr>
          <m:t>r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معدل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الفائدة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الخالي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المخاطر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مركّب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باستمرار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غالباً</w:t>
      </w:r>
      <w:r w:rsidRPr="001F3028">
        <w:rPr>
          <w:rFonts w:ascii="Simplified Arabic" w:hAnsi="Simplified Arabic" w:cs="Simplified Arabic"/>
          <w:sz w:val="28"/>
          <w:szCs w:val="28"/>
        </w:rPr>
        <w:t>).</w:t>
      </w:r>
    </w:p>
    <w:p w:rsidR="001F3028" w:rsidRPr="001F3028" w:rsidRDefault="001F3028" w:rsidP="00855C5D">
      <w:pPr>
        <w:numPr>
          <w:ilvl w:val="0"/>
          <w:numId w:val="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r>
          <w:rPr>
            <w:rFonts w:ascii="Cambria Math" w:hAnsi="Cambria Math" w:cs="Simplified Arabic"/>
            <w:sz w:val="28"/>
            <w:szCs w:val="28"/>
          </w:rPr>
          <m:t>a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عامل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النمو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لكل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خطوة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العالم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المحايد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للمخاطر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855C5D">
      <w:pPr>
        <w:numPr>
          <w:ilvl w:val="0"/>
          <w:numId w:val="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r>
          <w:rPr>
            <w:rFonts w:ascii="Cambria Math" w:hAnsi="Cambria Math" w:cs="Simplified Arabic"/>
            <w:sz w:val="28"/>
            <w:szCs w:val="28"/>
          </w:rPr>
          <m:t>p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الاحتمال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المحايد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للمخاطر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لحدوث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حركة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“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” (Up)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خطوة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هذه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المعادلات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(13.15–13.18)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تُعرّف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الشجرة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مهما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كان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عدد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الخطوات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56240BAF">
          <v:rect id="_x0000_i1181" style="width:0;height:1.5pt" o:hralign="center" o:hrstd="t" o:hr="t"/>
        </w:pic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148" w:name="أمثلة-منهجية-تطبيقية"/>
      <w:bookmarkEnd w:id="147"/>
      <w:r w:rsidRPr="001F3028">
        <w:rPr>
          <w:rFonts w:ascii="Simplified Arabic" w:hAnsi="Simplified Arabic" w:cs="Simplified Arabic"/>
          <w:sz w:val="28"/>
          <w:szCs w:val="28"/>
        </w:rPr>
        <w:t xml:space="preserve">3)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أمثلة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منهجية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تطبيقية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مثال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نفس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بيانات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Hull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ولكن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بخمس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خطوات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بدل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خطوتين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لدينا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بيع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أمريكي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سهم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50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, </w:t>
      </w:r>
      <m:oMath>
        <m:r>
          <w:rPr>
            <w:rFonts w:ascii="Cambria Math" w:hAnsi="Cambria Math" w:cs="Simplified Arabic"/>
            <w:sz w:val="28"/>
            <w:szCs w:val="28"/>
          </w:rPr>
          <m:t>K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52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, </w:t>
      </w:r>
      <m:oMath>
        <m:r>
          <w:rPr>
            <w:rFonts w:ascii="Cambria Math" w:hAnsi="Cambria Math" w:cs="Simplified Arabic"/>
            <w:sz w:val="28"/>
            <w:szCs w:val="28"/>
          </w:rPr>
          <m:t>r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5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%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, </w:t>
      </w:r>
      <m:oMath>
        <m:r>
          <w:rPr>
            <w:rFonts w:ascii="Cambria Math" w:hAnsi="Cambria Math" w:cs="Simplified Arabic"/>
            <w:sz w:val="28"/>
            <w:szCs w:val="28"/>
          </w:rPr>
          <m:t>σ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30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%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, </w:t>
      </w:r>
      <m:oMath>
        <m:r>
          <w:rPr>
            <w:rFonts w:ascii="Cambria Math" w:hAnsi="Cambria Math" w:cs="Simplified Arabic"/>
            <w:sz w:val="28"/>
            <w:szCs w:val="28"/>
          </w:rPr>
          <m:t>T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2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سنوات،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ونأخذ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N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5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خطوات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AF1C78">
      <w:pPr>
        <w:numPr>
          <w:ilvl w:val="0"/>
          <w:numId w:val="135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حساب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طول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الخطوة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m:oMath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Δ</m:t>
        </m:r>
        <m:r>
          <w:rPr>
            <w:rFonts w:ascii="Cambria Math" w:hAnsi="Cambria Math" w:cs="Simplified Arabic"/>
            <w:sz w:val="28"/>
            <w:szCs w:val="28"/>
          </w:rPr>
          <m:t>t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2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/</m:t>
        </m:r>
        <m:r>
          <w:rPr>
            <w:rFonts w:ascii="Cambria Math" w:hAnsi="Cambria Math" w:cs="Simplified Arabic"/>
            <w:sz w:val="28"/>
            <w:szCs w:val="28"/>
          </w:rPr>
          <m:t>5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0.4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سنة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AF1C78">
      <w:pPr>
        <w:numPr>
          <w:ilvl w:val="0"/>
          <w:numId w:val="135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نحسب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Simplified Arabic"/>
              <w:sz w:val="28"/>
              <w:szCs w:val="28"/>
            </w:rPr>
            <m:t>u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Simplified Arabic"/>
                  <w:sz w:val="28"/>
                  <w:szCs w:val="28"/>
                </w:rPr>
                <m:t>0.3</m:t>
              </m:r>
              <m:rad>
                <m:radPr>
                  <m:degHide m:val="1"/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0.4</m:t>
                  </m:r>
                </m:e>
              </m:rad>
            </m:sup>
          </m:sSup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≈</m:t>
          </m:r>
          <m:r>
            <w:rPr>
              <w:rFonts w:ascii="Cambria Math" w:hAnsi="Cambria Math" w:cs="Simplified Arabic"/>
              <w:sz w:val="28"/>
              <w:szCs w:val="28"/>
            </w:rPr>
            <m:t>1.2089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,</m:t>
          </m:r>
          <m:r>
            <w:rPr>
              <w:rFonts w:ascii="Cambria Math" w:hAnsi="Cambria Math" w:cs="Simplified Arabic"/>
              <w:sz w:val="28"/>
              <w:szCs w:val="28"/>
            </w:rPr>
            <m:t> d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implified Arabic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Simplified Arabic"/>
                  <w:sz w:val="28"/>
                  <w:szCs w:val="28"/>
                </w:rPr>
                <m:t>1.2089</m:t>
              </m:r>
            </m:den>
          </m:f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≈</m:t>
          </m:r>
          <m:r>
            <w:rPr>
              <w:rFonts w:ascii="Cambria Math" w:hAnsi="Cambria Math" w:cs="Simplified Arabic"/>
              <w:sz w:val="28"/>
              <w:szCs w:val="28"/>
            </w:rPr>
            <m:t>0.8272</m:t>
          </m:r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Simplified Arabic"/>
              <w:sz w:val="28"/>
              <w:szCs w:val="28"/>
            </w:rPr>
            <m:t>a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Simplified Arabic"/>
                  <w:sz w:val="28"/>
                  <w:szCs w:val="28"/>
                </w:rPr>
                <m:t>0.05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×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0.4</m:t>
              </m:r>
            </m:sup>
          </m:sSup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≈</m:t>
          </m:r>
          <m:r>
            <w:rPr>
              <w:rFonts w:ascii="Cambria Math" w:hAnsi="Cambria Math" w:cs="Simplified Arabic"/>
              <w:sz w:val="28"/>
              <w:szCs w:val="28"/>
            </w:rPr>
            <m:t>1.0202</m:t>
          </m:r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Simplified Arabic"/>
              <w:sz w:val="28"/>
              <w:szCs w:val="28"/>
            </w:rPr>
            <m:t>p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implified Arabic"/>
                  <w:sz w:val="28"/>
                  <w:szCs w:val="28"/>
                </w:rPr>
                <m:t>1.0202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0.8272</m:t>
              </m:r>
            </m:num>
            <m:den>
              <m:r>
                <w:rPr>
                  <w:rFonts w:ascii="Cambria Math" w:hAnsi="Cambria Math" w:cs="Simplified Arabic"/>
                  <w:sz w:val="28"/>
                  <w:szCs w:val="28"/>
                </w:rPr>
                <m:t>1.2089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0.8272</m:t>
              </m:r>
            </m:den>
          </m:f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≈</m:t>
          </m:r>
          <m:r>
            <w:rPr>
              <w:rFonts w:ascii="Cambria Math" w:hAnsi="Cambria Math" w:cs="Simplified Arabic"/>
              <w:sz w:val="28"/>
              <w:szCs w:val="28"/>
            </w:rPr>
            <m:t>0.5056</m:t>
          </m:r>
        </m:oMath>
      </m:oMathPara>
    </w:p>
    <w:p w:rsidR="001F3028" w:rsidRPr="001F3028" w:rsidRDefault="001F3028" w:rsidP="00AF1C78">
      <w:pPr>
        <w:numPr>
          <w:ilvl w:val="0"/>
          <w:numId w:val="135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نبني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شجرة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الأسعار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عقدة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نضرب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السابق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u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لأعلى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d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لأسفل</w:t>
      </w:r>
      <w:r w:rsidRPr="001F3028">
        <w:rPr>
          <w:rFonts w:ascii="Simplified Arabic" w:hAnsi="Simplified Arabic" w:cs="Simplified Arabic"/>
          <w:sz w:val="28"/>
          <w:szCs w:val="28"/>
        </w:rPr>
        <w:t>).</w:t>
      </w:r>
    </w:p>
    <w:p w:rsidR="001F3028" w:rsidRPr="001F3028" w:rsidRDefault="001F3028" w:rsidP="00AF1C78">
      <w:pPr>
        <w:numPr>
          <w:ilvl w:val="0"/>
          <w:numId w:val="135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النهاية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الزمن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T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نحسب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مثلاً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بيع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m:oMath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max(</m:t>
        </m:r>
        <m:r>
          <w:rPr>
            <w:rFonts w:ascii="Cambria Math" w:hAnsi="Cambria Math" w:cs="Simplified Arabic"/>
            <w:sz w:val="28"/>
            <w:szCs w:val="28"/>
          </w:rPr>
          <m:t>K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,</m:t>
        </m:r>
        <m:r>
          <w:rPr>
            <w:rFonts w:ascii="Cambria Math" w:hAnsi="Cambria Math" w:cs="Simplified Arabic"/>
            <w:sz w:val="28"/>
            <w:szCs w:val="28"/>
          </w:rPr>
          <m:t>0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)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>).</w:t>
      </w:r>
    </w:p>
    <w:p w:rsidR="001F3028" w:rsidRPr="001F3028" w:rsidRDefault="001F3028" w:rsidP="00AF1C78">
      <w:pPr>
        <w:numPr>
          <w:ilvl w:val="0"/>
          <w:numId w:val="135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نرجع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للخلف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(Backward Induction):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عقدة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داخلية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أوروبي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نأخذ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المتوقعة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المحايدة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للمخاطر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ونخصم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بـ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a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أمريكي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نأخذ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max(</m:t>
        </m:r>
        <m:r>
          <m:rPr>
            <m:nor/>
          </m:rPr>
          <w:rPr>
            <w:rFonts w:ascii="Simplified Arabic" w:hAnsi="Simplified Arabic" w:cs="Simplified Arabic"/>
            <w:sz w:val="28"/>
            <w:szCs w:val="28"/>
            <w:rtl/>
          </w:rPr>
          <m:t>قيمة</m:t>
        </m:r>
        <m:r>
          <m:rPr>
            <m:nor/>
          </m:rPr>
          <w:rPr>
            <w:rFonts w:ascii="Simplified Arabic" w:hAnsi="Simplified Arabic" w:cs="Simplified Arabic"/>
            <w:sz w:val="28"/>
            <w:szCs w:val="28"/>
          </w:rPr>
          <m:t xml:space="preserve"> </m:t>
        </m:r>
        <m:r>
          <m:rPr>
            <m:nor/>
          </m:rPr>
          <w:rPr>
            <w:rFonts w:ascii="Simplified Arabic" w:hAnsi="Simplified Arabic" w:cs="Simplified Arabic"/>
            <w:sz w:val="28"/>
            <w:szCs w:val="28"/>
            <w:rtl/>
          </w:rPr>
          <m:t>الاستمرار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,</m:t>
        </m:r>
        <m:r>
          <m:rPr>
            <m:nor/>
          </m:rPr>
          <w:rPr>
            <w:rFonts w:ascii="Simplified Arabic" w:hAnsi="Simplified Arabic" w:cs="Simplified Arabic"/>
            <w:sz w:val="28"/>
            <w:szCs w:val="28"/>
            <w:rtl/>
          </w:rPr>
          <m:t>قيمة</m:t>
        </m:r>
        <m:r>
          <m:rPr>
            <m:nor/>
          </m:rPr>
          <w:rPr>
            <w:rFonts w:ascii="Simplified Arabic" w:hAnsi="Simplified Arabic" w:cs="Simplified Arabic"/>
            <w:sz w:val="28"/>
            <w:szCs w:val="28"/>
          </w:rPr>
          <m:t xml:space="preserve"> </m:t>
        </m:r>
        <m:r>
          <m:rPr>
            <m:nor/>
          </m:rPr>
          <w:rPr>
            <w:rFonts w:ascii="Simplified Arabic" w:hAnsi="Simplified Arabic" w:cs="Simplified Arabic"/>
            <w:sz w:val="28"/>
            <w:szCs w:val="28"/>
            <w:rtl/>
          </w:rPr>
          <m:t>التمرين</m:t>
        </m:r>
        <m:r>
          <m:rPr>
            <m:nor/>
          </m:rPr>
          <w:rPr>
            <w:rFonts w:ascii="Simplified Arabic" w:hAnsi="Simplified Arabic" w:cs="Simplified Arabic"/>
            <w:sz w:val="28"/>
            <w:szCs w:val="28"/>
          </w:rPr>
          <m:t xml:space="preserve"> </m:t>
        </m:r>
        <m:r>
          <m:rPr>
            <m:nor/>
          </m:rPr>
          <w:rPr>
            <w:rFonts w:ascii="Simplified Arabic" w:hAnsi="Simplified Arabic" w:cs="Simplified Arabic"/>
            <w:sz w:val="28"/>
            <w:szCs w:val="28"/>
            <w:rtl/>
          </w:rPr>
          <m:t>المبكر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)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الأرقام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أعلاه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(u, d, a, p)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واردة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بالنص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المرجع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ملاحظة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تربوية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: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يمكنكم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استخدام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Excel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برنامج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مثل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DerivaGem)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لبناء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الشجرة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بسرعة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زيادة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N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ثم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مقارنة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الناتج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بلاك</w:t>
      </w:r>
      <w:r w:rsidRPr="001F3028">
        <w:rPr>
          <w:rFonts w:ascii="Simplified Arabic" w:hAnsi="Simplified Arabic" w:cs="Simplified Arabic"/>
          <w:sz w:val="28"/>
          <w:szCs w:val="28"/>
        </w:rPr>
        <w:t>–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شولز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الأوروبي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ما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الذي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يحدث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عند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زيادة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N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كثيرًا؟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كلما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صغّرنا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Δ</m:t>
        </m:r>
        <m:r>
          <w:rPr>
            <w:rFonts w:ascii="Cambria Math" w:hAnsi="Cambria Math" w:cs="Simplified Arabic"/>
            <w:sz w:val="28"/>
            <w:szCs w:val="28"/>
          </w:rPr>
          <m:t>t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وزدنا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N)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يصبح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نموذج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الشجرة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مطابقًا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لافتراضات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نموذج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بلاك</w:t>
      </w:r>
      <w:r w:rsidRPr="001F3028">
        <w:rPr>
          <w:rFonts w:ascii="Simplified Arabic" w:hAnsi="Simplified Arabic" w:cs="Simplified Arabic"/>
          <w:sz w:val="28"/>
          <w:szCs w:val="28"/>
        </w:rPr>
        <w:t>–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شولز</w:t>
      </w:r>
      <w:r w:rsidRPr="001F3028">
        <w:rPr>
          <w:rFonts w:ascii="Simplified Arabic" w:hAnsi="Simplified Arabic" w:cs="Simplified Arabic"/>
          <w:sz w:val="28"/>
          <w:szCs w:val="28"/>
        </w:rPr>
        <w:t>–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مرتون،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الأوروبي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الناتج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الشجرة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يتقارب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بلاك</w:t>
      </w:r>
      <w:r w:rsidRPr="001F3028">
        <w:rPr>
          <w:rFonts w:ascii="Simplified Arabic" w:hAnsi="Simplified Arabic" w:cs="Simplified Arabic"/>
          <w:sz w:val="28"/>
          <w:szCs w:val="28"/>
        </w:rPr>
        <w:t>–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شولز</w:t>
      </w:r>
      <w:r w:rsidRPr="001F3028">
        <w:rPr>
          <w:rFonts w:ascii="Simplified Arabic" w:hAnsi="Simplified Arabic" w:cs="Simplified Arabic"/>
          <w:sz w:val="28"/>
          <w:szCs w:val="28"/>
        </w:rPr>
        <w:t>–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مرتون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البرهان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موجود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ملحق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الفصل</w:t>
      </w:r>
      <w:r w:rsidRPr="001F3028">
        <w:rPr>
          <w:rFonts w:ascii="Simplified Arabic" w:hAnsi="Simplified Arabic" w:cs="Simplified Arabic"/>
          <w:sz w:val="28"/>
          <w:szCs w:val="28"/>
        </w:rPr>
        <w:t>).</w:t>
      </w:r>
    </w:p>
    <w:p w:rsidR="001F3028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3FE1267F">
          <v:rect id="_x0000_i1182" style="width:0;height:1.5pt" o:hralign="center" o:hrstd="t" o:hr="t"/>
        </w:pic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هل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ترغب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أرتّب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المحتوى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ملف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Word/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‏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PDF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تنسيقات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ومعادلات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أضيف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تمارين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إضافية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محلولة؟</w:t>
      </w:r>
    </w:p>
    <w:bookmarkEnd w:id="145"/>
    <w:bookmarkEnd w:id="148"/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13.10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استخدام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برنامج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DerivaGem –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محتوى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بيداغوجي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لطلبة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المالية</w:t>
      </w:r>
    </w:p>
    <w:p w:rsidR="001F3028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3B8E9B85">
          <v:rect id="_x0000_i1183" style="width:0;height:1.5pt" o:hralign="center" o:hrstd="t" o:hr="t"/>
        </w:pic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 xml:space="preserve">1)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مقدّمة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 xml:space="preserve">DerivaGem 3.00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البرنامج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المرفق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بكتاب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Hull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ويُستخدم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للتدرّب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بناء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الأشجار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الثنائية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(Binomial Trees)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وتقييم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بطريقة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تفاعلية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بعد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تثبيت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البرنامج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كما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موضّح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نهاية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الكتاب،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تنتقل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ورقة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العمل</w:t>
      </w:r>
      <w:r w:rsidRPr="001F3028">
        <w:rPr>
          <w:rFonts w:ascii="Simplified Arabic" w:hAnsi="Simplified Arabic" w:cs="Simplified Arabic"/>
          <w:sz w:val="28"/>
          <w:szCs w:val="28"/>
        </w:rPr>
        <w:t>: Equity_FX_Indx_Fut_Opts_Calc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تختار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Equity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كنوع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الأصل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Binomial American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كنوع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يمكن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عرض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الشجرة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حتى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10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خطوات،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بينما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يمكن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إجراء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الحسابات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حتى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500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خطوة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المثال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المعطى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الكتاب،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يصل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باستخدام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500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خطوة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7.47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بدقّة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منزلتين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عشريتين</w:t>
      </w:r>
      <w:r w:rsidRPr="001F3028">
        <w:rPr>
          <w:rFonts w:ascii="Simplified Arabic" w:hAnsi="Simplified Arabic" w:cs="Simplified Arabic"/>
          <w:sz w:val="28"/>
          <w:szCs w:val="28"/>
        </w:rPr>
        <w:t>).</w:t>
      </w:r>
    </w:p>
    <w:p w:rsidR="001F3028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68F11ECC">
          <v:rect id="_x0000_i1184" style="width:0;height:1.5pt" o:hralign="center" o:hrstd="t" o:hr="t"/>
        </w:pic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149" w:name="الإطار-الرياضي-المعادلات-والرموز"/>
      <w:r w:rsidRPr="001F3028">
        <w:rPr>
          <w:rFonts w:ascii="Simplified Arabic" w:hAnsi="Simplified Arabic" w:cs="Simplified Arabic"/>
          <w:sz w:val="28"/>
          <w:szCs w:val="28"/>
        </w:rPr>
        <w:t xml:space="preserve">2)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الإطار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الرياضي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المعادلات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والرموز</w:t>
      </w:r>
      <w:r w:rsidRPr="001F3028">
        <w:rPr>
          <w:rFonts w:ascii="Simplified Arabic" w:hAnsi="Simplified Arabic" w:cs="Simplified Arabic"/>
          <w:sz w:val="28"/>
          <w:szCs w:val="28"/>
        </w:rPr>
        <w:t>)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ملاحظة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تنظيمية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جميع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الصيغ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تُكتب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اليسار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اليمين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150" w:name="تعريف-المعاملات-الأساسية"/>
      <w:r w:rsidRPr="001F3028">
        <w:rPr>
          <w:rFonts w:ascii="Simplified Arabic" w:hAnsi="Simplified Arabic" w:cs="Simplified Arabic"/>
          <w:sz w:val="28"/>
          <w:szCs w:val="28"/>
        </w:rPr>
        <w:t xml:space="preserve">2.1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تعريف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المعاملات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الأساسية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Simplified Arabic"/>
              <w:sz w:val="28"/>
              <w:szCs w:val="28"/>
            </w:rPr>
            <m:t>u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Simplified Arabic"/>
                  <w:sz w:val="28"/>
                  <w:szCs w:val="28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Simplified Arabic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t</m:t>
                  </m:r>
                </m:e>
              </m:rad>
            </m:sup>
          </m:sSup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,</m:t>
          </m:r>
          <m:r>
            <w:rPr>
              <w:rFonts w:ascii="Cambria Math" w:hAnsi="Cambria Math" w:cs="Simplified Arabic"/>
              <w:sz w:val="28"/>
              <w:szCs w:val="28"/>
            </w:rPr>
            <m:t>  d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implified Arabic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Simplified Arabic"/>
                  <w:sz w:val="28"/>
                  <w:szCs w:val="28"/>
                </w:rPr>
                <m:t>u</m:t>
              </m:r>
            </m:den>
          </m:f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Simplified Arabic"/>
              <w:sz w:val="28"/>
              <w:szCs w:val="28"/>
            </w:rPr>
            <m:t>a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Simplified Arabic"/>
                  <w:sz w:val="28"/>
                  <w:szCs w:val="28"/>
                </w:rPr>
                <m:t>r 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Δ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 w:cs="Simplified Arabic"/>
              <w:sz w:val="28"/>
              <w:szCs w:val="28"/>
            </w:rPr>
            <m:t> 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</w:rPr>
            <m:t>(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  <w:rtl/>
            </w:rPr>
            <m:t>أو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</w:rPr>
            <m:t xml:space="preserve"> </m:t>
          </m:r>
          <m:r>
            <w:rPr>
              <w:rFonts w:ascii="Cambria Math" w:hAnsi="Cambria Math" w:cs="Simplified Arabic"/>
              <w:sz w:val="28"/>
              <w:szCs w:val="28"/>
            </w:rPr>
            <m:t>a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(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q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)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 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Δ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t</m:t>
              </m:r>
            </m:sup>
          </m:sSup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  <w:rtl/>
            </w:rPr>
            <m:t>إذا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  <w:rtl/>
            </w:rPr>
            <m:t>وُجد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  <w:rtl/>
            </w:rPr>
            <m:t>عائد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  <w:rtl/>
            </w:rPr>
            <m:t>توزيعات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</w:rPr>
            <m:t xml:space="preserve"> q)</m:t>
          </m:r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Simplified Arabic"/>
              <w:sz w:val="28"/>
              <w:szCs w:val="28"/>
            </w:rPr>
            <m:t>p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implified Arabic"/>
                  <w:sz w:val="28"/>
                  <w:szCs w:val="28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hAnsi="Cambria Math" w:cs="Simplified Arabic"/>
                  <w:sz w:val="28"/>
                  <w:szCs w:val="28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d</m:t>
              </m:r>
            </m:den>
          </m:f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,</m:t>
          </m:r>
          <m:r>
            <w:rPr>
              <w:rFonts w:ascii="Cambria Math" w:hAnsi="Cambria Math" w:cs="Simplified Arabic"/>
              <w:sz w:val="28"/>
              <w:szCs w:val="28"/>
            </w:rPr>
            <m:t>  1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r>
            <w:rPr>
              <w:rFonts w:ascii="Cambria Math" w:hAnsi="Cambria Math" w:cs="Simplified Arabic"/>
              <w:sz w:val="28"/>
              <w:szCs w:val="28"/>
            </w:rPr>
            <m:t>p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implified Arabic"/>
                  <w:sz w:val="28"/>
                  <w:szCs w:val="28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a</m:t>
              </m:r>
            </m:num>
            <m:den>
              <m:r>
                <w:rPr>
                  <w:rFonts w:ascii="Cambria Math" w:hAnsi="Cambria Math" w:cs="Simplified Arabic"/>
                  <w:sz w:val="28"/>
                  <w:szCs w:val="28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d</m:t>
              </m:r>
            </m:den>
          </m:f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هذه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العلاقات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مذكورة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ضمناً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خلال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الأمثلة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والصيغ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صيغة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p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ظهرت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صراحةً،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بينما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u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,</m:t>
        </m:r>
        <m:r>
          <w:rPr>
            <w:rFonts w:ascii="Cambria Math" w:hAnsi="Cambria Math" w:cs="Simplified Arabic"/>
            <w:sz w:val="28"/>
            <w:szCs w:val="28"/>
          </w:rPr>
          <m:t>d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,</m:t>
        </m:r>
        <m:r>
          <w:rPr>
            <w:rFonts w:ascii="Cambria Math" w:hAnsi="Cambria Math" w:cs="Simplified Arabic"/>
            <w:sz w:val="28"/>
            <w:szCs w:val="28"/>
          </w:rPr>
          <m:t>a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تُطابِق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المعادلات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(13.15–13.18)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النص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151" w:name="معادلة-التسعير-العكسي-backward-induction"/>
      <w:bookmarkEnd w:id="150"/>
      <w:r w:rsidRPr="001F3028">
        <w:rPr>
          <w:rFonts w:ascii="Simplified Arabic" w:hAnsi="Simplified Arabic" w:cs="Simplified Arabic"/>
          <w:sz w:val="28"/>
          <w:szCs w:val="28"/>
        </w:rPr>
        <w:t xml:space="preserve">2.2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معادلة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التسعير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العكسي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(Backward Induction)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عقدة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قبل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التفكير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التنفيذ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المبكر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تساوي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Simplified Arabic"/>
              <w:sz w:val="28"/>
              <w:szCs w:val="28"/>
            </w:rPr>
            <m:t>V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r 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Δ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p </m:t>
              </m:r>
              <m:sSub>
                <m:sSubPr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V</m:t>
                  </m:r>
                </m:e>
                <m:sub>
                  <m:r>
                    <m:rPr>
                      <m:nor/>
                    </m:rPr>
                    <w:rPr>
                      <w:rFonts w:ascii="Simplified Arabic" w:hAnsi="Simplified Arabic" w:cs="Simplified Arabic"/>
                      <w:sz w:val="28"/>
                      <w:szCs w:val="28"/>
                    </w:rPr>
                    <m:t>up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+(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)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 </m:t>
              </m:r>
              <m:sSub>
                <m:sSubPr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V</m:t>
                  </m:r>
                </m:e>
                <m:sub>
                  <m:r>
                    <m:rPr>
                      <m:nor/>
                    </m:rPr>
                    <w:rPr>
                      <w:rFonts w:ascii="Simplified Arabic" w:hAnsi="Simplified Arabic" w:cs="Simplified Arabic"/>
                      <w:sz w:val="28"/>
                      <w:szCs w:val="28"/>
                    </w:rPr>
                    <m:t>down</m:t>
                  </m:r>
                </m:sub>
              </m:sSub>
            </m:e>
          </m:d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حيث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يتم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خصم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المتوقعة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بالمعدل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الخالي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المخاطر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05375E04">
          <v:rect id="_x0000_i1185" style="width:0;height:1.5pt" o:hralign="center" o:hrstd="t" o:hr="t"/>
        </w:pic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152" w:name="خطوات-استخدام-derivagem-منهجيا"/>
      <w:bookmarkEnd w:id="149"/>
      <w:bookmarkEnd w:id="151"/>
      <w:r w:rsidRPr="001F3028">
        <w:rPr>
          <w:rFonts w:ascii="Simplified Arabic" w:hAnsi="Simplified Arabic" w:cs="Simplified Arabic"/>
          <w:sz w:val="28"/>
          <w:szCs w:val="28"/>
        </w:rPr>
        <w:t xml:space="preserve">3)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خطوات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استخدام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DerivaGem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منهجيًا</w:t>
      </w:r>
      <w:r w:rsidRPr="001F3028">
        <w:rPr>
          <w:rFonts w:ascii="Simplified Arabic" w:hAnsi="Simplified Arabic" w:cs="Simplified Arabic"/>
          <w:sz w:val="28"/>
          <w:szCs w:val="28"/>
        </w:rPr>
        <w:t>)</w:t>
      </w:r>
    </w:p>
    <w:p w:rsidR="001F3028" w:rsidRPr="001F3028" w:rsidRDefault="001F3028" w:rsidP="00855C5D">
      <w:pPr>
        <w:numPr>
          <w:ilvl w:val="0"/>
          <w:numId w:val="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فتح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ورقة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العمل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المناسبة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: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Equity_FX_Indx_Fut_Opts_Calc </w:t>
      </w:r>
      <w:r w:rsidRPr="001F3028">
        <w:rPr>
          <w:rFonts w:ascii="Times New Roman" w:hAnsi="Times New Roman" w:cs="Times New Roman"/>
          <w:sz w:val="28"/>
          <w:szCs w:val="28"/>
        </w:rPr>
        <w:t>→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Underlying Type = Equity </w:t>
      </w:r>
      <w:r w:rsidRPr="001F3028">
        <w:rPr>
          <w:rFonts w:ascii="Times New Roman" w:hAnsi="Times New Roman" w:cs="Times New Roman"/>
          <w:sz w:val="28"/>
          <w:szCs w:val="28"/>
        </w:rPr>
        <w:t>→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Option Type = Binomial American.</w:t>
      </w:r>
    </w:p>
    <w:p w:rsidR="001F3028" w:rsidRPr="001F3028" w:rsidRDefault="001F3028" w:rsidP="00855C5D">
      <w:pPr>
        <w:numPr>
          <w:ilvl w:val="0"/>
          <w:numId w:val="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إدخال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المعطيات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الأساسية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: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أدخل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الحالي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للسهم،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التقلب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σ</m:t>
        </m:r>
      </m:oMath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الفائدة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الخالي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المخاطر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r</m:t>
        </m:r>
      </m:oMath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الزمن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حتى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الاستحقاق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T</m:t>
        </m:r>
      </m:oMath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التنفيذ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K</m:t>
        </m:r>
      </m:oMath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وعدد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خطوات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الشجرة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(Steps).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المثال</w:t>
      </w:r>
      <w:r w:rsidRPr="001F3028">
        <w:rPr>
          <w:rFonts w:ascii="Simplified Arabic" w:hAnsi="Simplified Arabic" w:cs="Simplified Arabic"/>
          <w:sz w:val="28"/>
          <w:szCs w:val="28"/>
        </w:rPr>
        <w:t>: 50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30%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5%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2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52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2.</w:t>
      </w:r>
    </w:p>
    <w:p w:rsidR="001F3028" w:rsidRPr="001F3028" w:rsidRDefault="001F3028" w:rsidP="00855C5D">
      <w:pPr>
        <w:numPr>
          <w:ilvl w:val="0"/>
          <w:numId w:val="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اختيار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نوع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(Put/Call)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ثم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الضغط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Calculate: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سيظهر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خانة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Price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المثال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7.428 </w:t>
      </w:r>
      <w:r w:rsidRPr="001F3028">
        <w:rPr>
          <w:rFonts w:ascii="Times New Roman" w:hAnsi="Times New Roman" w:cs="Times New Roman"/>
          <w:sz w:val="28"/>
          <w:szCs w:val="28"/>
        </w:rPr>
        <w:t>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7.43).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يمكن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الضغط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Display Tree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لرؤية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الشجرة،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والأرقام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الحمراء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تُظهر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مواضع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التنفيذ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المبكر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855C5D">
      <w:pPr>
        <w:numPr>
          <w:ilvl w:val="0"/>
          <w:numId w:val="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تحليل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حساسية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النتائج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لعدد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الخطوات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: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غيّر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عدد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الخطوات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5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ثم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احسب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ثانيةً؛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تصبح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7.671.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ارفعها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500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خطوة؛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الدقيقة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Times New Roman" w:hAnsi="Times New Roman" w:cs="Times New Roman"/>
          <w:sz w:val="28"/>
          <w:szCs w:val="28"/>
        </w:rPr>
        <w:t>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7.47.</w:t>
      </w:r>
    </w:p>
    <w:p w:rsidR="001F3028" w:rsidRPr="001F3028" w:rsidRDefault="001F3028" w:rsidP="00855C5D">
      <w:pPr>
        <w:numPr>
          <w:ilvl w:val="0"/>
          <w:numId w:val="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المقارنة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بين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الخيارات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الأمريكية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والأوروبية،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والتأكد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التقارب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مع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بلاك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-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شولز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: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بتغيير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Option Type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Binomial European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نحصل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6.76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لنفس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المعطيات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500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خطوة،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وهي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نفسها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يُظهرها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Black–Scholes European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6.76).</w:t>
      </w:r>
    </w:p>
    <w:p w:rsidR="001F3028" w:rsidRPr="001F3028" w:rsidRDefault="001F3028" w:rsidP="00855C5D">
      <w:pPr>
        <w:numPr>
          <w:ilvl w:val="0"/>
          <w:numId w:val="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تغيير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نوع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الأصل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(Underlying Type):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يمكن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الانتقال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مؤشرات،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عملات،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وعقود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آجلة؛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البرنامج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يتعامل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معها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بالطريقة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نفسها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تعديل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صيغة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p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وفق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العائد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معدل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الفائدة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الأجنبي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…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إلخ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381E7421">
          <v:rect id="_x0000_i1186" style="width:0;height:1.5pt" o:hralign="center" o:hrstd="t" o:hr="t"/>
        </w:pic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153" w:name="مثال-تطبيقي-مفصل-خطوة-بخطوة"/>
      <w:bookmarkEnd w:id="152"/>
      <w:r w:rsidRPr="001F3028">
        <w:rPr>
          <w:rFonts w:ascii="Simplified Arabic" w:hAnsi="Simplified Arabic" w:cs="Simplified Arabic"/>
          <w:sz w:val="28"/>
          <w:szCs w:val="28"/>
        </w:rPr>
        <w:t xml:space="preserve">4)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مثال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تطبيقي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مُفصَّل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خطوة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بخطوة</w:t>
      </w:r>
      <w:r w:rsidRPr="001F3028">
        <w:rPr>
          <w:rFonts w:ascii="Simplified Arabic" w:hAnsi="Simplified Arabic" w:cs="Simplified Arabic"/>
          <w:sz w:val="28"/>
          <w:szCs w:val="28"/>
        </w:rPr>
        <w:t>)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المعطيات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: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50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,</m:t>
        </m:r>
        <m:r>
          <w:rPr>
            <w:rFonts w:ascii="Cambria Math" w:hAnsi="Cambria Math" w:cs="Simplified Arabic"/>
            <w:sz w:val="28"/>
            <w:szCs w:val="28"/>
          </w:rPr>
          <m:t> K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52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,</m:t>
        </m:r>
        <m:r>
          <w:rPr>
            <w:rFonts w:ascii="Cambria Math" w:hAnsi="Cambria Math" w:cs="Simplified Arabic"/>
            <w:sz w:val="28"/>
            <w:szCs w:val="28"/>
          </w:rPr>
          <m:t> r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5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%,</m:t>
        </m:r>
        <m:r>
          <w:rPr>
            <w:rFonts w:ascii="Cambria Math" w:hAnsi="Cambria Math" w:cs="Simplified Arabic"/>
            <w:sz w:val="28"/>
            <w:szCs w:val="28"/>
          </w:rPr>
          <m:t> σ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30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%,</m:t>
        </m:r>
        <m:r>
          <w:rPr>
            <w:rFonts w:ascii="Cambria Math" w:hAnsi="Cambria Math" w:cs="Simplified Arabic"/>
            <w:sz w:val="28"/>
            <w:szCs w:val="28"/>
          </w:rPr>
          <m:t> T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2</m:t>
        </m:r>
        <m:r>
          <m:rPr>
            <m:nor/>
          </m:rPr>
          <w:rPr>
            <w:rFonts w:ascii="Simplified Arabic" w:hAnsi="Simplified Arabic" w:cs="Simplified Arabic"/>
            <w:sz w:val="28"/>
            <w:szCs w:val="28"/>
          </w:rPr>
          <m:t xml:space="preserve"> </m:t>
        </m:r>
        <m:r>
          <m:rPr>
            <m:nor/>
          </m:rPr>
          <w:rPr>
            <w:rFonts w:ascii="Simplified Arabic" w:hAnsi="Simplified Arabic" w:cs="Simplified Arabic"/>
            <w:sz w:val="28"/>
            <w:szCs w:val="28"/>
            <w:rtl/>
          </w:rPr>
          <m:t>سنوات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,</m:t>
        </m:r>
        <m:r>
          <w:rPr>
            <w:rFonts w:ascii="Cambria Math" w:hAnsi="Cambria Math" w:cs="Simplified Arabic"/>
            <w:sz w:val="28"/>
            <w:szCs w:val="28"/>
          </w:rPr>
          <m:t> </m:t>
        </m:r>
        <m:r>
          <m:rPr>
            <m:nor/>
          </m:rPr>
          <w:rPr>
            <w:rFonts w:ascii="Simplified Arabic" w:hAnsi="Simplified Arabic" w:cs="Simplified Arabic"/>
            <w:sz w:val="28"/>
            <w:szCs w:val="28"/>
            <w:rtl/>
          </w:rPr>
          <m:t>الخطوات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2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,</m:t>
        </m:r>
        <m:r>
          <w:rPr>
            <w:rFonts w:ascii="Cambria Math" w:hAnsi="Cambria Math" w:cs="Simplified Arabic"/>
            <w:sz w:val="28"/>
            <w:szCs w:val="28"/>
          </w:rPr>
          <m:t> </m:t>
        </m:r>
        <m:r>
          <m:rPr>
            <m:nor/>
          </m:rPr>
          <w:rPr>
            <w:rFonts w:ascii="Simplified Arabic" w:hAnsi="Simplified Arabic" w:cs="Simplified Arabic"/>
            <w:sz w:val="28"/>
            <w:szCs w:val="28"/>
            <w:rtl/>
          </w:rPr>
          <m:t>نوع</m:t>
        </m:r>
        <m:r>
          <m:rPr>
            <m:nor/>
          </m:rPr>
          <w:rPr>
            <w:rFonts w:ascii="Simplified Arabic" w:hAnsi="Simplified Arabic" w:cs="Simplified Arabic"/>
            <w:sz w:val="28"/>
            <w:szCs w:val="28"/>
          </w:rPr>
          <m:t xml:space="preserve"> </m:t>
        </m:r>
        <m:r>
          <m:rPr>
            <m:nor/>
          </m:rPr>
          <w:rPr>
            <w:rFonts w:ascii="Simplified Arabic" w:hAnsi="Simplified Arabic" w:cs="Simplified Arabic"/>
            <w:sz w:val="28"/>
            <w:szCs w:val="28"/>
            <w:rtl/>
          </w:rPr>
          <m:t>الخيار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m:rPr>
            <m:nor/>
          </m:rPr>
          <w:rPr>
            <w:rFonts w:ascii="Simplified Arabic" w:hAnsi="Simplified Arabic" w:cs="Simplified Arabic"/>
            <w:sz w:val="28"/>
            <w:szCs w:val="28"/>
          </w:rPr>
          <m:t>American Put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(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أ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)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تحديد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المعاملات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Δ</m:t>
          </m:r>
          <m:r>
            <w:rPr>
              <w:rFonts w:ascii="Cambria Math" w:hAnsi="Cambria Math" w:cs="Simplified Arabic"/>
              <w:sz w:val="28"/>
              <w:szCs w:val="28"/>
            </w:rPr>
            <m:t>t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implified Arabic"/>
                  <w:sz w:val="28"/>
                  <w:szCs w:val="28"/>
                </w:rPr>
                <m:t>T</m:t>
              </m:r>
            </m:num>
            <m:den>
              <m:r>
                <w:rPr>
                  <w:rFonts w:ascii="Cambria Math" w:hAnsi="Cambria Math" w:cs="Simplified Arabic"/>
                  <w:sz w:val="28"/>
                  <w:szCs w:val="28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implified Arabic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 w:cs="Simplified Arabic"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r>
            <w:rPr>
              <w:rFonts w:ascii="Cambria Math" w:hAnsi="Cambria Math" w:cs="Simplified Arabic"/>
              <w:sz w:val="28"/>
              <w:szCs w:val="28"/>
            </w:rPr>
            <m:t>1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  <w:rtl/>
            </w:rPr>
            <m:t>سنة</m:t>
          </m:r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Simplified Arabic"/>
              <w:sz w:val="28"/>
              <w:szCs w:val="28"/>
            </w:rPr>
            <m:t>u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Simplified Arabic"/>
                  <w:sz w:val="28"/>
                  <w:szCs w:val="28"/>
                </w:rPr>
                <m:t>0.30</m:t>
              </m:r>
              <m:rad>
                <m:radPr>
                  <m:degHide m:val="1"/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1</m:t>
                  </m:r>
                </m:e>
              </m:rad>
            </m:sup>
          </m:sSup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r>
            <w:rPr>
              <w:rFonts w:ascii="Cambria Math" w:hAnsi="Cambria Math" w:cs="Simplified Arabic"/>
              <w:sz w:val="28"/>
              <w:szCs w:val="28"/>
            </w:rPr>
            <m:t>1.3499 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(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  <w:rtl/>
            </w:rPr>
            <m:t>قيمة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  <w:rtl/>
            </w:rPr>
            <m:t>تقريبية،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  <w:rtl/>
            </w:rPr>
            <m:t>الكتاب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  <w:rtl/>
            </w:rPr>
            <m:t>يبيّن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  <w:rtl/>
            </w:rPr>
            <m:t>قيمًا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  <w:rtl/>
            </w:rPr>
            <m:t>مماثلة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  <w:rtl/>
            </w:rPr>
            <m:t>في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  <w:rtl/>
            </w:rPr>
            <m:t>أمثلة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  <w:rtl/>
            </w:rPr>
            <m:t>لاحقة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</m:t>
          </m:r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Simplified Arabic"/>
              <w:sz w:val="28"/>
              <w:szCs w:val="28"/>
            </w:rPr>
            <m:t>d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implified Arabic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Simplified Arabic"/>
                  <w:sz w:val="28"/>
                  <w:szCs w:val="28"/>
                </w:rPr>
                <m:t>u</m:t>
              </m:r>
            </m:den>
          </m:f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,</m:t>
          </m:r>
          <m:r>
            <w:rPr>
              <w:rFonts w:ascii="Cambria Math" w:hAnsi="Cambria Math" w:cs="Simplified Arabic"/>
              <w:sz w:val="28"/>
              <w:szCs w:val="28"/>
            </w:rPr>
            <m:t> a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Simplified Arabic"/>
                  <w:sz w:val="28"/>
                  <w:szCs w:val="28"/>
                </w:rPr>
                <m:t>0.05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×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1</m:t>
              </m:r>
            </m:sup>
          </m:sSup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Simplified Arabic"/>
              <w:sz w:val="28"/>
              <w:szCs w:val="28"/>
            </w:rPr>
            <m:t>p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implified Arabic"/>
                  <w:sz w:val="28"/>
                  <w:szCs w:val="28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hAnsi="Cambria Math" w:cs="Simplified Arabic"/>
                  <w:sz w:val="28"/>
                  <w:szCs w:val="28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d</m:t>
              </m:r>
            </m:den>
          </m:f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>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استخدموا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الصيغ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أعلاه،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ثم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أدخلوها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DerivaGem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للتأكد</w:t>
      </w:r>
      <w:r w:rsidRPr="001F3028">
        <w:rPr>
          <w:rFonts w:ascii="Simplified Arabic" w:hAnsi="Simplified Arabic" w:cs="Simplified Arabic"/>
          <w:sz w:val="28"/>
          <w:szCs w:val="28"/>
        </w:rPr>
        <w:t>).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(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ب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)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تشغيل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DerivaGem:</w:t>
      </w:r>
    </w:p>
    <w:p w:rsidR="001F3028" w:rsidRPr="001F3028" w:rsidRDefault="001F3028" w:rsidP="00AF1C78">
      <w:pPr>
        <w:numPr>
          <w:ilvl w:val="0"/>
          <w:numId w:val="135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أدخل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القيم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Times New Roman" w:hAnsi="Times New Roman" w:cs="Times New Roman"/>
          <w:sz w:val="28"/>
          <w:szCs w:val="28"/>
        </w:rPr>
        <w:t>→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Put </w:t>
      </w:r>
      <w:r w:rsidRPr="001F3028">
        <w:rPr>
          <w:rFonts w:ascii="Times New Roman" w:hAnsi="Times New Roman" w:cs="Times New Roman"/>
          <w:sz w:val="28"/>
          <w:szCs w:val="28"/>
        </w:rPr>
        <w:t>→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Calculate </w:t>
      </w:r>
      <w:r w:rsidRPr="001F3028">
        <w:rPr>
          <w:rFonts w:ascii="Times New Roman" w:hAnsi="Times New Roman" w:cs="Times New Roman"/>
          <w:sz w:val="28"/>
          <w:szCs w:val="28"/>
        </w:rPr>
        <w:t>→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تحصل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Times New Roman" w:hAnsi="Times New Roman" w:cs="Times New Roman"/>
          <w:sz w:val="28"/>
          <w:szCs w:val="28"/>
        </w:rPr>
        <w:t>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7.428.</w:t>
      </w:r>
    </w:p>
    <w:p w:rsidR="001F3028" w:rsidRPr="001F3028" w:rsidRDefault="001F3028" w:rsidP="00AF1C78">
      <w:pPr>
        <w:numPr>
          <w:ilvl w:val="0"/>
          <w:numId w:val="135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 xml:space="preserve">Display Tree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لمشاهدة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العقدة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يتم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فيها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التنفيذ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المبكر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أرقام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حمراء</w:t>
      </w:r>
      <w:r w:rsidRPr="001F3028">
        <w:rPr>
          <w:rFonts w:ascii="Simplified Arabic" w:hAnsi="Simplified Arabic" w:cs="Simplified Arabic"/>
          <w:sz w:val="28"/>
          <w:szCs w:val="28"/>
        </w:rPr>
        <w:t>).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(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ج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)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اختبار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التقارب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:</w:t>
      </w:r>
    </w:p>
    <w:p w:rsidR="001F3028" w:rsidRPr="001F3028" w:rsidRDefault="001F3028" w:rsidP="00AF1C78">
      <w:pPr>
        <w:numPr>
          <w:ilvl w:val="0"/>
          <w:numId w:val="132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عدّل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عدد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الخطوات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5 </w:t>
      </w:r>
      <w:r w:rsidRPr="001F3028">
        <w:rPr>
          <w:rFonts w:ascii="Times New Roman" w:hAnsi="Times New Roman" w:cs="Times New Roman"/>
          <w:sz w:val="28"/>
          <w:szCs w:val="28"/>
        </w:rPr>
        <w:t>→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7.671.</w:t>
      </w:r>
    </w:p>
    <w:p w:rsidR="001F3028" w:rsidRPr="001F3028" w:rsidRDefault="001F3028" w:rsidP="00AF1C78">
      <w:pPr>
        <w:numPr>
          <w:ilvl w:val="0"/>
          <w:numId w:val="132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جرّب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500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خطوة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Times New Roman" w:hAnsi="Times New Roman" w:cs="Times New Roman"/>
          <w:sz w:val="28"/>
          <w:szCs w:val="28"/>
        </w:rPr>
        <w:t>→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7.47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تقريبًا</w:t>
      </w:r>
      <w:r w:rsidRPr="001F3028">
        <w:rPr>
          <w:rFonts w:ascii="Simplified Arabic" w:hAnsi="Simplified Arabic" w:cs="Simplified Arabic"/>
          <w:sz w:val="28"/>
          <w:szCs w:val="28"/>
        </w:rPr>
        <w:t>).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(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د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)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مقارنة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أوروبية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/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أمريكية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:</w:t>
      </w:r>
    </w:p>
    <w:p w:rsidR="001F3028" w:rsidRPr="001F3028" w:rsidRDefault="001F3028" w:rsidP="00855C5D">
      <w:pPr>
        <w:numPr>
          <w:ilvl w:val="0"/>
          <w:numId w:val="10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غيّر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Option Type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Binomial European </w:t>
      </w:r>
      <w:r w:rsidRPr="001F3028">
        <w:rPr>
          <w:rFonts w:ascii="Times New Roman" w:hAnsi="Times New Roman" w:cs="Times New Roman"/>
          <w:sz w:val="28"/>
          <w:szCs w:val="28"/>
        </w:rPr>
        <w:t>→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6.76.</w:t>
      </w:r>
    </w:p>
    <w:p w:rsidR="001F3028" w:rsidRPr="001F3028" w:rsidRDefault="001F3028" w:rsidP="00855C5D">
      <w:pPr>
        <w:numPr>
          <w:ilvl w:val="0"/>
          <w:numId w:val="10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غيّر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Option Type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Black–Scholes European </w:t>
      </w:r>
      <w:r w:rsidRPr="001F3028">
        <w:rPr>
          <w:rFonts w:ascii="Times New Roman" w:hAnsi="Times New Roman" w:cs="Times New Roman"/>
          <w:sz w:val="28"/>
          <w:szCs w:val="28"/>
        </w:rPr>
        <w:t>→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نفس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6.76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تأكيد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التقارب</w:t>
      </w:r>
      <w:r w:rsidRPr="001F3028">
        <w:rPr>
          <w:rFonts w:ascii="Simplified Arabic" w:hAnsi="Simplified Arabic" w:cs="Simplified Arabic"/>
          <w:sz w:val="28"/>
          <w:szCs w:val="28"/>
        </w:rPr>
        <w:t>).</w:t>
      </w:r>
    </w:p>
    <w:p w:rsidR="001F3028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0359E411">
          <v:rect id="_x0000_i1187" style="width:0;height:1.5pt" o:hralign="center" o:hrstd="t" o:hr="t"/>
        </w:pic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154" w:name="تمارين-تطبيقية-مقترحة-للطلبة"/>
      <w:bookmarkEnd w:id="153"/>
      <w:r w:rsidRPr="001F3028">
        <w:rPr>
          <w:rFonts w:ascii="Simplified Arabic" w:hAnsi="Simplified Arabic" w:cs="Simplified Arabic"/>
          <w:sz w:val="28"/>
          <w:szCs w:val="28"/>
        </w:rPr>
        <w:t xml:space="preserve">5)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تمارين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تطبيقية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مقترحة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للطلبة</w:t>
      </w:r>
    </w:p>
    <w:p w:rsidR="001F3028" w:rsidRPr="001F3028" w:rsidRDefault="001F3028" w:rsidP="00AF1C78">
      <w:pPr>
        <w:numPr>
          <w:ilvl w:val="0"/>
          <w:numId w:val="133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تمرين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حساسية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عدد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الخطوات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: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كرّر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المثال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السابق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N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10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,</m:t>
        </m:r>
        <m:r>
          <w:rPr>
            <w:rFonts w:ascii="Cambria Math" w:hAnsi="Cambria Math" w:cs="Simplified Arabic"/>
            <w:sz w:val="28"/>
            <w:szCs w:val="28"/>
          </w:rPr>
          <m:t>50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,</m:t>
        </m:r>
        <m:r>
          <w:rPr>
            <w:rFonts w:ascii="Cambria Math" w:hAnsi="Cambria Math" w:cs="Simplified Arabic"/>
            <w:sz w:val="28"/>
            <w:szCs w:val="28"/>
          </w:rPr>
          <m:t>100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,</m:t>
        </m:r>
        <m:r>
          <w:rPr>
            <w:rFonts w:ascii="Cambria Math" w:hAnsi="Cambria Math" w:cs="Simplified Arabic"/>
            <w:sz w:val="28"/>
            <w:szCs w:val="28"/>
          </w:rPr>
          <m:t>200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وقارن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الأسعار</w:t>
      </w:r>
      <w:r w:rsidRPr="001F3028">
        <w:rPr>
          <w:rFonts w:ascii="Simplified Arabic" w:hAnsi="Simplified Arabic" w:cs="Simplified Arabic"/>
          <w:sz w:val="28"/>
          <w:szCs w:val="28"/>
        </w:rPr>
        <w:t>.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تحقق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حدود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العرض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DerivaGem: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عرض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حتى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10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خطوات،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حساب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حتى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500).</w:t>
      </w:r>
    </w:p>
    <w:p w:rsidR="001F3028" w:rsidRPr="001F3028" w:rsidRDefault="001F3028" w:rsidP="00AF1C78">
      <w:pPr>
        <w:numPr>
          <w:ilvl w:val="0"/>
          <w:numId w:val="133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خيار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أوروبي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مع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توزيعات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(Dividend Yield):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اختر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q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2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%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وطبّق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صيغة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p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Simplified Arabic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Simplified Arabic"/>
                    <w:sz w:val="28"/>
                    <w:szCs w:val="28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 w:cs="Simplified Arabic"/>
                    <w:sz w:val="28"/>
                    <w:szCs w:val="28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Simplified Arabic"/>
                    <w:sz w:val="28"/>
                    <w:szCs w:val="28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)Δ</m:t>
                </m:r>
                <m:r>
                  <w:rPr>
                    <w:rFonts w:ascii="Cambria Math" w:hAnsi="Cambria Math" w:cs="Simplified Arabic"/>
                    <w:sz w:val="28"/>
                    <w:szCs w:val="28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hAnsi="Cambria Math" w:cs="Simplified Arabic"/>
                <w:sz w:val="28"/>
                <w:szCs w:val="28"/>
              </w:rPr>
              <m:t>-</m:t>
            </m:r>
            <m:r>
              <w:rPr>
                <w:rFonts w:ascii="Cambria Math" w:hAnsi="Cambria Math" w:cs="Simplified Arabic"/>
                <w:sz w:val="28"/>
                <w:szCs w:val="28"/>
              </w:rPr>
              <m:t>d</m:t>
            </m:r>
          </m:num>
          <m:den>
            <m:r>
              <w:rPr>
                <w:rFonts w:ascii="Cambria Math" w:hAnsi="Cambria Math" w:cs="Simplified Arabic"/>
                <w:sz w:val="28"/>
                <w:szCs w:val="28"/>
              </w:rPr>
              <m:t>u</m:t>
            </m:r>
            <m:r>
              <m:rPr>
                <m:sty m:val="p"/>
              </m:rPr>
              <w:rPr>
                <w:rFonts w:ascii="Cambria Math" w:hAnsi="Cambria Math" w:cs="Simplified Arabic"/>
                <w:sz w:val="28"/>
                <w:szCs w:val="28"/>
              </w:rPr>
              <m:t>-</m:t>
            </m:r>
            <m:r>
              <w:rPr>
                <w:rFonts w:ascii="Cambria Math" w:hAnsi="Cambria Math" w:cs="Simplified Arabic"/>
                <w:sz w:val="28"/>
                <w:szCs w:val="28"/>
              </w:rPr>
              <m:t>d</m:t>
            </m:r>
          </m:den>
        </m:f>
      </m:oMath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وراجع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الشجرة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AF1C78">
      <w:pPr>
        <w:numPr>
          <w:ilvl w:val="0"/>
          <w:numId w:val="133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خيار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عقد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آجل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(Futures):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استخدم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1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</w:t>
      </w:r>
      <m:oMath>
        <m:r>
          <w:rPr>
            <w:rFonts w:ascii="Cambria Math" w:hAnsi="Cambria Math" w:cs="Simplified Arabic"/>
            <w:sz w:val="28"/>
            <w:szCs w:val="28"/>
          </w:rPr>
          <m:t>p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fPr>
          <m:num>
            <m:r>
              <w:rPr>
                <w:rFonts w:ascii="Cambria Math" w:hAnsi="Cambria Math" w:cs="Simplified Arabic"/>
                <w:sz w:val="28"/>
                <w:szCs w:val="28"/>
              </w:rPr>
              <m:t>1</m:t>
            </m:r>
            <m:r>
              <m:rPr>
                <m:sty m:val="p"/>
              </m:rPr>
              <w:rPr>
                <w:rFonts w:ascii="Cambria Math" w:hAnsi="Cambria Math" w:cs="Simplified Arabic"/>
                <w:sz w:val="28"/>
                <w:szCs w:val="28"/>
              </w:rPr>
              <m:t>-</m:t>
            </m:r>
            <m:r>
              <w:rPr>
                <w:rFonts w:ascii="Cambria Math" w:hAnsi="Cambria Math" w:cs="Simplified Arabic"/>
                <w:sz w:val="28"/>
                <w:szCs w:val="28"/>
              </w:rPr>
              <m:t>d</m:t>
            </m:r>
          </m:num>
          <m:den>
            <m:r>
              <w:rPr>
                <w:rFonts w:ascii="Cambria Math" w:hAnsi="Cambria Math" w:cs="Simplified Arabic"/>
                <w:sz w:val="28"/>
                <w:szCs w:val="28"/>
              </w:rPr>
              <m:t>u</m:t>
            </m:r>
            <m:r>
              <m:rPr>
                <m:sty m:val="p"/>
              </m:rPr>
              <w:rPr>
                <w:rFonts w:ascii="Cambria Math" w:hAnsi="Cambria Math" w:cs="Simplified Arabic"/>
                <w:sz w:val="28"/>
                <w:szCs w:val="28"/>
              </w:rPr>
              <m:t>-</m:t>
            </m:r>
            <m:r>
              <w:rPr>
                <w:rFonts w:ascii="Cambria Math" w:hAnsi="Cambria Math" w:cs="Simplified Arabic"/>
                <w:sz w:val="28"/>
                <w:szCs w:val="28"/>
              </w:rPr>
              <m:t>d</m:t>
            </m:r>
          </m:den>
        </m:f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كما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مثال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العقود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الآجلة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2A8F1DFE">
          <v:rect id="_x0000_i1188" style="width:0;height:1.5pt" o:hralign="center" o:hrstd="t" o:hr="t"/>
        </w:pic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هل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تريدني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أضع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المحتوى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ملف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Word/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‏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PDF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مُنسّق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معادلات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واضحة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وجداول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صغيرة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للخطوات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وأرسل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لك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رابط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التحميل؟</w:t>
      </w:r>
    </w:p>
    <w:bookmarkEnd w:id="154"/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بالطبع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!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إليك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النسخة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المنقّحة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النص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مخصصة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لكتاب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بيداغوجي،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CF34C6" w:rsidRPr="001F3028" w:rsidRDefault="001F3028" w:rsidP="00855C5D">
      <w:pPr>
        <w:numPr>
          <w:ilvl w:val="0"/>
          <w:numId w:val="14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إدراج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عناوين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فرعية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واضحة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؛</w:t>
      </w:r>
    </w:p>
    <w:p w:rsidR="00CF34C6" w:rsidRPr="001F3028" w:rsidRDefault="001F3028" w:rsidP="00855C5D">
      <w:pPr>
        <w:numPr>
          <w:ilvl w:val="0"/>
          <w:numId w:val="14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تحيين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التواريخ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نموذج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حديث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2025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؛</w:t>
      </w:r>
    </w:p>
    <w:p w:rsidR="00CF34C6" w:rsidRPr="001F3028" w:rsidRDefault="001F3028" w:rsidP="00855C5D">
      <w:pPr>
        <w:numPr>
          <w:ilvl w:val="0"/>
          <w:numId w:val="14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عرض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جدول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الفرق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بين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خيار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السهم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وخيار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المؤشر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نهاية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النص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بأسلوب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جدولي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بيداغوجي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4F7E6D7E">
          <v:rect id="_x0000_i1189" style="width:0;height:1.5pt" o:hralign="center" o:hrstd="t" o:hr="t"/>
        </w:pic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  <w:lang w:val="fr-FR"/>
        </w:rPr>
      </w:pPr>
      <w:bookmarkStart w:id="155" w:name="X02a95e09f924cada75dc30416a65c796ca18142"/>
      <w:r w:rsidRPr="001F3028">
        <w:rPr>
          <w:rFonts w:ascii="MS Mincho" w:eastAsia="MS Mincho" w:hAnsi="MS Mincho" w:cs="MS Mincho" w:hint="eastAsia"/>
          <w:sz w:val="28"/>
          <w:szCs w:val="28"/>
          <w:lang w:val="fr-FR"/>
        </w:rPr>
        <w:t>❖</w:t>
      </w:r>
      <w:r w:rsidRPr="001F3028">
        <w:rPr>
          <w:rFonts w:ascii="Simplified Arabic" w:hAnsi="Simplified Arabic" w:cs="Simplified Arabic"/>
          <w:sz w:val="28"/>
          <w:szCs w:val="28"/>
          <w:lang w:val="fr-FR"/>
        </w:rPr>
        <w:t xml:space="preserve"> Les options sur actions et indices boursiers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egoe UI Symbol" w:hAnsi="Segoe UI Symbol" w:cs="Segoe UI Symbol"/>
          <w:sz w:val="28"/>
          <w:szCs w:val="28"/>
        </w:rPr>
        <w:t>📘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i/>
          <w:iCs/>
          <w:sz w:val="28"/>
          <w:szCs w:val="28"/>
          <w:rtl/>
        </w:rPr>
        <w:t>الخيارات</w:t>
      </w:r>
      <w:r w:rsidRPr="001F3028">
        <w:rPr>
          <w:rFonts w:ascii="Simplified Arabic" w:hAnsi="Simplified Arabic" w:cs="Simplified Arabic"/>
          <w:i/>
          <w:i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i/>
          <w:iCs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i/>
          <w:i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i/>
          <w:iCs/>
          <w:sz w:val="28"/>
          <w:szCs w:val="28"/>
          <w:rtl/>
        </w:rPr>
        <w:t>الأسهم</w:t>
      </w:r>
      <w:r w:rsidRPr="001F3028">
        <w:rPr>
          <w:rFonts w:ascii="Simplified Arabic" w:hAnsi="Simplified Arabic" w:cs="Simplified Arabic"/>
          <w:i/>
          <w:i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i/>
          <w:iCs/>
          <w:sz w:val="28"/>
          <w:szCs w:val="28"/>
          <w:rtl/>
        </w:rPr>
        <w:t>والمؤشرات</w:t>
      </w:r>
      <w:r w:rsidRPr="001F3028">
        <w:rPr>
          <w:rFonts w:ascii="Simplified Arabic" w:hAnsi="Simplified Arabic" w:cs="Simplified Arabic"/>
          <w:i/>
          <w:i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i/>
          <w:iCs/>
          <w:sz w:val="28"/>
          <w:szCs w:val="28"/>
          <w:rtl/>
        </w:rPr>
        <w:t>المالية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موجه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لطلبة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ماستر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نقدي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وبنكي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403B5AE8">
          <v:rect id="_x0000_i1190" style="width:0;height:1.5pt" o:hralign="center" o:hrstd="t" o:hr="t"/>
        </w:pic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156" w:name="مدخل-عام"/>
      <w:r w:rsidRPr="001F3028">
        <w:rPr>
          <w:rFonts w:ascii="Segoe UI Symbol" w:hAnsi="Segoe UI Symbol" w:cs="Segoe UI Symbol"/>
          <w:sz w:val="28"/>
          <w:szCs w:val="28"/>
        </w:rPr>
        <w:t>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1.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مدخل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عام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إطار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تطور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الأدوات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المالية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الحديثة،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تحتل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(Options)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مكانة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هامة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الأسواق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المالية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باعتبارها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أدوات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مشتقة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تُستخدم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لإدارة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المخاطر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لتحقيق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أهداف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استثمارية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قصيرة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ومتوسطة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الأجل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وتنقسم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نوعين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رئيسيين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حسب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الأصل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محل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العقد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–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الخيارات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الأسهم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(Options sur actions)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–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الخيارات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المؤشرات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البورصية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(Options sur indices boursiers)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401B51D8">
          <v:rect id="_x0000_i1191" style="width:0;height:1.5pt" o:hralign="center" o:hrstd="t" o:hr="t"/>
        </w:pic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157" w:name="تعريف-خيار-السهم"/>
      <w:bookmarkEnd w:id="156"/>
      <w:r w:rsidRPr="001F3028">
        <w:rPr>
          <w:rFonts w:ascii="Segoe UI Symbol" w:hAnsi="Segoe UI Symbol" w:cs="Segoe UI Symbol"/>
          <w:sz w:val="28"/>
          <w:szCs w:val="28"/>
        </w:rPr>
        <w:t>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2.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تعريف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السهم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السهم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عقد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مالي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يمنح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حامله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الحق،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دون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التزام،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شراء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بيع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سهم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محدد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مسبقًا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يُعرف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بـ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التنفيذ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(Prix d’exercice)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وذلك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تاريخ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مستقبلي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يُعرف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بـ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تاريخ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الاستحقاق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(Échéance)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MS Mincho" w:eastAsia="MS Mincho" w:hAnsi="MS Mincho" w:cs="MS Mincho" w:hint="eastAsia"/>
          <w:sz w:val="28"/>
          <w:szCs w:val="28"/>
        </w:rPr>
        <w:t>❖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حامل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يصبح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مالكًا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للسهم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تلقائيًا،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يحتفظ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فقط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بالحق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شراءه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بيعه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لاحقًا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حسب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يحدده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العقد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731FA3F5">
          <v:rect id="_x0000_i1192" style="width:0;height:1.5pt" o:hralign="center" o:hrstd="t" o:hr="t"/>
        </w:pic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158" w:name="الخصائص-الفنية-لعقد-الخيار"/>
      <w:bookmarkEnd w:id="157"/>
      <w:r w:rsidRPr="001F3028">
        <w:rPr>
          <w:rFonts w:ascii="Segoe UI Symbol" w:hAnsi="Segoe UI Symbol" w:cs="Segoe UI Symbol"/>
          <w:sz w:val="28"/>
          <w:szCs w:val="28"/>
        </w:rPr>
        <w:t>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3.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الخصائص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الفنية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لعقد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تتضمن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الأسهم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عددًا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الخصائص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التقنية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الأساسية،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غرار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CF34C6" w:rsidRPr="001F3028" w:rsidRDefault="001F3028" w:rsidP="00855C5D">
      <w:pPr>
        <w:numPr>
          <w:ilvl w:val="0"/>
          <w:numId w:val="15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نوع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شراء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(Call)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بيع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(Put)</w:t>
      </w:r>
    </w:p>
    <w:p w:rsidR="00CF34C6" w:rsidRPr="001F3028" w:rsidRDefault="001F3028" w:rsidP="00855C5D">
      <w:pPr>
        <w:numPr>
          <w:ilvl w:val="0"/>
          <w:numId w:val="15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وحدة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التداول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(Unité de transaction)</w:t>
      </w:r>
    </w:p>
    <w:p w:rsidR="00CF34C6" w:rsidRPr="001F3028" w:rsidRDefault="001F3028" w:rsidP="00855C5D">
      <w:pPr>
        <w:numPr>
          <w:ilvl w:val="0"/>
          <w:numId w:val="15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تاريخ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الاستحقاق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(Échéance cotée)</w:t>
      </w:r>
    </w:p>
    <w:p w:rsidR="00CF34C6" w:rsidRPr="001F3028" w:rsidRDefault="001F3028" w:rsidP="00855C5D">
      <w:pPr>
        <w:numPr>
          <w:ilvl w:val="0"/>
          <w:numId w:val="15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التنفيذ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(Prix d’exercice)</w:t>
      </w:r>
    </w:p>
    <w:p w:rsidR="00CF34C6" w:rsidRPr="001F3028" w:rsidRDefault="001F3028" w:rsidP="00855C5D">
      <w:pPr>
        <w:numPr>
          <w:ilvl w:val="0"/>
          <w:numId w:val="15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الفوري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للسهم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الأساسي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(Dernier cours)</w:t>
      </w:r>
    </w:p>
    <w:p w:rsidR="00CF34C6" w:rsidRPr="001F3028" w:rsidRDefault="001F3028" w:rsidP="00855C5D">
      <w:pPr>
        <w:numPr>
          <w:ilvl w:val="0"/>
          <w:numId w:val="15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توقيت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التداول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(Heure de cotation)</w:t>
      </w:r>
    </w:p>
    <w:p w:rsidR="00CF34C6" w:rsidRPr="001F3028" w:rsidRDefault="001F3028" w:rsidP="00855C5D">
      <w:pPr>
        <w:numPr>
          <w:ilvl w:val="0"/>
          <w:numId w:val="15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طريقة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التنفيذ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(Exercice)</w:t>
      </w:r>
    </w:p>
    <w:p w:rsidR="00CF34C6" w:rsidRPr="001F3028" w:rsidRDefault="001F3028" w:rsidP="00855C5D">
      <w:pPr>
        <w:numPr>
          <w:ilvl w:val="0"/>
          <w:numId w:val="15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نظام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الهامش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(Margining)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1FE1DBB4">
          <v:rect id="_x0000_i1193" style="width:0;height:1.5pt" o:hralign="center" o:hrstd="t" o:hr="t"/>
        </w:pic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159" w:name="مثال-تطبيقي-حديث-سنة-2025"/>
      <w:bookmarkEnd w:id="158"/>
      <w:r w:rsidRPr="001F3028">
        <w:rPr>
          <w:rFonts w:ascii="Segoe UI Symbol" w:hAnsi="Segoe UI Symbol" w:cs="Segoe UI Symbol"/>
          <w:sz w:val="28"/>
          <w:szCs w:val="28"/>
        </w:rPr>
        <w:t>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4.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مثال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تطبيقي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حديث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سنة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2025)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نفترض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شركة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"Xyrus"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مدرجة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بورصة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باريس،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سهمها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بتاريخ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15/04/2025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66.80€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يتم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تداوُل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شراء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(Call)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السهم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تنفيذ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67.50€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وتاريخ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استحقاق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30/10/2025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وقسط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(Premium)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مدفوع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يتراوح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1.80€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و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2.20€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معطيات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CF34C6" w:rsidRPr="001F3028" w:rsidRDefault="001F3028" w:rsidP="00855C5D">
      <w:pPr>
        <w:numPr>
          <w:ilvl w:val="0"/>
          <w:numId w:val="1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دلتا</w:t>
      </w:r>
      <w:r w:rsidRPr="001F3028">
        <w:rPr>
          <w:rFonts w:ascii="Simplified Arabic" w:hAnsi="Simplified Arabic" w:cs="Simplified Arabic"/>
          <w:sz w:val="28"/>
          <w:szCs w:val="28"/>
        </w:rPr>
        <w:t>: 0.46</w:t>
      </w:r>
    </w:p>
    <w:p w:rsidR="00CF34C6" w:rsidRPr="001F3028" w:rsidRDefault="001F3028" w:rsidP="00855C5D">
      <w:pPr>
        <w:numPr>
          <w:ilvl w:val="0"/>
          <w:numId w:val="1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تقلب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ضمني</w:t>
      </w:r>
      <w:r w:rsidRPr="001F3028">
        <w:rPr>
          <w:rFonts w:ascii="Simplified Arabic" w:hAnsi="Simplified Arabic" w:cs="Simplified Arabic"/>
          <w:sz w:val="28"/>
          <w:szCs w:val="28"/>
        </w:rPr>
        <w:t>: 33%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التحليل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بما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التنفيذ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(67.50€)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الفوري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للسهم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(66.80€)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فإن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هذه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الحالة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خارج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النقود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(Out of the Money – OTM)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دلتا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تساوي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0.46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تعني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هناك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احتمالاً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نسبته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46%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بأن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ينتهي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داخل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النقود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تاريخ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الاستحقاق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لكن،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رغم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غياب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الجوهرية،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يحتفظ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السوق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بفضل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القيمة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الزمنية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المبنية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التقلبات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المتوقعة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والزمن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المتبقي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36B638DF">
          <v:rect id="_x0000_i1194" style="width:0;height:1.5pt" o:hralign="center" o:hrstd="t" o:hr="t"/>
        </w:pic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160" w:name="خلاصة-تربوية"/>
      <w:bookmarkEnd w:id="159"/>
      <w:r w:rsidRPr="001F3028">
        <w:rPr>
          <w:rFonts w:ascii="Segoe UI Symbol" w:hAnsi="Segoe UI Symbol" w:cs="Segoe UI Symbol"/>
          <w:sz w:val="28"/>
          <w:szCs w:val="28"/>
        </w:rPr>
        <w:t>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5.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خلاصة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تربوية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هذا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المثال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يُظهر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بوضوح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يمكن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تكون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ذات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قيمة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سوقية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موجبة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حتى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عندما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تكون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خارج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النقود،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لأن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الزمنية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تمثل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رهانات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السوق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احتمال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تغيّر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المستقبل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لذلك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يجب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الطالب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التمييز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دائمًا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بين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CF34C6" w:rsidRPr="001F3028" w:rsidRDefault="001F3028" w:rsidP="00855C5D">
      <w:pPr>
        <w:numPr>
          <w:ilvl w:val="0"/>
          <w:numId w:val="17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القيمة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الجوهرية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(Valeur intrinsèque)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وهي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الفرق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الإيجابي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الفوري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التنفيذ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1F3028" w:rsidP="00855C5D">
      <w:pPr>
        <w:numPr>
          <w:ilvl w:val="0"/>
          <w:numId w:val="17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القيمة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الزمنية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(Valeur temps)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وهي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مبنية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الزمن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المتبقي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والتقلب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المتوقع،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حتى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يكن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جوهرية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07B08A7F">
          <v:rect id="_x0000_i1195" style="width:0;height:1.5pt" o:hralign="center" o:hrstd="t" o:hr="t"/>
        </w:pic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161" w:name="مقارنة-خيار-السهم-مقابل-خيار-المؤشر"/>
      <w:bookmarkEnd w:id="160"/>
      <w:r w:rsidRPr="001F3028">
        <w:rPr>
          <w:rFonts w:ascii="Segoe UI Symbol" w:hAnsi="Segoe UI Symbol" w:cs="Segoe UI Symbol"/>
          <w:sz w:val="28"/>
          <w:szCs w:val="28"/>
        </w:rPr>
        <w:t>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6.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مقارنة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السهم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مقابل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المؤشر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نختم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الجزء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بجدول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يلخص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الفرق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السهم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المؤشر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المالي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tbl>
      <w:tblPr>
        <w:tblW w:w="0" w:type="auto"/>
        <w:tblLook w:val="0020" w:firstRow="1" w:lastRow="0" w:firstColumn="0" w:lastColumn="0" w:noHBand="0" w:noVBand="0"/>
      </w:tblPr>
      <w:tblGrid>
        <w:gridCol w:w="1659"/>
        <w:gridCol w:w="3614"/>
        <w:gridCol w:w="4609"/>
      </w:tblGrid>
      <w:tr w:rsidR="001F3028" w:rsidRPr="001F3028" w:rsidTr="001F3028">
        <w:trPr>
          <w:tblHeader/>
        </w:trPr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العنصر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خيار</w:t>
            </w: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على</w:t>
            </w: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سهم</w:t>
            </w: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 xml:space="preserve"> (Option sur action)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خيار</w:t>
            </w: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على</w:t>
            </w: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مؤشر</w:t>
            </w: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بورصي</w:t>
            </w: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 xml:space="preserve"> (Option sur indice)</w:t>
            </w:r>
          </w:p>
        </w:tc>
      </w:tr>
      <w:tr w:rsidR="001F3028" w:rsidRPr="001F3028"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الأصل</w:t>
            </w: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الأساسي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سهم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شركة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محددة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مؤشر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مالي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مثل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CAC 40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أو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S&amp;P 500</w:t>
            </w:r>
          </w:p>
        </w:tc>
      </w:tr>
      <w:tr w:rsidR="001F3028" w:rsidRPr="001F3028"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التسوية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قد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تكون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فعلية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(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تسليم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السهم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)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تسوية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نقدية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فقط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(Cash settlement)</w:t>
            </w:r>
          </w:p>
        </w:tc>
      </w:tr>
      <w:tr w:rsidR="001F3028" w:rsidRPr="001F3028"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الاستخدام</w:t>
            </w: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الشائع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مضاربة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أو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تحوط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على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سهم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معين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تحوط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لمحفظة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أسهم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أو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لتوقع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حركة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السوق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ككل</w:t>
            </w:r>
          </w:p>
        </w:tc>
      </w:tr>
      <w:tr w:rsidR="001F3028" w:rsidRPr="001F3028"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السيولة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أقل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سيولة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نسبيًا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غالبًا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أكثر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سيولة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بسبب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تركّز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التداول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في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العقود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الرئيسية</w:t>
            </w:r>
          </w:p>
        </w:tc>
      </w:tr>
      <w:tr w:rsidR="001F3028" w:rsidRPr="001F3028"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نوع</w:t>
            </w: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المستثمرين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أفراد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ومضاربون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مؤسسات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وصناديق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تحوط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ومحافظ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استثمارية</w:t>
            </w:r>
          </w:p>
        </w:tc>
      </w:tr>
    </w:tbl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1ABDE88E">
          <v:rect id="_x0000_i1196" style="width:0;height:1.5pt" o:hralign="center" o:hrstd="t" o:hr="t"/>
        </w:pic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بالطبع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!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إليك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محتوى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بيداغوجي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موجه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لطلبة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ماستر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نقدي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وبنكي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مبني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الصفحتين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(57-58)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بأسلوب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أكاديمي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بسيط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وعملي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يشرح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CF34C6" w:rsidRPr="001F3028" w:rsidRDefault="001F3028" w:rsidP="00855C5D">
      <w:pPr>
        <w:numPr>
          <w:ilvl w:val="0"/>
          <w:numId w:val="18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المؤشر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المالي</w:t>
      </w:r>
    </w:p>
    <w:p w:rsidR="00CF34C6" w:rsidRPr="001F3028" w:rsidRDefault="001F3028" w:rsidP="00855C5D">
      <w:pPr>
        <w:numPr>
          <w:ilvl w:val="0"/>
          <w:numId w:val="18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استعماله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تغطية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المحافظ</w:t>
      </w:r>
    </w:p>
    <w:p w:rsidR="00CF34C6" w:rsidRPr="001F3028" w:rsidRDefault="001F3028" w:rsidP="00855C5D">
      <w:pPr>
        <w:numPr>
          <w:ilvl w:val="0"/>
          <w:numId w:val="18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دور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البيتا</w:t>
      </w:r>
    </w:p>
    <w:p w:rsidR="00CF34C6" w:rsidRPr="001F3028" w:rsidRDefault="001F3028" w:rsidP="00855C5D">
      <w:pPr>
        <w:numPr>
          <w:ilvl w:val="0"/>
          <w:numId w:val="18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حجم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العقد</w:t>
      </w:r>
    </w:p>
    <w:p w:rsidR="00CF34C6" w:rsidRPr="001F3028" w:rsidRDefault="001F3028" w:rsidP="00855C5D">
      <w:pPr>
        <w:numPr>
          <w:ilvl w:val="0"/>
          <w:numId w:val="18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مثال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تطبيقي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مدعوم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بالرسم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النظري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المشار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إليه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المصدر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028F4ED4">
          <v:rect id="_x0000_i1197" style="width:0;height:1.5pt" o:hralign="center" o:hrstd="t" o:hr="t"/>
        </w:pic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  <w:lang w:val="fr-FR"/>
        </w:rPr>
      </w:pPr>
      <w:bookmarkStart w:id="162" w:name="X04ea17a72e938bedf7de1ce1fa63392e6836f7f"/>
      <w:bookmarkEnd w:id="155"/>
      <w:bookmarkEnd w:id="161"/>
      <w:r w:rsidRPr="001F3028">
        <w:rPr>
          <w:rFonts w:ascii="Simplified Arabic" w:hAnsi="Simplified Arabic" w:cs="Simplified Arabic"/>
          <w:sz w:val="28"/>
          <w:szCs w:val="28"/>
          <w:lang w:val="fr-FR"/>
        </w:rPr>
        <w:t>✅ Les options sur indices boursiers et la couverture de portefeuille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163" w:name="X12b984e29f727f6c5a53511fba9c9d825c5dc9e"/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الخيارات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المؤشرات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المالية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وتغطية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المحافظ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الاستثمارية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الأسواق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المالية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المتقدمة،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تقتصر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المشتقات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الأسهم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فقط،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تشمل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أيضًا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الخيارات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المؤشرات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البورصية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مثل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CAC 40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Eurostoxx 50.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هذه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الحالة،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يكون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الأصل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الأساسي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سهمًا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فرديًا،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مؤشرًا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يعكس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أداء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سلة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الأسهم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يجعل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النوع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أداة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فعالة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لإدارة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المخاطر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الإجمالية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لمحفظة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استثمارية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كاملة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4ECFDA2E">
          <v:rect id="_x0000_i1198" style="width:0;height:1.5pt" o:hralign="center" o:hrstd="t" o:hr="t"/>
        </w:pic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164" w:name="وحدة-العقد-unités-de-transaction"/>
      <w:bookmarkEnd w:id="163"/>
      <w:r w:rsidRPr="001F3028">
        <w:rPr>
          <w:rFonts w:ascii="Segoe UI Symbol" w:hAnsi="Segoe UI Symbol" w:cs="Segoe UI Symbol"/>
          <w:sz w:val="28"/>
          <w:szCs w:val="28"/>
        </w:rPr>
        <w:t>🔸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وحدة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العقد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(Unités de transaction)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خيارات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المؤشرات،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تُقاس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وحدة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العقد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بوحدة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مضروبة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المؤشر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سبيل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المثال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CF34C6" w:rsidRPr="001F3028" w:rsidRDefault="001F3028" w:rsidP="00855C5D">
      <w:pPr>
        <w:numPr>
          <w:ilvl w:val="0"/>
          <w:numId w:val="19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عقد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CAC 40 =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المؤشر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× 1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يورو</w:t>
      </w:r>
    </w:p>
    <w:p w:rsidR="00CF34C6" w:rsidRPr="001F3028" w:rsidRDefault="001F3028" w:rsidP="00855C5D">
      <w:pPr>
        <w:numPr>
          <w:ilvl w:val="0"/>
          <w:numId w:val="19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عقد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Eurostoxx 50 =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المؤشر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× 10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يورو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16F1F547">
          <v:rect id="_x0000_i1199" style="width:0;height:1.5pt" o:hralign="center" o:hrstd="t" o:hr="t"/>
        </w:pic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165" w:name="X5b5c23708403e61aa444407d63f4d9a3c433f26"/>
      <w:bookmarkEnd w:id="164"/>
      <w:r w:rsidRPr="001F3028">
        <w:rPr>
          <w:rFonts w:ascii="Segoe UI Symbol" w:hAnsi="Segoe UI Symbol" w:cs="Segoe UI Symbol"/>
          <w:sz w:val="28"/>
          <w:szCs w:val="28"/>
        </w:rPr>
        <w:t>🔸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الاستخدام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التحوط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(Hedging d’un portefeuille)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عندما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تمتلك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مؤسسة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مستثمر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محفظة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أسهم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متنوعة،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وتخشى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تقلبات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السوق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سواء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نزولًا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صعودًا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غير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مرغوب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فيه</w:t>
      </w:r>
      <w:r w:rsidRPr="001F3028">
        <w:rPr>
          <w:rFonts w:ascii="Simplified Arabic" w:hAnsi="Simplified Arabic" w:cs="Simplified Arabic"/>
          <w:sz w:val="28"/>
          <w:szCs w:val="28"/>
        </w:rPr>
        <w:t>)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يمكنه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التحوط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باستخدام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خيارات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المؤشر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كيف؟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يتم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شراء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بيع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عدد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عقود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المؤشر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تتناسب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حجم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المحفظة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وقوة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ارتباطها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بالمؤشر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هنا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يتدخل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مفهوم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بيتا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(</w:t>
      </w:r>
      <w:r w:rsidRPr="001F3028">
        <w:rPr>
          <w:rFonts w:ascii="Times New Roman" w:hAnsi="Times New Roman" w:cs="Times New Roman"/>
          <w:b/>
          <w:bCs/>
          <w:sz w:val="28"/>
          <w:szCs w:val="28"/>
        </w:rPr>
        <w:t>β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)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5B5B51C0">
          <v:rect id="_x0000_i1200" style="width:0;height:1.5pt" o:hralign="center" o:hrstd="t" o:hr="t"/>
        </w:pic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166" w:name="ما-هي-بيتا"/>
      <w:bookmarkEnd w:id="165"/>
      <w:r w:rsidRPr="001F3028">
        <w:rPr>
          <w:rFonts w:ascii="Segoe UI Symbol" w:hAnsi="Segoe UI Symbol" w:cs="Segoe UI Symbol"/>
          <w:sz w:val="28"/>
          <w:szCs w:val="28"/>
        </w:rPr>
        <w:t>🔸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ما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هي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بيتا؟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بيتا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(</w:t>
      </w:r>
      <w:r w:rsidRPr="001F3028">
        <w:rPr>
          <w:rFonts w:ascii="Times New Roman" w:hAnsi="Times New Roman" w:cs="Times New Roman"/>
          <w:b/>
          <w:bCs/>
          <w:sz w:val="28"/>
          <w:szCs w:val="28"/>
        </w:rPr>
        <w:t>β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)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تقيس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حساسية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المحفظة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لتقلبات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المؤشر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1F3028" w:rsidP="00855C5D">
      <w:pPr>
        <w:numPr>
          <w:ilvl w:val="0"/>
          <w:numId w:val="20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إذا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كانت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Times New Roman" w:hAnsi="Times New Roman" w:cs="Times New Roman"/>
          <w:sz w:val="28"/>
          <w:szCs w:val="28"/>
        </w:rPr>
        <w:t>β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= 1: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تتحرك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المحفظة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بنسبة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مماثلة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لحركة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المؤشر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1F3028" w:rsidP="00855C5D">
      <w:pPr>
        <w:numPr>
          <w:ilvl w:val="0"/>
          <w:numId w:val="20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إذا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كانت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Times New Roman" w:hAnsi="Times New Roman" w:cs="Times New Roman"/>
          <w:sz w:val="28"/>
          <w:szCs w:val="28"/>
        </w:rPr>
        <w:t>β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= 0.8: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تتحرك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المحفظة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بنسبة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80%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تقلب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المؤشر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595C0BFD">
          <v:rect id="_x0000_i1201" style="width:0;height:1.5pt" o:hralign="center" o:hrstd="t" o:hr="t"/>
        </w:pic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167" w:name="Xa58502608061cff30ef9de219d099ae0b117c7a"/>
      <w:bookmarkEnd w:id="166"/>
      <w:r w:rsidRPr="001F3028">
        <w:rPr>
          <w:rFonts w:ascii="Segoe UI Symbol" w:hAnsi="Segoe UI Symbol" w:cs="Segoe UI Symbol"/>
          <w:sz w:val="28"/>
          <w:szCs w:val="28"/>
        </w:rPr>
        <w:t>🔸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عدد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العقود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الواجب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تغطيته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(Couverture optimale)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لحساب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عدد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عقود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التحوط،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نستخدم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الصيغة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  <w:lang w:val="fr-FR"/>
        </w:rPr>
      </w:pPr>
      <m:oMathPara>
        <m:oMathParaPr>
          <m:jc m:val="center"/>
        </m:oMathParaPr>
        <m:oMath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  <w:lang w:val="fr-FR"/>
            </w:rPr>
            <m:t>Nombre de contrats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  <w:lang w:val="fr-FR"/>
            </w:rPr>
            <m:t>=</m:t>
          </m:r>
          <m:f>
            <m:f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ascii="Simplified Arabic" w:hAnsi="Simplified Arabic" w:cs="Simplified Arabic"/>
                  <w:sz w:val="28"/>
                  <w:szCs w:val="28"/>
                  <w:lang w:val="fr-FR"/>
                </w:rPr>
                <m:t>Valeur du portefeuille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  <w:lang w:val="fr-FR"/>
                </w:rPr>
                <m:t>×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β</m:t>
              </m:r>
            </m:num>
            <m:den>
              <m:r>
                <m:rPr>
                  <m:nor/>
                </m:rPr>
                <w:rPr>
                  <w:rFonts w:ascii="Simplified Arabic" w:hAnsi="Simplified Arabic" w:cs="Simplified Arabic"/>
                  <w:sz w:val="28"/>
                  <w:szCs w:val="28"/>
                  <w:lang w:val="fr-FR"/>
                </w:rPr>
                <m:t>Valeur du contrat sur indice</m:t>
              </m:r>
            </m:den>
          </m:f>
        </m:oMath>
      </m:oMathPara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egoe UI Symbol" w:hAnsi="Segoe UI Symbol" w:cs="Segoe UI Symbol"/>
          <w:sz w:val="28"/>
          <w:szCs w:val="28"/>
        </w:rPr>
        <w:t>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مثال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تطبيقي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CF34C6" w:rsidRPr="001F3028" w:rsidRDefault="001F3028" w:rsidP="00855C5D">
      <w:pPr>
        <w:numPr>
          <w:ilvl w:val="0"/>
          <w:numId w:val="21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المحفظة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= 500,000€</w:t>
      </w:r>
    </w:p>
    <w:p w:rsidR="00CF34C6" w:rsidRPr="001F3028" w:rsidRDefault="001F3028" w:rsidP="00855C5D">
      <w:pPr>
        <w:numPr>
          <w:ilvl w:val="0"/>
          <w:numId w:val="21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Times New Roman" w:hAnsi="Times New Roman" w:cs="Times New Roman"/>
          <w:sz w:val="28"/>
          <w:szCs w:val="28"/>
        </w:rPr>
        <w:t>β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= 1</w:t>
      </w:r>
    </w:p>
    <w:p w:rsidR="00CF34C6" w:rsidRPr="001F3028" w:rsidRDefault="001F3028" w:rsidP="00855C5D">
      <w:pPr>
        <w:numPr>
          <w:ilvl w:val="0"/>
          <w:numId w:val="21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مؤشر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Eurostoxx 50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4,000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نقطة،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العقد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= 4,000 × 10€ = 40,000€ </w:t>
      </w:r>
      <w:r w:rsidRPr="001F3028">
        <w:rPr>
          <w:rFonts w:ascii="Cambria Math" w:hAnsi="Cambria Math" w:cs="Cambria Math"/>
          <w:sz w:val="28"/>
          <w:szCs w:val="28"/>
        </w:rPr>
        <w:t>⇒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عدد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العقود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اللازمة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= 500,000 / 40,000 = 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12.5 </w:t>
      </w:r>
      <w:r w:rsidRPr="001F3028">
        <w:rPr>
          <w:rFonts w:ascii="Cambria Math" w:hAnsi="Cambria Math" w:cs="Cambria Math"/>
          <w:b/>
          <w:bCs/>
          <w:sz w:val="28"/>
          <w:szCs w:val="28"/>
        </w:rPr>
        <w:t>⇒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13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عقدًا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تقريبًا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3B44CF90">
          <v:rect id="_x0000_i1202" style="width:0;height:1.5pt" o:hralign="center" o:hrstd="t" o:hr="t"/>
        </w:pic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168" w:name="الرسم-التوضيحي-للمخطط-البياني-pl"/>
      <w:bookmarkEnd w:id="167"/>
      <w:r w:rsidRPr="001F3028">
        <w:rPr>
          <w:rFonts w:ascii="Segoe UI Symbol" w:hAnsi="Segoe UI Symbol" w:cs="Segoe UI Symbol"/>
          <w:sz w:val="28"/>
          <w:szCs w:val="28"/>
        </w:rPr>
        <w:t>🔸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الرسم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التوضيحي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للمخطط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البياني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(P/L)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النموذج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الموجود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الصفحة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58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نلاحظ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الجمع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بين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CF34C6" w:rsidRPr="001F3028" w:rsidRDefault="001F3028" w:rsidP="00855C5D">
      <w:pPr>
        <w:numPr>
          <w:ilvl w:val="0"/>
          <w:numId w:val="22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مركز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بيع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المؤشر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(short)</w:t>
      </w:r>
    </w:p>
    <w:p w:rsidR="00CF34C6" w:rsidRPr="001F3028" w:rsidRDefault="001F3028" w:rsidP="00855C5D">
      <w:pPr>
        <w:numPr>
          <w:ilvl w:val="0"/>
          <w:numId w:val="22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ومركز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شراء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خيار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شراء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(Call)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هذا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الدمج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يسمح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بإحداث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"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توازن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ديناميكي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"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بين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الخسائر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والمكاسب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CF34C6" w:rsidRPr="001F3028" w:rsidRDefault="001F3028" w:rsidP="00855C5D">
      <w:pPr>
        <w:numPr>
          <w:ilvl w:val="0"/>
          <w:numId w:val="23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إذا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انخفض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السوق،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يخسر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المركز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الأسهم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ولكن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يربح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المؤشر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1F3028" w:rsidP="00855C5D">
      <w:pPr>
        <w:numPr>
          <w:ilvl w:val="0"/>
          <w:numId w:val="23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إذا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ارتفع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السوق،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يُحد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الخسائر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يحتفظ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بالمكاسب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التحكم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مستوى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الربح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59DB9B4E">
          <v:rect id="_x0000_i1203" style="width:0;height:1.5pt" o:hralign="center" o:hrstd="t" o:hr="t"/>
        </w:pic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169" w:name="خلاصة-تربوية-1"/>
      <w:bookmarkEnd w:id="168"/>
      <w:r w:rsidRPr="001F3028">
        <w:rPr>
          <w:rFonts w:ascii="Segoe UI Symbol" w:hAnsi="Segoe UI Symbol" w:cs="Segoe UI Symbol"/>
          <w:sz w:val="28"/>
          <w:szCs w:val="28"/>
        </w:rPr>
        <w:t>🎓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خلاصة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تربوية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: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تُعد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خيارات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المؤشرات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أدوات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استراتيجية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لتأمين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المحافظ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تقلبات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السوق،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خاصة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للمؤسسات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تدير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أصولًا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كبيرة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تساعد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الطالب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فهم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العلاقة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التحوط،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الحجم،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والبيتا،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وربط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الأسواق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المشتقة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بالأسواق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الحقيقية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58E1F0ED">
          <v:rect id="_x0000_i1204" style="width:0;height:1.5pt" o:hralign="center" o:hrstd="t" o:hr="t"/>
        </w:pic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بالطبع،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إليك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محتوى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بيداغوجي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موجه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لطلبة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ماستر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"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نقدي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وبنكي</w:t>
      </w:r>
      <w:r w:rsidRPr="001F3028">
        <w:rPr>
          <w:rFonts w:ascii="Simplified Arabic" w:hAnsi="Simplified Arabic" w:cs="Simplified Arabic"/>
          <w:sz w:val="28"/>
          <w:szCs w:val="28"/>
        </w:rPr>
        <w:t>"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يشرح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استراتيجية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التغطية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المزدوجة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(combinaison de position short + call d’achat)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كما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ورد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الصفحة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59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بأسلوب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تربوي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سهل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ومنظم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6EE49C05">
          <v:rect id="_x0000_i1205" style="width:0;height:1.5pt" o:hralign="center" o:hrstd="t" o:hr="t"/>
        </w:pic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170" w:name="Xe9311b25bb3a15fae6d6ead66319576a26d28d2"/>
      <w:bookmarkEnd w:id="169"/>
      <w:r w:rsidRPr="001F3028">
        <w:rPr>
          <w:rFonts w:ascii="Simplified Arabic" w:hAnsi="Simplified Arabic" w:cs="Simplified Arabic"/>
          <w:sz w:val="28"/>
          <w:szCs w:val="28"/>
        </w:rPr>
        <w:t xml:space="preserve">🧠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استراتيجية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التغطية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المزدوجة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مركز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بيع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+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خيار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شراء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  <w:lang w:val="fr-FR"/>
        </w:rPr>
      </w:pPr>
      <w:r w:rsidRPr="001F3028">
        <w:rPr>
          <w:rFonts w:ascii="Segoe UI Symbol" w:hAnsi="Segoe UI Symbol" w:cs="Segoe UI Symbol"/>
          <w:sz w:val="28"/>
          <w:szCs w:val="28"/>
        </w:rPr>
        <w:t>📘</w:t>
      </w:r>
      <w:r w:rsidRPr="001F3028">
        <w:rPr>
          <w:rFonts w:ascii="Simplified Arabic" w:hAnsi="Simplified Arabic" w:cs="Simplified Arabic"/>
          <w:sz w:val="28"/>
          <w:szCs w:val="28"/>
          <w:lang w:val="fr-FR"/>
        </w:rPr>
        <w:t xml:space="preserve"> </w:t>
      </w:r>
      <w:r w:rsidRPr="001F3028">
        <w:rPr>
          <w:rFonts w:ascii="Simplified Arabic" w:hAnsi="Simplified Arabic" w:cs="Simplified Arabic"/>
          <w:i/>
          <w:iCs/>
          <w:sz w:val="28"/>
          <w:szCs w:val="28"/>
          <w:lang w:val="fr-FR"/>
        </w:rPr>
        <w:t>Graphique : combinaison de position short + call d’achat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سياق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الأسواق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المالية،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يقتصر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استخدام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المضاربة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فقط،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تُستخدم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أيضًا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كأدوات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فعالة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للتحوط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(couverture)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وإدارة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المخاطر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إحدى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أهم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الاستراتيجيات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تجمع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المشتقات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المالية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(options)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والأسواق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الفورية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(marché spot)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استراتيجية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تغطية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مركز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بيع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باستخدام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خيار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شراء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5342698C">
          <v:rect id="_x0000_i1206" style="width:0;height:1.5pt" o:hralign="center" o:hrstd="t" o:hr="t"/>
        </w:pic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171" w:name="ما-المقصود-بهذه-الاستراتيجية"/>
      <w:bookmarkEnd w:id="170"/>
      <w:r w:rsidRPr="001F3028">
        <w:rPr>
          <w:rFonts w:ascii="Simplified Arabic" w:hAnsi="Simplified Arabic" w:cs="Simplified Arabic"/>
          <w:sz w:val="28"/>
          <w:szCs w:val="28"/>
        </w:rPr>
        <w:t xml:space="preserve">✅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ما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المقصود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بهذه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الاستراتيجية؟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تقوم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هذه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الاستراتيجية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الجمع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عنصرين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CF34C6" w:rsidRPr="001F3028" w:rsidRDefault="001F3028" w:rsidP="00855C5D">
      <w:pPr>
        <w:numPr>
          <w:ilvl w:val="0"/>
          <w:numId w:val="24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مركز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بيع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(Short Position)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الأصل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الأساسي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أنك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بعت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أصلًا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مثلاً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سهمًا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تملكه،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أمل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ينخفض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سعره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لتشتريه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لاحقًا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أقل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مضاربة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هبوطية</w:t>
      </w:r>
      <w:r w:rsidRPr="001F3028">
        <w:rPr>
          <w:rFonts w:ascii="Simplified Arabic" w:hAnsi="Simplified Arabic" w:cs="Simplified Arabic"/>
          <w:sz w:val="28"/>
          <w:szCs w:val="28"/>
        </w:rPr>
        <w:t>).</w:t>
      </w:r>
    </w:p>
    <w:p w:rsidR="00CF34C6" w:rsidRPr="001F3028" w:rsidRDefault="001F3028" w:rsidP="00855C5D">
      <w:pPr>
        <w:numPr>
          <w:ilvl w:val="0"/>
          <w:numId w:val="24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شراء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خيار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شراء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(Call Option)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نفس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الأصل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يعطيك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شرائه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محدد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التنفيذ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خلال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فترة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معينة،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وذلك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كنوع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التأمين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ارتفع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35D7F1E8">
          <v:rect id="_x0000_i1207" style="width:0;height:1.5pt" o:hralign="center" o:hrstd="t" o:hr="t"/>
        </w:pic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  <w:rtl/>
        </w:rPr>
      </w:pPr>
      <w:bookmarkStart w:id="172" w:name="الهدف-من-الاستراتيجية"/>
      <w:bookmarkEnd w:id="171"/>
      <w:r w:rsidRPr="001F3028">
        <w:rPr>
          <w:rFonts w:ascii="Segoe UI Symbol" w:hAnsi="Segoe UI Symbol" w:cs="Segoe UI Symbol"/>
          <w:sz w:val="28"/>
          <w:szCs w:val="28"/>
        </w:rPr>
        <w:t>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الهدف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الاستراتيجية</w:t>
      </w:r>
    </w:p>
    <w:p w:rsidR="00CF34C6" w:rsidRPr="001F3028" w:rsidRDefault="001F3028" w:rsidP="00855C5D">
      <w:pPr>
        <w:numPr>
          <w:ilvl w:val="0"/>
          <w:numId w:val="25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الحد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الخسارة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المحتملة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مركز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البيع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المفتوح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1F3028" w:rsidP="00855C5D">
      <w:pPr>
        <w:numPr>
          <w:ilvl w:val="0"/>
          <w:numId w:val="25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الاحتفاظ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بإمكانية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تحقيق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ربح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انخفض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كما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متوقع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أي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الشراء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هنا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يعمل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كـ</w:t>
      </w:r>
      <w:r w:rsidRPr="001F3028">
        <w:rPr>
          <w:rFonts w:ascii="Simplified Arabic" w:hAnsi="Simplified Arabic" w:cs="Simplified Arabic"/>
          <w:sz w:val="28"/>
          <w:szCs w:val="28"/>
        </w:rPr>
        <w:t>"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بوليصة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تأمين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" (assurance)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ضد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ارتفاع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غير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متوقع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38682726">
          <v:rect id="_x0000_i1208" style="width:0;height:1.5pt" o:hralign="center" o:hrstd="t" o:hr="t"/>
        </w:pic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173" w:name="الشرح-من-خلال-المخطط-pl-graph"/>
      <w:bookmarkEnd w:id="172"/>
      <w:r w:rsidRPr="001F3028">
        <w:rPr>
          <w:rFonts w:ascii="Segoe UI Symbol" w:hAnsi="Segoe UI Symbol" w:cs="Segoe UI Symbol"/>
          <w:sz w:val="28"/>
          <w:szCs w:val="28"/>
        </w:rPr>
        <w:t>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الشرح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خلال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المخطط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(P/L Graph)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يوضح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المخطط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البياني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التالي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كيف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تتصرف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أرباح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وخسائر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المستثمر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النوع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المراكز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CF34C6" w:rsidRPr="001F3028" w:rsidRDefault="001F3028" w:rsidP="00855C5D">
      <w:pPr>
        <w:numPr>
          <w:ilvl w:val="0"/>
          <w:numId w:val="2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إذا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انخفض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الأصل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فإن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مركز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البيع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يحقق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ربحًا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تنازلي</w:t>
      </w:r>
      <w:r w:rsidRPr="001F3028">
        <w:rPr>
          <w:rFonts w:ascii="Simplified Arabic" w:hAnsi="Simplified Arabic" w:cs="Simplified Arabic"/>
          <w:sz w:val="28"/>
          <w:szCs w:val="28"/>
        </w:rPr>
        <w:t>).</w:t>
      </w:r>
    </w:p>
    <w:p w:rsidR="00CF34C6" w:rsidRPr="001F3028" w:rsidRDefault="001F3028" w:rsidP="00855C5D">
      <w:pPr>
        <w:numPr>
          <w:ilvl w:val="0"/>
          <w:numId w:val="2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إذا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ارتفع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فوق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التنفيذ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(K)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فإن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الشراء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يبدأ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بتعويض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الخسارة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الناتجة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مركز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البيع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1F3028" w:rsidP="00855C5D">
      <w:pPr>
        <w:numPr>
          <w:ilvl w:val="0"/>
          <w:numId w:val="2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بالتالي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الربح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محدود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لكن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الخسارة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أيضًا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محدودة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—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وهو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يُعد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مكسبًا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حالات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عدم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اليقين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0EB2BCCB">
          <v:rect id="_x0000_i1209" style="width:0;height:1.5pt" o:hralign="center" o:hrstd="t" o:hr="t"/>
        </w:pic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174" w:name="مثال-رقمي-مبسط"/>
      <w:bookmarkEnd w:id="173"/>
      <w:r w:rsidRPr="001F3028">
        <w:rPr>
          <w:rFonts w:ascii="Simplified Arabic" w:hAnsi="Simplified Arabic" w:cs="Simplified Arabic"/>
          <w:sz w:val="28"/>
          <w:szCs w:val="28"/>
        </w:rPr>
        <w:t xml:space="preserve">🧮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مثال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رقمي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مبسط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نفترض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يلي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CF34C6" w:rsidRPr="001F3028" w:rsidRDefault="001F3028" w:rsidP="00855C5D">
      <w:pPr>
        <w:numPr>
          <w:ilvl w:val="0"/>
          <w:numId w:val="27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بعت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سهمًا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السوق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100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مركز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بيع</w:t>
      </w:r>
      <w:r w:rsidRPr="001F3028">
        <w:rPr>
          <w:rFonts w:ascii="Simplified Arabic" w:hAnsi="Simplified Arabic" w:cs="Simplified Arabic"/>
          <w:sz w:val="28"/>
          <w:szCs w:val="28"/>
        </w:rPr>
        <w:t>).</w:t>
      </w:r>
    </w:p>
    <w:p w:rsidR="00CF34C6" w:rsidRPr="001F3028" w:rsidRDefault="001F3028" w:rsidP="00855C5D">
      <w:pPr>
        <w:numPr>
          <w:ilvl w:val="0"/>
          <w:numId w:val="27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اشتريت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Call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تنفيذ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105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دج،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بقسط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3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دج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tbl>
      <w:tblPr>
        <w:tblW w:w="0" w:type="auto"/>
        <w:tblLook w:val="0020" w:firstRow="1" w:lastRow="0" w:firstColumn="0" w:lastColumn="0" w:noHBand="0" w:noVBand="0"/>
      </w:tblPr>
      <w:tblGrid>
        <w:gridCol w:w="1803"/>
        <w:gridCol w:w="2138"/>
        <w:gridCol w:w="2089"/>
        <w:gridCol w:w="2091"/>
        <w:gridCol w:w="1761"/>
      </w:tblGrid>
      <w:tr w:rsidR="001F3028" w:rsidRPr="001F3028" w:rsidTr="001F3028">
        <w:trPr>
          <w:tblHeader/>
        </w:trPr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السيناريو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سعر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السهم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عند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الاستحقاق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نتيجة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المركز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القصير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نتيجة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الخيار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الربح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/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الخسارة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الكلية</w:t>
            </w:r>
          </w:p>
        </w:tc>
      </w:tr>
      <w:tr w:rsidR="001F3028" w:rsidRPr="001F3028"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انخفاض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إلى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90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دج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+10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دج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لا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يُمارس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الخيار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+10 - 3 = </w:t>
            </w: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 xml:space="preserve">+7 </w:t>
            </w: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دج</w:t>
            </w:r>
          </w:p>
        </w:tc>
        <w:tc>
          <w:tcPr>
            <w:tcW w:w="0" w:type="auto"/>
          </w:tcPr>
          <w:p w:rsidR="00CF34C6" w:rsidRPr="001F3028" w:rsidRDefault="00CF34C6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</w:p>
        </w:tc>
      </w:tr>
      <w:tr w:rsidR="001F3028" w:rsidRPr="001F3028"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استقرار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عند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100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دج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0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دج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لا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يُمارس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الخيار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 xml:space="preserve">-3 </w:t>
            </w: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دج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(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قسط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مفقود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)</w:t>
            </w:r>
          </w:p>
        </w:tc>
        <w:tc>
          <w:tcPr>
            <w:tcW w:w="0" w:type="auto"/>
          </w:tcPr>
          <w:p w:rsidR="00CF34C6" w:rsidRPr="001F3028" w:rsidRDefault="00CF34C6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</w:p>
        </w:tc>
      </w:tr>
      <w:tr w:rsidR="001F3028" w:rsidRPr="001F3028"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ارتفاع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إلى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110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دج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-10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دج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يُمارس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الخيار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(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ربح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5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دج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)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-10 + 5 - 3 = </w:t>
            </w: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 xml:space="preserve">-8 </w:t>
            </w: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دج</w:t>
            </w:r>
          </w:p>
        </w:tc>
        <w:tc>
          <w:tcPr>
            <w:tcW w:w="0" w:type="auto"/>
          </w:tcPr>
          <w:p w:rsidR="00CF34C6" w:rsidRPr="001F3028" w:rsidRDefault="00CF34C6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</w:p>
        </w:tc>
      </w:tr>
    </w:tbl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egoe UI Symbol" w:hAnsi="Segoe UI Symbol" w:cs="Segoe UI Symbol"/>
          <w:sz w:val="28"/>
          <w:szCs w:val="28"/>
        </w:rPr>
        <w:t>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النتيجة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الحد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الخسارة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القصوى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بفضل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7A015F01">
          <v:rect id="_x0000_i1210" style="width:0;height:1.5pt" o:hralign="center" o:hrstd="t" o:hr="t"/>
        </w:pic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175" w:name="ما-يتعلمه-الطالب-من-هذه-الاستراتيجية"/>
      <w:bookmarkEnd w:id="174"/>
      <w:r w:rsidRPr="001F3028">
        <w:rPr>
          <w:rFonts w:ascii="Segoe UI Symbol" w:hAnsi="Segoe UI Symbol" w:cs="Segoe UI Symbol"/>
          <w:sz w:val="28"/>
          <w:szCs w:val="28"/>
        </w:rPr>
        <w:t>🎓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ما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يتعلمه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الطالب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هذه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الاستراتيجية</w:t>
      </w:r>
    </w:p>
    <w:p w:rsidR="00CF34C6" w:rsidRPr="001F3028" w:rsidRDefault="001F3028" w:rsidP="00855C5D">
      <w:pPr>
        <w:numPr>
          <w:ilvl w:val="0"/>
          <w:numId w:val="28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أن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التحوط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يعني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الخسارة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تمامًا،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التقليل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منها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بشكل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مدروس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1F3028" w:rsidP="00855C5D">
      <w:pPr>
        <w:numPr>
          <w:ilvl w:val="0"/>
          <w:numId w:val="28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أن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استخدام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المحافظ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يتعلق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بالمضاربة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فحسب،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بالحماية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التقلبات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(volatilité).</w:t>
      </w:r>
    </w:p>
    <w:p w:rsidR="00CF34C6" w:rsidRPr="001F3028" w:rsidRDefault="001F3028" w:rsidP="00855C5D">
      <w:pPr>
        <w:numPr>
          <w:ilvl w:val="0"/>
          <w:numId w:val="28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أن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مركز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مفتوح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السوق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يجب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يُفكر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فيه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كـ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"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مخاطرة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يمكن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تغطيتها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"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عبر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الأدوات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المشتقة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21A6B076">
          <v:rect id="_x0000_i1211" style="width:0;height:1.5pt" o:hralign="center" o:hrstd="t" o:hr="t"/>
        </w:pic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176" w:name="X237ec28175666a7376c0a8603718b1f5aa4f3a5"/>
      <w:bookmarkEnd w:id="175"/>
      <w:r w:rsidRPr="001F3028">
        <w:rPr>
          <w:rFonts w:ascii="Segoe UI Symbol" w:hAnsi="Segoe UI Symbol" w:cs="Segoe UI Symbol"/>
          <w:sz w:val="28"/>
          <w:szCs w:val="28"/>
        </w:rPr>
        <w:t>🔍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كيف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تقرأ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الرسم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البياني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لاستراتيجية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«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مركز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بيع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+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شراء</w:t>
      </w:r>
      <w:r w:rsidRPr="001F3028">
        <w:rPr>
          <w:rFonts w:ascii="Simplified Arabic" w:hAnsi="Simplified Arabic" w:cs="Simplified Arabic"/>
          <w:sz w:val="28"/>
          <w:szCs w:val="28"/>
        </w:rPr>
        <w:t>»</w:t>
      </w:r>
    </w:p>
    <w:tbl>
      <w:tblPr>
        <w:tblW w:w="0" w:type="auto"/>
        <w:tblLook w:val="0020" w:firstRow="1" w:lastRow="0" w:firstColumn="0" w:lastColumn="0" w:noHBand="0" w:noVBand="0"/>
      </w:tblPr>
      <w:tblGrid>
        <w:gridCol w:w="2204"/>
        <w:gridCol w:w="2988"/>
        <w:gridCol w:w="4690"/>
      </w:tblGrid>
      <w:tr w:rsidR="001F3028" w:rsidRPr="001F3028" w:rsidTr="001F3028">
        <w:trPr>
          <w:tblHeader/>
        </w:trPr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العنصر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ماذا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يمثل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على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الرسم؟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ماذا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يعني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للمستثمر؟</w:t>
            </w:r>
          </w:p>
        </w:tc>
      </w:tr>
      <w:tr w:rsidR="001F3028" w:rsidRPr="001F3028"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المحور</w:t>
            </w: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الأفقي</w:t>
            </w: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 xml:space="preserve"> (-)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سعر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الأصل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الأساسي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عند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تاريخ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الاستحقاق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</m:oMath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يبيّن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أين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يمكن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أن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يغلق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السهم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(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أو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السلعة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)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بعد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نصف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سنة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مثلاً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.</w:t>
            </w:r>
          </w:p>
        </w:tc>
      </w:tr>
      <w:tr w:rsidR="001F3028" w:rsidRPr="001F3028"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المحور</w:t>
            </w: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الرأسي</w:t>
            </w: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 xml:space="preserve"> (+/-)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الربح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أو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الخسارة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(P/L)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بالـ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دينار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كلما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ارتفع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الخط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فوق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الصفر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Times New Roman" w:hAnsi="Times New Roman" w:cs="Times New Roman"/>
                <w:sz w:val="28"/>
                <w:szCs w:val="28"/>
              </w:rPr>
              <w:t>→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ربح،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وكلما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نزل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تحته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Times New Roman" w:hAnsi="Times New Roman" w:cs="Times New Roman"/>
                <w:sz w:val="28"/>
                <w:szCs w:val="28"/>
              </w:rPr>
              <w:t>→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خسارة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.</w:t>
            </w:r>
          </w:p>
        </w:tc>
      </w:tr>
      <w:tr w:rsidR="001F3028" w:rsidRPr="001F3028"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الخط</w:t>
            </w: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المتقطع</w:t>
            </w: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>-- (</w:t>
            </w: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مركز</w:t>
            </w: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البيع</w:t>
            </w: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m:oMathPara>
              <m:oMath>
                <m:r>
                  <m:rPr>
                    <m:nor/>
                  </m:rPr>
                  <w:rPr>
                    <w:rFonts w:ascii="Simplified Arabic" w:hAnsi="Simplified Arabic" w:cs="Simplified Arabic"/>
                    <w:sz w:val="28"/>
                    <w:szCs w:val="28"/>
                  </w:rPr>
                  <m:t>P/L</m:t>
                </m:r>
                <m:r>
                  <m:rPr>
                    <m:sty m:val="p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Simplified Arabic"/>
                    <w:sz w:val="28"/>
                    <w:szCs w:val="28"/>
                  </w:rPr>
                  <m:t>100</m:t>
                </m:r>
                <m:r>
                  <m:rPr>
                    <m:sty m:val="p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Simplified Arabic"/>
                    <w:sz w:val="28"/>
                    <w:szCs w:val="28"/>
                  </w:rPr>
                  <m:t>S</m:t>
                </m:r>
              </m:oMath>
            </m:oMathPara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كل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انخفاض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في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السعر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بمقدار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1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دج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يزيد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ربحك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1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دج،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وكل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ارتفاع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يكلفك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1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دج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.</w:t>
            </w:r>
          </w:p>
        </w:tc>
      </w:tr>
      <w:tr w:rsidR="001F3028" w:rsidRPr="001F3028"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الخط</w:t>
            </w: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المنقط</w:t>
            </w: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 xml:space="preserve"> </w:t>
            </w:r>
            <w:r w:rsidRPr="001F3028">
              <w:rPr>
                <w:rFonts w:ascii="Cambria Math" w:hAnsi="Cambria Math" w:cs="Cambria Math"/>
                <w:b/>
                <w:bCs/>
                <w:sz w:val="28"/>
                <w:szCs w:val="28"/>
              </w:rPr>
              <w:t>⋯</w:t>
            </w: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 xml:space="preserve"> (</w:t>
            </w: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الخيار</w:t>
            </w: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 xml:space="preserve"> Call)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m:oMathPara>
              <m:oMath>
                <m:r>
                  <m:rPr>
                    <m:nor/>
                  </m:rPr>
                  <w:rPr>
                    <w:rFonts w:ascii="Simplified Arabic" w:hAnsi="Simplified Arabic" w:cs="Simplified Arabic"/>
                    <w:sz w:val="28"/>
                    <w:szCs w:val="28"/>
                  </w:rPr>
                  <m:t>P/L</m:t>
                </m:r>
                <m:r>
                  <m:rPr>
                    <m:sty m:val="p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=max(</m:t>
                </m:r>
                <m:r>
                  <w:rPr>
                    <w:rFonts w:ascii="Cambria Math" w:hAnsi="Cambria Math" w:cs="Simplified Arabic"/>
                    <w:sz w:val="28"/>
                    <w:szCs w:val="28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Simplified Arabic"/>
                    <w:sz w:val="28"/>
                    <w:szCs w:val="28"/>
                  </w:rPr>
                  <m:t>105</m:t>
                </m:r>
                <m:r>
                  <m:rPr>
                    <m:sty m:val="p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 w:cs="Simplified Arabic"/>
                    <w:sz w:val="28"/>
                    <w:szCs w:val="28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)-</m:t>
                </m:r>
                <m:r>
                  <w:rPr>
                    <w:rFonts w:ascii="Cambria Math" w:hAnsi="Cambria Math" w:cs="Simplified Arabic"/>
                    <w:sz w:val="28"/>
                    <w:szCs w:val="28"/>
                  </w:rPr>
                  <m:t>3</m:t>
                </m:r>
              </m:oMath>
            </m:oMathPara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لا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يساوي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شيئاً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تحت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105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دج،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ثم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يبدأ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بتعويضك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بعد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طرح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القسط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(3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دج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).</w:t>
            </w:r>
          </w:p>
        </w:tc>
      </w:tr>
      <w:tr w:rsidR="001F3028" w:rsidRPr="001F3028"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الخط</w:t>
            </w: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العريض</w:t>
            </w: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 xml:space="preserve"> (</w:t>
            </w: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المحصّلة</w:t>
            </w: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مجموع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الخطين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السابقين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يبيّن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الأثر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النهائي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للتحوط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(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البيع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+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الكول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).</w:t>
            </w:r>
          </w:p>
        </w:tc>
      </w:tr>
    </w:tbl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12CC6587">
          <v:rect id="_x0000_i1212" style="width:0;height:1.5pt" o:hralign="center" o:hrstd="t" o:hr="t"/>
        </w:pic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177" w:name="مناطق-الربح-والخسارة"/>
      <w:r w:rsidRPr="001F3028">
        <w:rPr>
          <w:rFonts w:ascii="Simplified Arabic" w:hAnsi="Simplified Arabic" w:cs="Simplified Arabic"/>
          <w:sz w:val="28"/>
          <w:szCs w:val="28"/>
        </w:rPr>
        <w:t>1️</w:t>
      </w:r>
      <w:r w:rsidRPr="001F3028">
        <w:rPr>
          <w:rFonts w:ascii="Tahoma" w:hAnsi="Tahoma" w:cs="Tahoma"/>
          <w:sz w:val="28"/>
          <w:szCs w:val="28"/>
        </w:rPr>
        <w:t>⃣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مناطق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الربح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والخسارة</w:t>
      </w:r>
    </w:p>
    <w:tbl>
      <w:tblPr>
        <w:tblW w:w="0" w:type="auto"/>
        <w:tblLook w:val="0020" w:firstRow="1" w:lastRow="0" w:firstColumn="0" w:lastColumn="0" w:noHBand="0" w:noVBand="0"/>
      </w:tblPr>
      <w:tblGrid>
        <w:gridCol w:w="1859"/>
        <w:gridCol w:w="3312"/>
        <w:gridCol w:w="4711"/>
      </w:tblGrid>
      <w:tr w:rsidR="001F3028" w:rsidRPr="001F3028" w:rsidTr="001F3028">
        <w:trPr>
          <w:tblHeader/>
        </w:trPr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نطاق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السعر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</m:oMath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ماذا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يحدث؟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تفسير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بيداغوجي</w:t>
            </w:r>
          </w:p>
        </w:tc>
      </w:tr>
      <w:tr w:rsidR="001F3028" w:rsidRPr="001F3028"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Simplified Arabic"/>
                    <w:sz w:val="28"/>
                    <w:szCs w:val="28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&lt;</m:t>
                </m:r>
                <m:r>
                  <w:rPr>
                    <w:rFonts w:ascii="Cambria Math" w:hAnsi="Cambria Math" w:cs="Simplified Arabic"/>
                    <w:sz w:val="28"/>
                    <w:szCs w:val="28"/>
                  </w:rPr>
                  <m:t>97</m:t>
                </m:r>
                <m:r>
                  <w:rPr>
                    <w:rFonts w:ascii="Cambria Math" w:hAnsi="Cambria Math" w:cs="Simplified Arabic"/>
                    <w:sz w:val="28"/>
                    <w:szCs w:val="28"/>
                    <w:rtl/>
                  </w:rPr>
                  <m:t>دج</m:t>
                </m:r>
              </m:oMath>
            </m:oMathPara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ربح</w:t>
            </w: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غير</w:t>
            </w: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محدود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يزيد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كلما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انخفض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السعر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(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ميل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= </w:t>
            </w:r>
            <w:r w:rsidRPr="001F3028">
              <w:rPr>
                <w:rFonts w:ascii="Times New Roman" w:hAnsi="Times New Roman" w:cs="Times New Roman"/>
                <w:sz w:val="28"/>
                <w:szCs w:val="28"/>
              </w:rPr>
              <w:t>−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1).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مركز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البيع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رابح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بشدّة،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وقسط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الخيار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(3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دج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)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هو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التكلفة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الوحيدة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.</w:t>
            </w:r>
          </w:p>
        </w:tc>
      </w:tr>
      <w:tr w:rsidR="001F3028" w:rsidRPr="001F3028"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Simplified Arabic"/>
                    <w:sz w:val="28"/>
                    <w:szCs w:val="28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Simplified Arabic"/>
                    <w:sz w:val="28"/>
                    <w:szCs w:val="28"/>
                  </w:rPr>
                  <m:t>97</m:t>
                </m:r>
                <m:r>
                  <w:rPr>
                    <w:rFonts w:ascii="Cambria Math" w:hAnsi="Cambria Math" w:cs="Simplified Arabic"/>
                    <w:sz w:val="28"/>
                    <w:szCs w:val="28"/>
                    <w:rtl/>
                  </w:rPr>
                  <m:t>دج</m:t>
                </m:r>
              </m:oMath>
            </m:oMathPara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نقطة</w:t>
            </w: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التعادل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(Break-Even).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هنا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يعوِّض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ربح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البيع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تكلفة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القسط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تماماً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.</w:t>
            </w:r>
          </w:p>
        </w:tc>
      </w:tr>
      <w:tr w:rsidR="001F3028" w:rsidRPr="001F3028"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Simplified Arabic"/>
                    <w:sz w:val="28"/>
                    <w:szCs w:val="28"/>
                  </w:rPr>
                  <m:t>97</m:t>
                </m:r>
                <m:r>
                  <w:rPr>
                    <w:rFonts w:ascii="Cambria Math" w:hAnsi="Cambria Math" w:cs="Simplified Arabic"/>
                    <w:sz w:val="28"/>
                    <w:szCs w:val="28"/>
                    <w:rtl/>
                  </w:rPr>
                  <m:t>دج</m:t>
                </m:r>
                <m:r>
                  <m:rPr>
                    <m:sty m:val="p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&lt;</m:t>
                </m:r>
                <m:r>
                  <w:rPr>
                    <w:rFonts w:ascii="Cambria Math" w:hAnsi="Cambria Math" w:cs="Simplified Arabic"/>
                    <w:sz w:val="28"/>
                    <w:szCs w:val="28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&lt;</m:t>
                </m:r>
                <m:r>
                  <w:rPr>
                    <w:rFonts w:ascii="Cambria Math" w:hAnsi="Cambria Math" w:cs="Simplified Arabic"/>
                    <w:sz w:val="28"/>
                    <w:szCs w:val="28"/>
                  </w:rPr>
                  <m:t>105</m:t>
                </m:r>
                <m:r>
                  <w:rPr>
                    <w:rFonts w:ascii="Cambria Math" w:hAnsi="Cambria Math" w:cs="Simplified Arabic"/>
                    <w:sz w:val="28"/>
                    <w:szCs w:val="28"/>
                    <w:rtl/>
                  </w:rPr>
                  <m:t>دج</m:t>
                </m:r>
              </m:oMath>
            </m:oMathPara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خسارة</w:t>
            </w: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تتزايد</w:t>
            </w: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تدريجياً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حتى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Times New Roman" w:hAnsi="Times New Roman" w:cs="Times New Roman"/>
                <w:sz w:val="28"/>
                <w:szCs w:val="28"/>
              </w:rPr>
              <w:t>−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8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دج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عند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105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دج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.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الخيار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ما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زال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بلا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قيمة؛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مركز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البيع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بدأ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يخسر؛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لا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تعويض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بعد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.</w:t>
            </w:r>
          </w:p>
        </w:tc>
      </w:tr>
      <w:tr w:rsidR="001F3028" w:rsidRPr="001F3028"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Simplified Arabic"/>
                    <w:sz w:val="28"/>
                    <w:szCs w:val="28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≥</m:t>
                </m:r>
                <m:r>
                  <w:rPr>
                    <w:rFonts w:ascii="Cambria Math" w:hAnsi="Cambria Math" w:cs="Simplified Arabic"/>
                    <w:sz w:val="28"/>
                    <w:szCs w:val="28"/>
                  </w:rPr>
                  <m:t>105</m:t>
                </m:r>
                <m:r>
                  <w:rPr>
                    <w:rFonts w:ascii="Cambria Math" w:hAnsi="Cambria Math" w:cs="Simplified Arabic"/>
                    <w:sz w:val="28"/>
                    <w:szCs w:val="28"/>
                    <w:rtl/>
                  </w:rPr>
                  <m:t>دج</m:t>
                </m:r>
              </m:oMath>
            </m:oMathPara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خسارة</w:t>
            </w: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ثابتة</w:t>
            </w: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ومحدودة</w:t>
            </w: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 xml:space="preserve"> = </w:t>
            </w:r>
            <w:r w:rsidRPr="001F30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−</w:t>
            </w: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 xml:space="preserve">8 </w:t>
            </w: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دج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يبدأ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خيار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الشراء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بالتعويض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بالتوازي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مع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خسارة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البيع،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فتُحجَب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الخسارة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عند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سقف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Times New Roman" w:hAnsi="Times New Roman" w:cs="Times New Roman"/>
                <w:sz w:val="28"/>
                <w:szCs w:val="28"/>
              </w:rPr>
              <w:t>−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8.</w:t>
            </w:r>
          </w:p>
        </w:tc>
      </w:tr>
    </w:tbl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ملحوظة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: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سقف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الخسارة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=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الفرق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البيع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(100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التنفيذ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(105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) 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+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قسط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(3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) </w:t>
      </w:r>
      <m:oMath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5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+</m:t>
        </m:r>
        <m:r>
          <w:rPr>
            <w:rFonts w:ascii="Cambria Math" w:hAnsi="Cambria Math" w:cs="Simplified Arabic"/>
            <w:sz w:val="28"/>
            <w:szCs w:val="28"/>
          </w:rPr>
          <m:t>3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8</m:t>
        </m:r>
        <m:r>
          <w:rPr>
            <w:rFonts w:ascii="Cambria Math" w:hAnsi="Cambria Math" w:cs="Simplified Arabic"/>
            <w:sz w:val="28"/>
            <w:szCs w:val="28"/>
            <w:rtl/>
          </w:rPr>
          <m:t>دج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465FAA88">
          <v:rect id="_x0000_i1213" style="width:0;height:1.5pt" o:hralign="center" o:hrstd="t" o:hr="t"/>
        </w:pic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178" w:name="X661c1f0316a5fdae3c73e6439d81d561fafad97"/>
      <w:bookmarkEnd w:id="177"/>
      <w:r w:rsidRPr="001F3028">
        <w:rPr>
          <w:rFonts w:ascii="Simplified Arabic" w:hAnsi="Simplified Arabic" w:cs="Simplified Arabic"/>
          <w:sz w:val="28"/>
          <w:szCs w:val="28"/>
        </w:rPr>
        <w:t>2️</w:t>
      </w:r>
      <w:r w:rsidRPr="001F3028">
        <w:rPr>
          <w:rFonts w:ascii="Tahoma" w:hAnsi="Tahoma" w:cs="Tahoma"/>
          <w:sz w:val="28"/>
          <w:szCs w:val="28"/>
        </w:rPr>
        <w:t>⃣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الذي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تخبرنا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به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الأشكال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العمودية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الرمادية؟</w:t>
      </w:r>
    </w:p>
    <w:p w:rsidR="00CF34C6" w:rsidRPr="001F3028" w:rsidRDefault="001F3028" w:rsidP="00855C5D">
      <w:pPr>
        <w:numPr>
          <w:ilvl w:val="0"/>
          <w:numId w:val="29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الخط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Cambria Math" w:hAnsi="Cambria Math" w:cs="Cambria Math"/>
          <w:b/>
          <w:bCs/>
          <w:sz w:val="28"/>
          <w:szCs w:val="28"/>
        </w:rPr>
        <w:t>⋮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عند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S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100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يذكِّرك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بأنك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فتحت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مركز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البيع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بهذا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1F3028" w:rsidP="00855C5D">
      <w:pPr>
        <w:numPr>
          <w:ilvl w:val="0"/>
          <w:numId w:val="29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الخط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Cambria Math" w:hAnsi="Cambria Math" w:cs="Cambria Math"/>
          <w:b/>
          <w:bCs/>
          <w:sz w:val="28"/>
          <w:szCs w:val="28"/>
        </w:rPr>
        <w:t>⋮⋮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عند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S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105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يحدد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مستوى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ممارسة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حيث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يبدأ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التعويض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5F1E0FFA">
          <v:rect id="_x0000_i1214" style="width:0;height:1.5pt" o:hralign="center" o:hrstd="t" o:hr="t"/>
        </w:pic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179" w:name="الخلاصة-العملية-لطلبة-نقدي-وبنكي"/>
      <w:bookmarkEnd w:id="176"/>
      <w:bookmarkEnd w:id="178"/>
      <w:r w:rsidRPr="001F3028">
        <w:rPr>
          <w:rFonts w:ascii="Segoe UI Symbol" w:hAnsi="Segoe UI Symbol" w:cs="Segoe UI Symbol"/>
          <w:sz w:val="28"/>
          <w:szCs w:val="28"/>
        </w:rPr>
        <w:t>📝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الخلاصة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العملية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لطلبة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«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نقدي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وبنكي</w:t>
      </w:r>
      <w:r w:rsidRPr="001F3028">
        <w:rPr>
          <w:rFonts w:ascii="Simplified Arabic" w:hAnsi="Simplified Arabic" w:cs="Simplified Arabic"/>
          <w:sz w:val="28"/>
          <w:szCs w:val="28"/>
        </w:rPr>
        <w:t>»</w:t>
      </w:r>
    </w:p>
    <w:p w:rsidR="00CF34C6" w:rsidRPr="001F3028" w:rsidRDefault="001F3028" w:rsidP="00855C5D">
      <w:pPr>
        <w:numPr>
          <w:ilvl w:val="0"/>
          <w:numId w:val="30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البيع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المكشوف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وحده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خطير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لأن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الخسارة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يمكن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تكون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غير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محدودة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ارتفع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1F3028" w:rsidP="00855C5D">
      <w:pPr>
        <w:numPr>
          <w:ilvl w:val="0"/>
          <w:numId w:val="30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إضافة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Call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يحوِّل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الخطر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غير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المحدود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خسارة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قصوى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محسوبة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(8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دج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)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مقابل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تكلفة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القسط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1F3028" w:rsidP="00855C5D">
      <w:pPr>
        <w:numPr>
          <w:ilvl w:val="0"/>
          <w:numId w:val="30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الفلسفة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التحوطية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: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تتنازل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جزء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الربح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المحتمل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القسط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لتحصل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«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تأمين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»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يثبت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الأقصى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للخسارة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ويُبقي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فرصة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ربح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معتبرة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تحقَّق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سيناريو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الهبوط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بهذا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الرسم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تصبح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الاستراتيجية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ملموسة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خطٌ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واحد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يوضح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كيف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تتغير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نتيجة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محفظتك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سيناريو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سعري،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ويبيّن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بوضوح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فائدة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كأدوات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إدارة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مخاطر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الأسواق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الحديثة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استراتيجية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التغطية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بيع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المكشوف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+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شراء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خيار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شراء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(Short + Long Call)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1F57CB3B">
          <v:rect id="_x0000_i1215" style="width:0;height:1.5pt" o:hralign="center" o:hrstd="t" o:hr="t"/>
        </w:pic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180" w:name="الفكرة-في-سطرين"/>
      <w:bookmarkEnd w:id="179"/>
      <w:r w:rsidRPr="001F3028">
        <w:rPr>
          <w:rFonts w:ascii="Simplified Arabic" w:hAnsi="Simplified Arabic" w:cs="Simplified Arabic"/>
          <w:sz w:val="28"/>
          <w:szCs w:val="28"/>
        </w:rPr>
        <w:t xml:space="preserve">1)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الفكرة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سطرين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تبيع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الأصل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بسعره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الحالي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مركز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بيع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قصير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للاستفادة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الهبوط،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ثم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تشتري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Call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تنفيذ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K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لتضع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سقفًا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لخسارتك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ارتفع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تدفع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قسطًا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m:rPr>
            <m:nor/>
          </m:rPr>
          <w:rPr>
            <w:rFonts w:ascii="Simplified Arabic" w:hAnsi="Simplified Arabic" w:cs="Simplified Arabic"/>
            <w:sz w:val="28"/>
            <w:szCs w:val="28"/>
          </w:rPr>
          <m:t>Premium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مقابل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التأمين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061C4F02">
          <v:rect id="_x0000_i1216" style="width:0;height:1.5pt" o:hralign="center" o:hrstd="t" o:hr="t"/>
        </w:pic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181" w:name="الصيغة-التحليلية-للمهتمين-بالرياضيات"/>
      <w:bookmarkEnd w:id="180"/>
      <w:r w:rsidRPr="001F3028">
        <w:rPr>
          <w:rFonts w:ascii="Simplified Arabic" w:hAnsi="Simplified Arabic" w:cs="Simplified Arabic"/>
          <w:sz w:val="28"/>
          <w:szCs w:val="28"/>
        </w:rPr>
        <w:t xml:space="preserve">2)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الصيغة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التحليلية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للمهتمين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بالرياضيات</w:t>
      </w:r>
      <w:r w:rsidRPr="001F3028">
        <w:rPr>
          <w:rFonts w:ascii="Simplified Arabic" w:hAnsi="Simplified Arabic" w:cs="Simplified Arabic"/>
          <w:sz w:val="28"/>
          <w:szCs w:val="28"/>
        </w:rPr>
        <w:t>)</w:t>
      </w:r>
    </w:p>
    <w:p w:rsidR="00CF34C6" w:rsidRPr="001F3028" w:rsidRDefault="001F3028" w:rsidP="00855C5D">
      <w:pPr>
        <w:numPr>
          <w:ilvl w:val="0"/>
          <w:numId w:val="31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ربح</w:t>
      </w:r>
      <w:r w:rsidRPr="001F3028">
        <w:rPr>
          <w:rFonts w:ascii="Simplified Arabic" w:hAnsi="Simplified Arabic" w:cs="Simplified Arabic"/>
          <w:sz w:val="28"/>
          <w:szCs w:val="28"/>
        </w:rPr>
        <w:t>/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خسارة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مركز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البيع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تاريخ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الاستحقاق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T</m:t>
            </m:r>
          </m:sub>
        </m:sSub>
      </m:oMath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  <w:rtl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π</m:t>
              </m:r>
            </m:e>
            <m:sub>
              <m:r>
                <m:rPr>
                  <m:nor/>
                </m:rPr>
                <w:rPr>
                  <w:rFonts w:ascii="Simplified Arabic" w:hAnsi="Simplified Arabic" w:cs="Simplified Arabic"/>
                  <w:sz w:val="28"/>
                  <w:szCs w:val="28"/>
                </w:rPr>
                <m:t>short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T</m:t>
              </m:r>
            </m:sub>
          </m:sSub>
        </m:oMath>
      </m:oMathPara>
    </w:p>
    <w:p w:rsidR="00CF34C6" w:rsidRPr="001F3028" w:rsidRDefault="001F3028" w:rsidP="00855C5D">
      <w:pPr>
        <w:numPr>
          <w:ilvl w:val="0"/>
          <w:numId w:val="32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ربح</w:t>
      </w:r>
      <w:r w:rsidRPr="001F3028">
        <w:rPr>
          <w:rFonts w:ascii="Simplified Arabic" w:hAnsi="Simplified Arabic" w:cs="Simplified Arabic"/>
          <w:sz w:val="28"/>
          <w:szCs w:val="28"/>
        </w:rPr>
        <w:t>/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خسارة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الشراء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π</m:t>
              </m:r>
            </m:e>
            <m:sub>
              <m:r>
                <m:rPr>
                  <m:nor/>
                </m:rPr>
                <w:rPr>
                  <w:rFonts w:ascii="Simplified Arabic" w:hAnsi="Simplified Arabic" w:cs="Simplified Arabic"/>
                  <w:sz w:val="28"/>
                  <w:szCs w:val="28"/>
                </w:rPr>
                <m:t>call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=max(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r>
            <w:rPr>
              <w:rFonts w:ascii="Cambria Math" w:hAnsi="Cambria Math" w:cs="Simplified Arabic"/>
              <w:sz w:val="28"/>
              <w:szCs w:val="28"/>
            </w:rPr>
            <m:t>K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,</m:t>
          </m:r>
          <m:r>
            <w:rPr>
              <w:rFonts w:ascii="Cambria Math" w:hAnsi="Cambria Math" w:cs="Simplified Arabic"/>
              <w:sz w:val="28"/>
              <w:szCs w:val="28"/>
            </w:rPr>
            <m:t>0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)-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</w:rPr>
            <m:t>Premium</m:t>
          </m:r>
        </m:oMath>
      </m:oMathPara>
    </w:p>
    <w:p w:rsidR="00CF34C6" w:rsidRPr="001F3028" w:rsidRDefault="001F3028" w:rsidP="00855C5D">
      <w:pPr>
        <w:numPr>
          <w:ilvl w:val="0"/>
          <w:numId w:val="33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الإجمالي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π</m:t>
              </m:r>
            </m:e>
            <m:sub>
              <m:r>
                <m:rPr>
                  <m:nor/>
                </m:rPr>
                <w:rPr>
                  <w:rFonts w:ascii="Simplified Arabic" w:hAnsi="Simplified Arabic" w:cs="Simplified Arabic"/>
                  <w:sz w:val="28"/>
                  <w:szCs w:val="28"/>
                </w:rPr>
                <m:t>tot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π</m:t>
              </m:r>
            </m:e>
            <m:sub>
              <m:r>
                <m:rPr>
                  <m:nor/>
                </m:rPr>
                <w:rPr>
                  <w:rFonts w:ascii="Simplified Arabic" w:hAnsi="Simplified Arabic" w:cs="Simplified Arabic"/>
                  <w:sz w:val="28"/>
                  <w:szCs w:val="28"/>
                </w:rPr>
                <m:t>short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π</m:t>
              </m:r>
            </m:e>
            <m:sub>
              <m:r>
                <m:rPr>
                  <m:nor/>
                </m:rPr>
                <w:rPr>
                  <w:rFonts w:ascii="Simplified Arabic" w:hAnsi="Simplified Arabic" w:cs="Simplified Arabic"/>
                  <w:sz w:val="28"/>
                  <w:szCs w:val="28"/>
                </w:rPr>
                <m:t>call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</w:rPr>
            <m:t>Premium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+max(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r>
            <w:rPr>
              <w:rFonts w:ascii="Cambria Math" w:hAnsi="Cambria Math" w:cs="Simplified Arabic"/>
              <w:sz w:val="28"/>
              <w:szCs w:val="28"/>
            </w:rPr>
            <m:t>K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,</m:t>
          </m:r>
          <m:r>
            <w:rPr>
              <w:rFonts w:ascii="Cambria Math" w:hAnsi="Cambria Math" w:cs="Simplified Arabic"/>
              <w:sz w:val="28"/>
              <w:szCs w:val="28"/>
            </w:rPr>
            <m:t>0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</m:t>
          </m:r>
        </m:oMath>
      </m:oMathPara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صيغة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تفاضلية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قطعية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(Piecewise):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π</m:t>
              </m:r>
            </m:e>
            <m:sub>
              <m:r>
                <m:rPr>
                  <m:nor/>
                </m:rPr>
                <w:rPr>
                  <w:rFonts w:ascii="Simplified Arabic" w:hAnsi="Simplified Arabic" w:cs="Simplified Arabic"/>
                  <w:sz w:val="28"/>
                  <w:szCs w:val="28"/>
                </w:rPr>
                <m:t>tot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-</m:t>
                    </m:r>
                    <m:r>
                      <m:rPr>
                        <m:nor/>
                      </m:rPr>
                      <w:rPr>
                        <w:rFonts w:ascii="Simplified Arabic" w:hAnsi="Simplified Arabic" w:cs="Simplified Arabic"/>
                        <w:sz w:val="28"/>
                        <w:szCs w:val="28"/>
                      </w:rPr>
                      <m:t>Premium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,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≤</m:t>
                    </m:r>
                    <m: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K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-</m:t>
                    </m:r>
                    <m:r>
                      <m:rPr>
                        <m:nor/>
                      </m:rPr>
                      <w:rPr>
                        <w:rFonts w:ascii="Simplified Arabic" w:hAnsi="Simplified Arabic" w:cs="Simplified Arabic"/>
                        <w:sz w:val="28"/>
                        <w:szCs w:val="28"/>
                      </w:rPr>
                      <m:t>Premium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,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&gt;</m:t>
                    </m:r>
                    <m: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K</m:t>
                    </m:r>
                  </m:e>
                </m:mr>
              </m:m>
            </m:e>
          </m:d>
        </m:oMath>
      </m:oMathPara>
    </w:p>
    <w:p w:rsidR="00CF34C6" w:rsidRPr="001F3028" w:rsidRDefault="001F3028" w:rsidP="00855C5D">
      <w:pPr>
        <w:numPr>
          <w:ilvl w:val="0"/>
          <w:numId w:val="34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نقطة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التعادل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Simplified Arabic"/>
              <w:sz w:val="28"/>
              <w:szCs w:val="28"/>
            </w:rPr>
            <m:t>B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</w:rPr>
            <m:t>Premium</m:t>
          </m:r>
        </m:oMath>
      </m:oMathPara>
    </w:p>
    <w:p w:rsidR="00CF34C6" w:rsidRPr="001F3028" w:rsidRDefault="001F3028" w:rsidP="00855C5D">
      <w:pPr>
        <w:numPr>
          <w:ilvl w:val="0"/>
          <w:numId w:val="35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الخسارة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القصوى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=-(</m:t>
          </m:r>
          <m:r>
            <w:rPr>
              <w:rFonts w:ascii="Cambria Math" w:hAnsi="Cambria Math" w:cs="Simplified Arabic"/>
              <w:sz w:val="28"/>
              <w:szCs w:val="28"/>
            </w:rPr>
            <m:t>K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+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</w:rPr>
            <m:t>Premium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</m:t>
          </m:r>
        </m:oMath>
      </m:oMathPara>
    </w:p>
    <w:p w:rsidR="00CF34C6" w:rsidRPr="001F3028" w:rsidRDefault="001F3028" w:rsidP="00855C5D">
      <w:pPr>
        <w:numPr>
          <w:ilvl w:val="0"/>
          <w:numId w:val="3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الربح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الأقصى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غير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محدود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طالما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→</m:t>
        </m:r>
        <m:r>
          <w:rPr>
            <w:rFonts w:ascii="Cambria Math" w:hAnsi="Cambria Math" w:cs="Simplified Arabic"/>
            <w:sz w:val="28"/>
            <w:szCs w:val="28"/>
          </w:rPr>
          <m:t>0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070FB887">
          <v:rect id="_x0000_i1217" style="width:0;height:1.5pt" o:hralign="center" o:hrstd="t" o:hr="t"/>
        </w:pic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182" w:name="قراءة-الرسم-المرفق"/>
      <w:bookmarkEnd w:id="181"/>
      <w:r w:rsidRPr="001F3028">
        <w:rPr>
          <w:rFonts w:ascii="Simplified Arabic" w:hAnsi="Simplified Arabic" w:cs="Simplified Arabic"/>
          <w:sz w:val="28"/>
          <w:szCs w:val="28"/>
        </w:rPr>
        <w:t xml:space="preserve">3)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قراءة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الرسم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المرفق</w:t>
      </w:r>
      <w:r w:rsidRPr="001F3028">
        <w:rPr>
          <w:rFonts w:ascii="Simplified Arabic" w:hAnsi="Simplified Arabic" w:cs="Simplified Arabic"/>
          <w:sz w:val="28"/>
          <w:szCs w:val="28"/>
        </w:rPr>
        <w:t>)</w:t>
      </w:r>
    </w:p>
    <w:p w:rsidR="00CF34C6" w:rsidRPr="001F3028" w:rsidRDefault="001F3028" w:rsidP="00855C5D">
      <w:pPr>
        <w:numPr>
          <w:ilvl w:val="0"/>
          <w:numId w:val="37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قبل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B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الربح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موجب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ومتزايد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كلما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هبط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المحصلة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يصعد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لأعلى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يسارًا</w:t>
      </w:r>
      <w:r w:rsidRPr="001F3028">
        <w:rPr>
          <w:rFonts w:ascii="Simplified Arabic" w:hAnsi="Simplified Arabic" w:cs="Simplified Arabic"/>
          <w:sz w:val="28"/>
          <w:szCs w:val="28"/>
        </w:rPr>
        <w:t>).</w:t>
      </w:r>
    </w:p>
    <w:p w:rsidR="00CF34C6" w:rsidRPr="001F3028" w:rsidRDefault="001F3028" w:rsidP="00855C5D">
      <w:pPr>
        <w:numPr>
          <w:ilvl w:val="0"/>
          <w:numId w:val="37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بين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B</m:t>
        </m:r>
      </m:oMath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و</w:t>
      </w:r>
      <m:oMath>
        <m:r>
          <w:rPr>
            <w:rFonts w:ascii="Cambria Math" w:hAnsi="Cambria Math" w:cs="Simplified Arabic"/>
            <w:sz w:val="28"/>
            <w:szCs w:val="28"/>
          </w:rPr>
          <m:t>K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تبدأ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الخسارة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وتزداد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تدريجيًا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حتى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تصل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للحد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الأدنى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K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1F3028" w:rsidP="00855C5D">
      <w:pPr>
        <w:numPr>
          <w:ilvl w:val="0"/>
          <w:numId w:val="37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بعد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K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الخسارة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ثابتة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ومحدودة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يصبح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أفقيًا</w:t>
      </w:r>
      <w:r w:rsidRPr="001F3028">
        <w:rPr>
          <w:rFonts w:ascii="Simplified Arabic" w:hAnsi="Simplified Arabic" w:cs="Simplified Arabic"/>
          <w:sz w:val="28"/>
          <w:szCs w:val="28"/>
        </w:rPr>
        <w:t>).</w:t>
      </w:r>
    </w:p>
    <w:p w:rsidR="00CF34C6" w:rsidRPr="001F3028" w:rsidRDefault="001F3028" w:rsidP="00855C5D">
      <w:pPr>
        <w:numPr>
          <w:ilvl w:val="0"/>
          <w:numId w:val="37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الخطوط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العمودية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المنقطة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CF34C6" w:rsidRPr="001F3028" w:rsidRDefault="001F3028" w:rsidP="00855C5D">
      <w:pPr>
        <w:numPr>
          <w:ilvl w:val="1"/>
          <w:numId w:val="38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عند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B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حيث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الربح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= 0.</w:t>
      </w:r>
    </w:p>
    <w:p w:rsidR="00CF34C6" w:rsidRPr="001F3028" w:rsidRDefault="001F3028" w:rsidP="00855C5D">
      <w:pPr>
        <w:numPr>
          <w:ilvl w:val="1"/>
          <w:numId w:val="38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عند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K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بداية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تفعيل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الشراء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لتعويض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خسارة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البيع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0126BA62">
          <v:rect id="_x0000_i1218" style="width:0;height:1.5pt" o:hralign="center" o:hrstd="t" o:hr="t"/>
        </w:pic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183" w:name="الخلاصة-العملية"/>
      <w:bookmarkEnd w:id="182"/>
      <w:r w:rsidRPr="001F3028">
        <w:rPr>
          <w:rFonts w:ascii="Simplified Arabic" w:hAnsi="Simplified Arabic" w:cs="Simplified Arabic"/>
          <w:sz w:val="28"/>
          <w:szCs w:val="28"/>
        </w:rPr>
        <w:t xml:space="preserve">4)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الخلاصة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العملية</w:t>
      </w:r>
    </w:p>
    <w:p w:rsidR="00CF34C6" w:rsidRPr="001F3028" w:rsidRDefault="001F3028" w:rsidP="00855C5D">
      <w:pPr>
        <w:numPr>
          <w:ilvl w:val="0"/>
          <w:numId w:val="39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دفعت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قسطًا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صغيرًا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لتحويل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خسارة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غير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محدودة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مركز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البيع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خسارة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قصوى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معروفة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1F3028" w:rsidP="00855C5D">
      <w:pPr>
        <w:numPr>
          <w:ilvl w:val="0"/>
          <w:numId w:val="39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ما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زال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لديك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إمكانية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تحقيق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أرباح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كبيرة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هبط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بقوة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1F3028" w:rsidP="00855C5D">
      <w:pPr>
        <w:numPr>
          <w:ilvl w:val="0"/>
          <w:numId w:val="39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هذه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روح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التحوط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تقليل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المخاطر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مقابل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تكلفة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محدودة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184" w:name="X4dd504649a9bde03e9c8c83bf96e9f87b296c21"/>
      <w:bookmarkEnd w:id="183"/>
      <w:r w:rsidRPr="001F3028">
        <w:rPr>
          <w:rFonts w:ascii="Simplified Arabic" w:hAnsi="Simplified Arabic" w:cs="Simplified Arabic"/>
          <w:sz w:val="28"/>
          <w:szCs w:val="28"/>
          <w:rtl/>
        </w:rPr>
        <w:t>استراتيجية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الـ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Long Straddle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المراهنة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التقلب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(Volatility)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185" w:name="الفكرة-البيداغوجية-للطلبة-لأول-مرة"/>
      <w:r w:rsidRPr="001F3028">
        <w:rPr>
          <w:rFonts w:ascii="Simplified Arabic" w:hAnsi="Simplified Arabic" w:cs="Simplified Arabic"/>
          <w:sz w:val="28"/>
          <w:szCs w:val="28"/>
        </w:rPr>
        <w:t xml:space="preserve">1)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الفكرة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البيداغوجية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للطلبة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لأول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مرة</w:t>
      </w:r>
      <w:r w:rsidRPr="001F3028">
        <w:rPr>
          <w:rFonts w:ascii="Simplified Arabic" w:hAnsi="Simplified Arabic" w:cs="Simplified Arabic"/>
          <w:sz w:val="28"/>
          <w:szCs w:val="28"/>
        </w:rPr>
        <w:t>)</w:t>
      </w:r>
    </w:p>
    <w:p w:rsidR="00CF34C6" w:rsidRPr="001F3028" w:rsidRDefault="001F3028" w:rsidP="00855C5D">
      <w:pPr>
        <w:numPr>
          <w:ilvl w:val="0"/>
          <w:numId w:val="40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ما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هي؟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تشتري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خيار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شراء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Call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خيار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بيع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Put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نفس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الأصل،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بنفس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التنفيذ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K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نفس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تاريخ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الانتهاء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T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1F3028" w:rsidP="00855C5D">
      <w:pPr>
        <w:numPr>
          <w:ilvl w:val="0"/>
          <w:numId w:val="40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متى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نستخدمها؟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عندما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تتوقع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تحرّكًا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قويًا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ولكن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لا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تعرف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الاتجاه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صعودًا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هبوطًا</w:t>
      </w:r>
      <w:r w:rsidRPr="001F3028">
        <w:rPr>
          <w:rFonts w:ascii="Simplified Arabic" w:hAnsi="Simplified Arabic" w:cs="Simplified Arabic"/>
          <w:sz w:val="28"/>
          <w:szCs w:val="28"/>
        </w:rPr>
        <w:t>).</w:t>
      </w:r>
    </w:p>
    <w:p w:rsidR="00CF34C6" w:rsidRPr="001F3028" w:rsidRDefault="001F3028" w:rsidP="00855C5D">
      <w:pPr>
        <w:numPr>
          <w:ilvl w:val="0"/>
          <w:numId w:val="40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المخاطرة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القصوى؟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محدودة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بمجموع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العلاوتين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(Premiums)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المدفوعة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m:oMath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Π=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0</m:t>
            </m:r>
          </m:sub>
        </m:sSub>
      </m:oMath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1F3028" w:rsidP="00855C5D">
      <w:pPr>
        <w:numPr>
          <w:ilvl w:val="0"/>
          <w:numId w:val="40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الربح؟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غير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محدود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نظريًا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تحرك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كثيرًا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لأعلى،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وكبير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جدًا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انهار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للأسفل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45C902F0">
          <v:rect id="_x0000_i1219" style="width:0;height:1.5pt" o:hralign="center" o:hrstd="t" o:hr="t"/>
        </w:pic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186" w:name="الصيغة-التحليلية-للمهتمين-بالرياضيات-1"/>
      <w:bookmarkEnd w:id="162"/>
      <w:bookmarkEnd w:id="184"/>
      <w:bookmarkEnd w:id="185"/>
      <w:r w:rsidRPr="001F3028">
        <w:rPr>
          <w:rFonts w:ascii="Simplified Arabic" w:hAnsi="Simplified Arabic" w:cs="Simplified Arabic"/>
          <w:sz w:val="28"/>
          <w:szCs w:val="28"/>
        </w:rPr>
        <w:t xml:space="preserve">2)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الصيغة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التحليلية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للمهتمين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بالرياضيات</w:t>
      </w:r>
      <w:r w:rsidRPr="001F3028">
        <w:rPr>
          <w:rFonts w:ascii="Simplified Arabic" w:hAnsi="Simplified Arabic" w:cs="Simplified Arabic"/>
          <w:sz w:val="28"/>
          <w:szCs w:val="28"/>
        </w:rPr>
        <w:t>)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187" w:name="X7f2d056e9663b1d16e5d2ef027bb02461b3ac08"/>
      <w:r w:rsidRPr="001F3028">
        <w:rPr>
          <w:rFonts w:ascii="Simplified Arabic" w:hAnsi="Simplified Arabic" w:cs="Simplified Arabic"/>
          <w:sz w:val="28"/>
          <w:szCs w:val="28"/>
          <w:rtl/>
        </w:rPr>
        <w:t>أ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دالة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العائد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(Payoff)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تاريخ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الاستحقاق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T</m:t>
        </m:r>
      </m:oMath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لنرمز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الأصل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الاستحقاق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بـ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T</m:t>
            </m:r>
          </m:sub>
        </m:sSub>
      </m:oMath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التنفيذ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بـ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K</m:t>
        </m:r>
      </m:oMath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والعلاوة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الإجمالية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المدفوعة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بـ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Π=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0</m:t>
            </m:r>
          </m:sub>
        </m:sSub>
      </m:oMath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1F3028" w:rsidP="00855C5D">
      <w:pPr>
        <w:numPr>
          <w:ilvl w:val="0"/>
          <w:numId w:val="41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العائد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الإجمالي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قبل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خصم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العلاوات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):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Simplified Arabic"/>
              <w:sz w:val="28"/>
              <w:szCs w:val="28"/>
            </w:rPr>
            <m:t>ϕ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)=max(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r>
            <w:rPr>
              <w:rFonts w:ascii="Cambria Math" w:hAnsi="Cambria Math" w:cs="Simplified Arabic"/>
              <w:sz w:val="28"/>
              <w:szCs w:val="28"/>
            </w:rPr>
            <m:t>K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,</m:t>
          </m:r>
          <m:r>
            <w:rPr>
              <w:rFonts w:ascii="Cambria Math" w:hAnsi="Cambria Math" w:cs="Simplified Arabic"/>
              <w:sz w:val="28"/>
              <w:szCs w:val="28"/>
            </w:rPr>
            <m:t>0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)+max(</m:t>
          </m:r>
          <m:r>
            <w:rPr>
              <w:rFonts w:ascii="Cambria Math" w:hAnsi="Cambria Math" w:cs="Simplified Arabic"/>
              <w:sz w:val="28"/>
              <w:szCs w:val="28"/>
            </w:rPr>
            <m:t>K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,</m:t>
          </m:r>
          <m:r>
            <w:rPr>
              <w:rFonts w:ascii="Cambria Math" w:hAnsi="Cambria Math" w:cs="Simplified Arabic"/>
              <w:sz w:val="28"/>
              <w:szCs w:val="28"/>
            </w:rPr>
            <m:t>0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)=|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r>
            <w:rPr>
              <w:rFonts w:ascii="Cambria Math" w:hAnsi="Cambria Math" w:cs="Simplified Arabic"/>
              <w:sz w:val="28"/>
              <w:szCs w:val="28"/>
            </w:rPr>
            <m:t>K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|</m:t>
          </m:r>
        </m:oMath>
      </m:oMathPara>
    </w:p>
    <w:p w:rsidR="00CF34C6" w:rsidRPr="001F3028" w:rsidRDefault="001F3028" w:rsidP="00855C5D">
      <w:pPr>
        <w:numPr>
          <w:ilvl w:val="0"/>
          <w:numId w:val="42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الربح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/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الخسارة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(Profit/Loss):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</w:rPr>
            <m:t>P&amp;L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)=|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r>
            <w:rPr>
              <w:rFonts w:ascii="Cambria Math" w:hAnsi="Cambria Math" w:cs="Simplified Arabic"/>
              <w:sz w:val="28"/>
              <w:szCs w:val="28"/>
            </w:rPr>
            <m:t>K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|-Π</m:t>
          </m:r>
        </m:oMath>
      </m:oMathPara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188" w:name="ب.-الصيغة-القطعية-piecewise-form"/>
      <w:bookmarkEnd w:id="187"/>
      <w:r w:rsidRPr="001F3028">
        <w:rPr>
          <w:rFonts w:ascii="Simplified Arabic" w:hAnsi="Simplified Arabic" w:cs="Simplified Arabic"/>
          <w:sz w:val="28"/>
          <w:szCs w:val="28"/>
          <w:rtl/>
        </w:rPr>
        <w:t>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الصيغة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القطعية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(Piecewise Form)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</w:rPr>
            <m:t>P&amp;L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)=</m:t>
          </m:r>
          <m:d>
            <m:dPr>
              <m:begChr m:val="{"/>
              <m:endChr m:val=""/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-Π</m:t>
                    </m:r>
                  </m:e>
                  <m:e>
                    <m:r>
                      <m:rPr>
                        <m:nor/>
                      </m:rPr>
                      <w:rPr>
                        <w:rFonts w:ascii="Simplified Arabic" w:hAnsi="Simplified Arabic" w:cs="Simplified Arabic"/>
                        <w:sz w:val="28"/>
                        <w:szCs w:val="28"/>
                        <w:rtl/>
                      </w:rPr>
                      <m:t>إذا</m:t>
                    </m:r>
                    <m:r>
                      <m:rPr>
                        <m:nor/>
                      </m:rPr>
                      <w:rPr>
                        <w:rFonts w:ascii="Simplified Arabic" w:hAnsi="Simplified Arabic" w:cs="Simplified Arabic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&lt;</m:t>
                    </m:r>
                    <m: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K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-(Π)</m:t>
                    </m:r>
                  </m:e>
                  <m:e>
                    <m:r>
                      <m:rPr>
                        <m:nor/>
                      </m:rPr>
                      <w:rPr>
                        <w:rFonts w:ascii="Simplified Arabic" w:hAnsi="Simplified Arabic" w:cs="Simplified Arabic"/>
                        <w:sz w:val="28"/>
                        <w:szCs w:val="28"/>
                        <w:rtl/>
                      </w:rPr>
                      <m:t>إذا</m:t>
                    </m:r>
                    <m:r>
                      <m:rPr>
                        <m:nor/>
                      </m:rPr>
                      <w:rPr>
                        <w:rFonts w:ascii="Simplified Arabic" w:hAnsi="Simplified Arabic" w:cs="Simplified Arabic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=</m:t>
                    </m:r>
                    <m: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K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-Π</m:t>
                    </m:r>
                  </m:e>
                  <m:e>
                    <m:r>
                      <m:rPr>
                        <m:nor/>
                      </m:rPr>
                      <w:rPr>
                        <w:rFonts w:ascii="Simplified Arabic" w:hAnsi="Simplified Arabic" w:cs="Simplified Arabic"/>
                        <w:sz w:val="28"/>
                        <w:szCs w:val="28"/>
                        <w:rtl/>
                      </w:rPr>
                      <m:t>إذا</m:t>
                    </m:r>
                    <m:r>
                      <m:rPr>
                        <m:nor/>
                      </m:rPr>
                      <w:rPr>
                        <w:rFonts w:ascii="Simplified Arabic" w:hAnsi="Simplified Arabic" w:cs="Simplified Arabic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&gt;</m:t>
                    </m:r>
                    <m: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K</m:t>
                    </m:r>
                  </m:e>
                </m:mr>
              </m:m>
            </m:e>
          </m:d>
        </m:oMath>
      </m:oMathPara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189" w:name="ج.-نقاط-التعادل-break-even-points"/>
      <w:bookmarkEnd w:id="188"/>
      <w:r w:rsidRPr="001F3028">
        <w:rPr>
          <w:rFonts w:ascii="Simplified Arabic" w:hAnsi="Simplified Arabic" w:cs="Simplified Arabic"/>
          <w:sz w:val="28"/>
          <w:szCs w:val="28"/>
          <w:rtl/>
        </w:rPr>
        <w:t>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نقاط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التعادل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(Break-even Points)</w:t>
      </w:r>
    </w:p>
    <w:p w:rsidR="00CF34C6" w:rsidRPr="001F3028" w:rsidRDefault="001F3028" w:rsidP="00855C5D">
      <w:pPr>
        <w:numPr>
          <w:ilvl w:val="0"/>
          <w:numId w:val="43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النقطة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السفلية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K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-Π</m:t>
        </m:r>
      </m:oMath>
    </w:p>
    <w:p w:rsidR="00CF34C6" w:rsidRPr="001F3028" w:rsidRDefault="001F3028" w:rsidP="00855C5D">
      <w:pPr>
        <w:numPr>
          <w:ilvl w:val="0"/>
          <w:numId w:val="43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النقطة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العلوية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K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+Π</m:t>
        </m:r>
      </m:oMath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أي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ربح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يبدأ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عندما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يبتعد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T</m:t>
            </m:r>
          </m:sub>
        </m:sSub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K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بمقدار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أكبر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مجموع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العلاوات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4B829A03">
          <v:rect id="_x0000_i1220" style="width:0;height:1.5pt" o:hralign="center" o:hrstd="t" o:hr="t"/>
        </w:pic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190" w:name="لمحة-سريعة-عن-الـ-greeks-للاستراتيجية"/>
      <w:bookmarkEnd w:id="186"/>
      <w:bookmarkEnd w:id="189"/>
      <w:r w:rsidRPr="001F3028">
        <w:rPr>
          <w:rFonts w:ascii="Simplified Arabic" w:hAnsi="Simplified Arabic" w:cs="Simplified Arabic"/>
          <w:sz w:val="28"/>
          <w:szCs w:val="28"/>
        </w:rPr>
        <w:t xml:space="preserve">3)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لمحة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سريعة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الـ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Greeks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للاستراتيجية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بما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أننا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نشتري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Call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و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Put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بنفس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المواصفات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CF34C6" w:rsidRPr="001F3028" w:rsidRDefault="001F3028" w:rsidP="00855C5D">
      <w:pPr>
        <w:numPr>
          <w:ilvl w:val="0"/>
          <w:numId w:val="44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الدلتا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(</w:t>
      </w:r>
      <w:r w:rsidRPr="001F3028">
        <w:rPr>
          <w:rFonts w:ascii="Times New Roman" w:hAnsi="Times New Roman" w:cs="Times New Roman"/>
          <w:b/>
          <w:bCs/>
          <w:sz w:val="28"/>
          <w:szCs w:val="28"/>
        </w:rPr>
        <w:t>Δ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_straddle)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Δ</m:t>
              </m:r>
            </m:e>
            <m:sub>
              <m:r>
                <m:rPr>
                  <m:nor/>
                </m:rPr>
                <w:rPr>
                  <w:rFonts w:ascii="Simplified Arabic" w:hAnsi="Simplified Arabic" w:cs="Simplified Arabic"/>
                  <w:sz w:val="28"/>
                  <w:szCs w:val="28"/>
                </w:rPr>
                <m:t>straddle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Δ</m:t>
              </m:r>
            </m:e>
            <m:sub>
              <m:r>
                <m:rPr>
                  <m:nor/>
                </m:rPr>
                <w:rPr>
                  <w:rFonts w:ascii="Simplified Arabic" w:hAnsi="Simplified Arabic" w:cs="Simplified Arabic"/>
                  <w:sz w:val="28"/>
                  <w:szCs w:val="28"/>
                </w:rPr>
                <m:t>call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Δ</m:t>
              </m:r>
            </m:e>
            <m:sub>
              <m:r>
                <m:rPr>
                  <m:nor/>
                </m:rPr>
                <w:rPr>
                  <w:rFonts w:ascii="Simplified Arabic" w:hAnsi="Simplified Arabic" w:cs="Simplified Arabic"/>
                  <w:sz w:val="28"/>
                  <w:szCs w:val="28"/>
                </w:rPr>
                <m:t>put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r>
            <w:rPr>
              <w:rFonts w:ascii="Cambria Math" w:hAnsi="Cambria Math" w:cs="Simplified Arabic"/>
              <w:sz w:val="28"/>
              <w:szCs w:val="28"/>
            </w:rPr>
            <m:t>N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)+(</m:t>
          </m:r>
          <m:r>
            <w:rPr>
              <w:rFonts w:ascii="Cambria Math" w:hAnsi="Cambria Math" w:cs="Simplified Arabic"/>
              <w:sz w:val="28"/>
              <w:szCs w:val="28"/>
            </w:rPr>
            <m:t>N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)-</m:t>
          </m:r>
          <m:r>
            <w:rPr>
              <w:rFonts w:ascii="Cambria Math" w:hAnsi="Cambria Math" w:cs="Simplified Arabic"/>
              <w:sz w:val="28"/>
              <w:szCs w:val="28"/>
            </w:rPr>
            <m:t>1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)=</m:t>
          </m:r>
          <m:r>
            <w:rPr>
              <w:rFonts w:ascii="Cambria Math" w:hAnsi="Cambria Math" w:cs="Simplified Arabic"/>
              <w:sz w:val="28"/>
              <w:szCs w:val="28"/>
            </w:rPr>
            <m:t>2N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)-</m:t>
          </m:r>
          <m:r>
            <w:rPr>
              <w:rFonts w:ascii="Cambria Math" w:hAnsi="Cambria Math" w:cs="Simplified Arabic"/>
              <w:sz w:val="28"/>
              <w:szCs w:val="28"/>
            </w:rPr>
            <m:t>1</m:t>
          </m:r>
        </m:oMath>
      </m:oMathPara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>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قريبة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الصفر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عندما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يكون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≈</m:t>
        </m:r>
        <m:r>
          <w:rPr>
            <w:rFonts w:ascii="Cambria Math" w:hAnsi="Cambria Math" w:cs="Simplified Arabic"/>
            <w:sz w:val="28"/>
            <w:szCs w:val="28"/>
          </w:rPr>
          <m:t>K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Cambria Math" w:hAnsi="Cambria Math" w:cs="Cambria Math"/>
          <w:sz w:val="28"/>
          <w:szCs w:val="28"/>
        </w:rPr>
        <w:t>⇒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محفظة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شبه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محايدة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اتجاهيًا</w:t>
      </w:r>
      <w:r w:rsidRPr="001F3028">
        <w:rPr>
          <w:rFonts w:ascii="Simplified Arabic" w:hAnsi="Simplified Arabic" w:cs="Simplified Arabic"/>
          <w:sz w:val="28"/>
          <w:szCs w:val="28"/>
        </w:rPr>
        <w:t>).</w:t>
      </w:r>
    </w:p>
    <w:p w:rsidR="00CF34C6" w:rsidRPr="001F3028" w:rsidRDefault="001F3028" w:rsidP="00855C5D">
      <w:pPr>
        <w:numPr>
          <w:ilvl w:val="0"/>
          <w:numId w:val="45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الجاما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(</w:t>
      </w:r>
      <w:r w:rsidRPr="001F3028">
        <w:rPr>
          <w:rFonts w:ascii="Times New Roman" w:hAnsi="Times New Roman" w:cs="Times New Roman"/>
          <w:b/>
          <w:bCs/>
          <w:sz w:val="28"/>
          <w:szCs w:val="28"/>
        </w:rPr>
        <w:t>Γ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_straddle)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Γ</m:t>
              </m:r>
            </m:e>
            <m:sub>
              <m:r>
                <m:rPr>
                  <m:nor/>
                </m:rPr>
                <w:rPr>
                  <w:rFonts w:ascii="Simplified Arabic" w:hAnsi="Simplified Arabic" w:cs="Simplified Arabic"/>
                  <w:sz w:val="28"/>
                  <w:szCs w:val="28"/>
                </w:rPr>
                <m:t>straddle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Γ</m:t>
              </m:r>
            </m:e>
            <m:sub>
              <m:r>
                <m:rPr>
                  <m:nor/>
                </m:rPr>
                <w:rPr>
                  <w:rFonts w:ascii="Simplified Arabic" w:hAnsi="Simplified Arabic" w:cs="Simplified Arabic"/>
                  <w:sz w:val="28"/>
                  <w:szCs w:val="28"/>
                </w:rPr>
                <m:t>call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Γ</m:t>
              </m:r>
            </m:e>
            <m:sub>
              <m:r>
                <m:rPr>
                  <m:nor/>
                </m:rPr>
                <w:rPr>
                  <w:rFonts w:ascii="Simplified Arabic" w:hAnsi="Simplified Arabic" w:cs="Simplified Arabic"/>
                  <w:sz w:val="28"/>
                  <w:szCs w:val="28"/>
                </w:rPr>
                <m:t>put</m:t>
              </m:r>
            </m:sub>
          </m:sSub>
          <m:r>
            <w:rPr>
              <w:rFonts w:ascii="Cambria Math" w:hAnsi="Cambria Math" w:cs="Simplified Arabic"/>
              <w:sz w:val="28"/>
              <w:szCs w:val="28"/>
            </w:rPr>
            <m:t> 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</w:rPr>
            <m:t>(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  <w:rtl/>
            </w:rPr>
            <m:t>موجبة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  <w:rtl/>
            </w:rPr>
            <m:t>وعالية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  <w:rtl/>
            </w:rPr>
            <m:t>نسبيًا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</w:rPr>
            <m:t>)</m:t>
          </m:r>
        </m:oMath>
      </m:oMathPara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Cambria Math" w:hAnsi="Cambria Math" w:cs="Cambria Math"/>
          <w:sz w:val="28"/>
          <w:szCs w:val="28"/>
        </w:rPr>
        <w:t>⇒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حساسية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دلتا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كبيرة،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تحتاج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متابعة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1F3028" w:rsidP="00855C5D">
      <w:pPr>
        <w:numPr>
          <w:ilvl w:val="0"/>
          <w:numId w:val="4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الفيغا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(</w:t>
      </w:r>
      <w:r w:rsidRPr="001F3028">
        <w:rPr>
          <w:rFonts w:ascii="Times New Roman" w:hAnsi="Times New Roman" w:cs="Times New Roman"/>
          <w:b/>
          <w:bCs/>
          <w:sz w:val="28"/>
          <w:szCs w:val="28"/>
        </w:rPr>
        <w:t>ν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_straddle)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ν</m:t>
              </m:r>
            </m:e>
            <m:sub>
              <m:r>
                <m:rPr>
                  <m:nor/>
                </m:rPr>
                <w:rPr>
                  <w:rFonts w:ascii="Simplified Arabic" w:hAnsi="Simplified Arabic" w:cs="Simplified Arabic"/>
                  <w:sz w:val="28"/>
                  <w:szCs w:val="28"/>
                </w:rPr>
                <m:t>straddle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ν</m:t>
              </m:r>
            </m:e>
            <m:sub>
              <m:r>
                <m:rPr>
                  <m:nor/>
                </m:rPr>
                <w:rPr>
                  <w:rFonts w:ascii="Simplified Arabic" w:hAnsi="Simplified Arabic" w:cs="Simplified Arabic"/>
                  <w:sz w:val="28"/>
                  <w:szCs w:val="28"/>
                </w:rPr>
                <m:t>call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ν</m:t>
              </m:r>
            </m:e>
            <m:sub>
              <m:r>
                <m:rPr>
                  <m:nor/>
                </m:rPr>
                <w:rPr>
                  <w:rFonts w:ascii="Simplified Arabic" w:hAnsi="Simplified Arabic" w:cs="Simplified Arabic"/>
                  <w:sz w:val="28"/>
                  <w:szCs w:val="28"/>
                </w:rPr>
                <m:t>put</m:t>
              </m:r>
            </m:sub>
          </m:sSub>
          <m:r>
            <w:rPr>
              <w:rFonts w:ascii="Cambria Math" w:hAnsi="Cambria Math" w:cs="Simplified Arabic"/>
              <w:sz w:val="28"/>
              <w:szCs w:val="28"/>
            </w:rPr>
            <m:t> 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</w:rPr>
            <m:t>(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  <w:rtl/>
            </w:rPr>
            <m:t>موجبة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</w:rPr>
            <m:t>)</m:t>
          </m:r>
        </m:oMath>
      </m:oMathPara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Cambria Math" w:hAnsi="Cambria Math" w:cs="Cambria Math"/>
          <w:sz w:val="28"/>
          <w:szCs w:val="28"/>
        </w:rPr>
        <w:t>⇒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تستفيد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بشدة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ارتفاع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التقلب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وهذا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هدف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الاستراتيجية</w:t>
      </w:r>
      <w:r w:rsidRPr="001F3028">
        <w:rPr>
          <w:rFonts w:ascii="Simplified Arabic" w:hAnsi="Simplified Arabic" w:cs="Simplified Arabic"/>
          <w:sz w:val="28"/>
          <w:szCs w:val="28"/>
        </w:rPr>
        <w:t>).</w:t>
      </w:r>
    </w:p>
    <w:p w:rsidR="00CF34C6" w:rsidRPr="001F3028" w:rsidRDefault="001F3028" w:rsidP="00855C5D">
      <w:pPr>
        <w:numPr>
          <w:ilvl w:val="0"/>
          <w:numId w:val="47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الثيتا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(</w:t>
      </w:r>
      <w:r w:rsidRPr="001F3028">
        <w:rPr>
          <w:rFonts w:ascii="Times New Roman" w:hAnsi="Times New Roman" w:cs="Times New Roman"/>
          <w:b/>
          <w:bCs/>
          <w:sz w:val="28"/>
          <w:szCs w:val="28"/>
        </w:rPr>
        <w:t>Θ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_straddle)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Θ</m:t>
              </m:r>
            </m:e>
            <m:sub>
              <m:r>
                <m:rPr>
                  <m:nor/>
                </m:rPr>
                <w:rPr>
                  <w:rFonts w:ascii="Simplified Arabic" w:hAnsi="Simplified Arabic" w:cs="Simplified Arabic"/>
                  <w:sz w:val="28"/>
                  <w:szCs w:val="28"/>
                </w:rPr>
                <m:t>straddle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Θ</m:t>
              </m:r>
            </m:e>
            <m:sub>
              <m:r>
                <m:rPr>
                  <m:nor/>
                </m:rPr>
                <w:rPr>
                  <w:rFonts w:ascii="Simplified Arabic" w:hAnsi="Simplified Arabic" w:cs="Simplified Arabic"/>
                  <w:sz w:val="28"/>
                  <w:szCs w:val="28"/>
                </w:rPr>
                <m:t>call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Θ</m:t>
              </m:r>
            </m:e>
            <m:sub>
              <m:r>
                <m:rPr>
                  <m:nor/>
                </m:rPr>
                <w:rPr>
                  <w:rFonts w:ascii="Simplified Arabic" w:hAnsi="Simplified Arabic" w:cs="Simplified Arabic"/>
                  <w:sz w:val="28"/>
                  <w:szCs w:val="28"/>
                </w:rPr>
                <m:t>put</m:t>
              </m:r>
            </m:sub>
          </m:sSub>
          <m:r>
            <w:rPr>
              <w:rFonts w:ascii="Cambria Math" w:hAnsi="Cambria Math" w:cs="Simplified Arabic"/>
              <w:sz w:val="28"/>
              <w:szCs w:val="28"/>
            </w:rPr>
            <m:t> 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</w:rPr>
            <m:t>(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  <w:rtl/>
            </w:rPr>
            <m:t>سالبة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  <w:rtl/>
            </w:rPr>
            <m:t>عادة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</w:rPr>
            <m:t>)</m:t>
          </m:r>
        </m:oMath>
      </m:oMathPara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Cambria Math" w:hAnsi="Cambria Math" w:cs="Cambria Math"/>
          <w:sz w:val="28"/>
          <w:szCs w:val="28"/>
        </w:rPr>
        <w:t>⇒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تآكل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مرور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الوقت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ضدك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(Time Decay).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6C5B4ED0">
          <v:rect id="_x0000_i1221" style="width:0;height:1.5pt" o:hralign="center" o:hrstd="t" o:hr="t"/>
        </w:pic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191" w:name="مثال-عددي-تطبيقي"/>
      <w:bookmarkEnd w:id="190"/>
      <w:r w:rsidRPr="001F3028">
        <w:rPr>
          <w:rFonts w:ascii="Simplified Arabic" w:hAnsi="Simplified Arabic" w:cs="Simplified Arabic"/>
          <w:sz w:val="28"/>
          <w:szCs w:val="28"/>
        </w:rPr>
        <w:t xml:space="preserve">4)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مثال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عددي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تطبيقي</w:t>
      </w:r>
    </w:p>
    <w:p w:rsidR="00CF34C6" w:rsidRPr="001F3028" w:rsidRDefault="009943D8" w:rsidP="00855C5D">
      <w:pPr>
        <w:numPr>
          <w:ilvl w:val="0"/>
          <w:numId w:val="48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100</m:t>
        </m:r>
      </m:oMath>
    </w:p>
    <w:p w:rsidR="00CF34C6" w:rsidRPr="001F3028" w:rsidRDefault="001F3028" w:rsidP="00855C5D">
      <w:pPr>
        <w:numPr>
          <w:ilvl w:val="0"/>
          <w:numId w:val="48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r>
          <w:rPr>
            <w:rFonts w:ascii="Cambria Math" w:hAnsi="Cambria Math" w:cs="Simplified Arabic"/>
            <w:sz w:val="28"/>
            <w:szCs w:val="28"/>
          </w:rPr>
          <m:t>K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100</m:t>
        </m:r>
      </m:oMath>
    </w:p>
    <w:p w:rsidR="00CF34C6" w:rsidRPr="001F3028" w:rsidRDefault="001F3028" w:rsidP="00855C5D">
      <w:pPr>
        <w:numPr>
          <w:ilvl w:val="0"/>
          <w:numId w:val="48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علاوة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الـ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Call = 6 $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علاوة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الـ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Put = 5 $ </w:t>
      </w:r>
      <w:r w:rsidRPr="001F3028">
        <w:rPr>
          <w:rFonts w:ascii="Cambria Math" w:hAnsi="Cambria Math" w:cs="Cambria Math"/>
          <w:sz w:val="28"/>
          <w:szCs w:val="28"/>
        </w:rPr>
        <w:t>⇒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Π=</m:t>
        </m:r>
        <m:r>
          <w:rPr>
            <w:rFonts w:ascii="Cambria Math" w:hAnsi="Cambria Math" w:cs="Simplified Arabic"/>
            <w:sz w:val="28"/>
            <w:szCs w:val="28"/>
          </w:rPr>
          <m:t>11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$</m:t>
        </m:r>
      </m:oMath>
    </w:p>
    <w:p w:rsidR="00CF34C6" w:rsidRPr="001F3028" w:rsidRDefault="001F3028" w:rsidP="00855C5D">
      <w:pPr>
        <w:numPr>
          <w:ilvl w:val="0"/>
          <w:numId w:val="48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عند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الاستحقاق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 xml:space="preserve">|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T</m:t>
            </m:r>
          </m:sub>
        </m:sSub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|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العائد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|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الربح</w:t>
      </w:r>
      <w:r w:rsidRPr="001F3028">
        <w:rPr>
          <w:rFonts w:ascii="Simplified Arabic" w:hAnsi="Simplified Arabic" w:cs="Simplified Arabic"/>
          <w:sz w:val="28"/>
          <w:szCs w:val="28"/>
        </w:rPr>
        <w:t>/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الخسارة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=|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-</m:t>
        </m:r>
        <m:r>
          <w:rPr>
            <w:rFonts w:ascii="Cambria Math" w:hAnsi="Cambria Math" w:cs="Simplified Arabic"/>
            <w:sz w:val="28"/>
            <w:szCs w:val="28"/>
          </w:rPr>
          <m:t>K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|-</m:t>
        </m:r>
        <m:r>
          <w:rPr>
            <w:rFonts w:ascii="Cambria Math" w:hAnsi="Cambria Math" w:cs="Simplified Arabic"/>
            <w:sz w:val="28"/>
            <w:szCs w:val="28"/>
          </w:rPr>
          <m:t>11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| |-----------|---------|------------------------------------| | 100 | 0 | -11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خسارة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قصوى</w:t>
      </w:r>
      <w:r w:rsidRPr="001F3028">
        <w:rPr>
          <w:rFonts w:ascii="Simplified Arabic" w:hAnsi="Simplified Arabic" w:cs="Simplified Arabic"/>
          <w:sz w:val="28"/>
          <w:szCs w:val="28"/>
        </w:rPr>
        <w:t>) | | 111 | 11 | 0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تعادل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علوي</w:t>
      </w:r>
      <w:r w:rsidRPr="001F3028">
        <w:rPr>
          <w:rFonts w:ascii="Simplified Arabic" w:hAnsi="Simplified Arabic" w:cs="Simplified Arabic"/>
          <w:sz w:val="28"/>
          <w:szCs w:val="28"/>
        </w:rPr>
        <w:t>) | | 89 | 11 | 0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تعادل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سفلي</w:t>
      </w:r>
      <w:r w:rsidRPr="001F3028">
        <w:rPr>
          <w:rFonts w:ascii="Simplified Arabic" w:hAnsi="Simplified Arabic" w:cs="Simplified Arabic"/>
          <w:sz w:val="28"/>
          <w:szCs w:val="28"/>
        </w:rPr>
        <w:t>) | | 130 | 30 | +19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ربح</w:t>
      </w:r>
      <w:r w:rsidRPr="001F3028">
        <w:rPr>
          <w:rFonts w:ascii="Simplified Arabic" w:hAnsi="Simplified Arabic" w:cs="Simplified Arabic"/>
          <w:sz w:val="28"/>
          <w:szCs w:val="28"/>
        </w:rPr>
        <w:t>) | | 70 | 30 | +19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ربح</w:t>
      </w:r>
      <w:r w:rsidRPr="001F3028">
        <w:rPr>
          <w:rFonts w:ascii="Simplified Arabic" w:hAnsi="Simplified Arabic" w:cs="Simplified Arabic"/>
          <w:sz w:val="28"/>
          <w:szCs w:val="28"/>
        </w:rPr>
        <w:t>) |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الاستنتاج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العملي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: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تحتاج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حركة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تفوق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11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دولارًا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صعودًا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هبوطًا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لتبدأ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الربح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05EB66B8">
          <v:rect id="_x0000_i1222" style="width:0;height:1.5pt" o:hralign="center" o:hrstd="t" o:hr="t"/>
        </w:pic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192" w:name="خطوات-بيداغوجية-لتعليم-الاستراتيجية"/>
      <w:bookmarkEnd w:id="191"/>
      <w:r w:rsidRPr="001F3028">
        <w:rPr>
          <w:rFonts w:ascii="Simplified Arabic" w:hAnsi="Simplified Arabic" w:cs="Simplified Arabic"/>
          <w:sz w:val="28"/>
          <w:szCs w:val="28"/>
        </w:rPr>
        <w:t xml:space="preserve">5)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خطوات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بيداغوجية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لتعليم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الاستراتيجية</w:t>
      </w:r>
    </w:p>
    <w:p w:rsidR="00CF34C6" w:rsidRPr="001F3028" w:rsidRDefault="001F3028" w:rsidP="00855C5D">
      <w:pPr>
        <w:numPr>
          <w:ilvl w:val="0"/>
          <w:numId w:val="49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ارسم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خط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الربح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/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الخسارة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(P&amp;L)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ووضّح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شكل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"V"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المفتوح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1F3028" w:rsidP="00855C5D">
      <w:pPr>
        <w:numPr>
          <w:ilvl w:val="0"/>
          <w:numId w:val="49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حدد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نقاط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التعادل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بصريًا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الرسم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m:oMath>
        <m:r>
          <w:rPr>
            <w:rFonts w:ascii="Cambria Math" w:hAnsi="Cambria Math" w:cs="Simplified Arabic"/>
            <w:sz w:val="28"/>
            <w:szCs w:val="28"/>
          </w:rPr>
          <m:t>K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±Π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1F3028" w:rsidP="00855C5D">
      <w:pPr>
        <w:numPr>
          <w:ilvl w:val="0"/>
          <w:numId w:val="49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افسر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تأثير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التقلب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والزمن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ارتفاع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التقلب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يساعد،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الزمن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يضر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ثيتا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سالبة</w:t>
      </w:r>
      <w:r w:rsidRPr="001F3028">
        <w:rPr>
          <w:rFonts w:ascii="Simplified Arabic" w:hAnsi="Simplified Arabic" w:cs="Simplified Arabic"/>
          <w:sz w:val="28"/>
          <w:szCs w:val="28"/>
        </w:rPr>
        <w:t>).</w:t>
      </w:r>
    </w:p>
    <w:p w:rsidR="00CF34C6" w:rsidRPr="001F3028" w:rsidRDefault="001F3028" w:rsidP="00855C5D">
      <w:pPr>
        <w:numPr>
          <w:ilvl w:val="0"/>
          <w:numId w:val="49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ناقش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القرار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الاستثماري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متى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تشتري؟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عندما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تتوقع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حدثًا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يزيد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التقلب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إعلان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أرباح،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قرار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تنظيمي</w:t>
      </w:r>
      <w:r w:rsidRPr="001F3028">
        <w:rPr>
          <w:rFonts w:ascii="Simplified Arabic" w:hAnsi="Simplified Arabic" w:cs="Simplified Arabic"/>
          <w:sz w:val="28"/>
          <w:szCs w:val="28"/>
        </w:rPr>
        <w:t>...).</w:t>
      </w:r>
    </w:p>
    <w:p w:rsidR="00CF34C6" w:rsidRPr="001F3028" w:rsidRDefault="001F3028" w:rsidP="00855C5D">
      <w:pPr>
        <w:numPr>
          <w:ilvl w:val="0"/>
          <w:numId w:val="49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طبّق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بيانات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حقيقية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اختَر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سهمًا،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احسب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Π</m:t>
        </m:r>
      </m:oMath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ارسم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الـ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P&amp;L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راقب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الربح</w:t>
      </w:r>
      <w:r w:rsidRPr="001F3028">
        <w:rPr>
          <w:rFonts w:ascii="Simplified Arabic" w:hAnsi="Simplified Arabic" w:cs="Simplified Arabic"/>
          <w:sz w:val="28"/>
          <w:szCs w:val="28"/>
        </w:rPr>
        <w:t>/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الخسارة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تغير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32D05CB6">
          <v:rect id="_x0000_i1223" style="width:0;height:1.5pt" o:hralign="center" o:hrstd="t" o:hr="t"/>
        </w:pic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  <w:lang w:val="fr-FR"/>
        </w:rPr>
      </w:pPr>
      <w:bookmarkStart w:id="193" w:name="X1345b29c4239062311b4efa8b45548ce5188307"/>
      <w:r w:rsidRPr="001F3028">
        <w:rPr>
          <w:rFonts w:ascii="Simplified Arabic" w:hAnsi="Simplified Arabic" w:cs="Simplified Arabic"/>
          <w:sz w:val="28"/>
          <w:szCs w:val="28"/>
          <w:lang w:val="fr-FR"/>
        </w:rPr>
        <w:t xml:space="preserve">Graphique et optimisation de la stratégie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lang w:val="fr-FR"/>
        </w:rPr>
        <w:t>Strangle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(Long Strangle –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شراء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Call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و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Put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بأسعار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تنفيذ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مختلفة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و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نفس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تاريخ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الاستحقاق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)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7E8190F9">
          <v:rect id="_x0000_i1224" style="width:0;height:1.5pt" o:hralign="center" o:hrstd="t" o:hr="t"/>
        </w:pic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194" w:name="الفكرة-البيداغوجية-المبسطة"/>
      <w:r w:rsidRPr="001F3028">
        <w:rPr>
          <w:rFonts w:ascii="Simplified Arabic" w:hAnsi="Simplified Arabic" w:cs="Simplified Arabic"/>
          <w:sz w:val="28"/>
          <w:szCs w:val="28"/>
        </w:rPr>
        <w:t xml:space="preserve">1)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الفكرة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البيداغوجية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المبسطة</w:t>
      </w:r>
    </w:p>
    <w:p w:rsidR="00CF34C6" w:rsidRPr="001F3028" w:rsidRDefault="001F3028" w:rsidP="00855C5D">
      <w:pPr>
        <w:numPr>
          <w:ilvl w:val="0"/>
          <w:numId w:val="50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الربح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يتحقق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عندما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يخرج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الأصل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T</m:t>
            </m:r>
          </m:sub>
        </m:sSub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خارج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النطاق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المحصور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سعري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التنفيذ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(Strike Prices).</w:t>
      </w:r>
    </w:p>
    <w:p w:rsidR="00CF34C6" w:rsidRPr="001F3028" w:rsidRDefault="001F3028" w:rsidP="00855C5D">
      <w:pPr>
        <w:numPr>
          <w:ilvl w:val="0"/>
          <w:numId w:val="50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المخاطرة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محدودة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بمبلغ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الأقساط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المدفوعة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(Total Premium)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مقدّمًا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1F3028" w:rsidP="00855C5D">
      <w:pPr>
        <w:numPr>
          <w:ilvl w:val="0"/>
          <w:numId w:val="50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نستخدم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هذه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الإستراتيجية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عندما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نتوقع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حركة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سعرية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قوية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تقلب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مرتفع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ولكن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لا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نعرف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اتجاهها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4BA39F03">
          <v:rect id="_x0000_i1225" style="width:0;height:1.5pt" o:hralign="center" o:hrstd="t" o:hr="t"/>
        </w:pic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195" w:name="البناء-construction"/>
      <w:bookmarkEnd w:id="194"/>
      <w:r w:rsidRPr="001F3028">
        <w:rPr>
          <w:rFonts w:ascii="Simplified Arabic" w:hAnsi="Simplified Arabic" w:cs="Simplified Arabic"/>
          <w:sz w:val="28"/>
          <w:szCs w:val="28"/>
        </w:rPr>
        <w:t xml:space="preserve">2)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البناء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(Construction)</w:t>
      </w:r>
    </w:p>
    <w:p w:rsidR="00CF34C6" w:rsidRPr="001F3028" w:rsidRDefault="001F3028" w:rsidP="00855C5D">
      <w:pPr>
        <w:numPr>
          <w:ilvl w:val="0"/>
          <w:numId w:val="51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نشتري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خيار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شراء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Call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تنفيذ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C</m:t>
            </m:r>
          </m:sub>
        </m:sSub>
      </m:oMath>
    </w:p>
    <w:p w:rsidR="00CF34C6" w:rsidRPr="001F3028" w:rsidRDefault="001F3028" w:rsidP="00855C5D">
      <w:pPr>
        <w:numPr>
          <w:ilvl w:val="0"/>
          <w:numId w:val="51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ونشتري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خيار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بيع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Put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تنفيذ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أدنى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P</m:t>
            </m:r>
          </m:sub>
        </m:sSub>
      </m:oMath>
    </w:p>
    <w:p w:rsidR="00CF34C6" w:rsidRPr="001F3028" w:rsidRDefault="001F3028" w:rsidP="00855C5D">
      <w:pPr>
        <w:numPr>
          <w:ilvl w:val="0"/>
          <w:numId w:val="51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نفس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تاريخ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الانتهاء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T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1F3028" w:rsidP="00855C5D">
      <w:pPr>
        <w:numPr>
          <w:ilvl w:val="0"/>
          <w:numId w:val="51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إجمالي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القسط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المدفوع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m:oMath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Π=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0</m:t>
            </m:r>
          </m:sub>
        </m:sSub>
      </m:oMath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5F1807FC">
          <v:rect id="_x0000_i1226" style="width:0;height:1.5pt" o:hralign="center" o:hrstd="t" o:hr="t"/>
        </w:pic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196" w:name="X8e089ee52df6a464008a31f2670ff099d4d1164"/>
      <w:bookmarkEnd w:id="195"/>
      <w:r w:rsidRPr="001F3028">
        <w:rPr>
          <w:rFonts w:ascii="Simplified Arabic" w:hAnsi="Simplified Arabic" w:cs="Simplified Arabic"/>
          <w:sz w:val="28"/>
          <w:szCs w:val="28"/>
        </w:rPr>
        <w:t xml:space="preserve">3)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الصيغة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التحليلية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لعائد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(Payoff)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الإستراتيجية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الاستحقاق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T</m:t>
        </m:r>
      </m:oMath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Simplified Arabic" w:hAnsi="Simplified Arabic" w:cs="Simplified Arabic"/>
                  <w:sz w:val="28"/>
                  <w:szCs w:val="28"/>
                </w:rPr>
                <m:t>Payoff</m:t>
              </m:r>
            </m:e>
            <m:sub>
              <m:r>
                <m:rPr>
                  <m:nor/>
                </m:rPr>
                <w:rPr>
                  <w:rFonts w:ascii="Simplified Arabic" w:hAnsi="Simplified Arabic" w:cs="Simplified Arabic"/>
                  <w:sz w:val="28"/>
                  <w:szCs w:val="28"/>
                </w:rPr>
                <m:t>Strangle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)=max(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,</m:t>
          </m:r>
          <m:r>
            <w:rPr>
              <w:rFonts w:ascii="Cambria Math" w:hAnsi="Cambria Math" w:cs="Simplified Arabic"/>
              <w:sz w:val="28"/>
              <w:szCs w:val="28"/>
            </w:rPr>
            <m:t>0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)+max(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,</m:t>
          </m:r>
          <m:r>
            <w:rPr>
              <w:rFonts w:ascii="Cambria Math" w:hAnsi="Cambria Math" w:cs="Simplified Arabic"/>
              <w:sz w:val="28"/>
              <w:szCs w:val="28"/>
            </w:rPr>
            <m:t>0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)-Π</m:t>
          </m:r>
        </m:oMath>
      </m:oMathPara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يمكن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كتابتها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بشكل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قطعي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(Piecewise):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</w:rPr>
            <m:t>Payoff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)=</m:t>
          </m:r>
          <m:d>
            <m:dPr>
              <m:begChr m:val="{"/>
              <m:endChr m:val=""/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P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-Π</m:t>
                    </m:r>
                  </m:e>
                  <m:e>
                    <m:r>
                      <m:rPr>
                        <m:nor/>
                      </m:rPr>
                      <w:rPr>
                        <w:rFonts w:ascii="Simplified Arabic" w:hAnsi="Simplified Arabic" w:cs="Simplified Arabic"/>
                        <w:sz w:val="28"/>
                        <w:szCs w:val="28"/>
                        <w:rtl/>
                      </w:rPr>
                      <m:t>إذا</m:t>
                    </m:r>
                    <m:r>
                      <m:rPr>
                        <m:nor/>
                      </m:rPr>
                      <w:rPr>
                        <w:rFonts w:ascii="Simplified Arabic" w:hAnsi="Simplified Arabic" w:cs="Simplified Arabic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P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-Π</m:t>
                    </m:r>
                  </m:e>
                  <m:e>
                    <m:r>
                      <m:rPr>
                        <m:nor/>
                      </m:rPr>
                      <w:rPr>
                        <w:rFonts w:ascii="Simplified Arabic" w:hAnsi="Simplified Arabic" w:cs="Simplified Arabic"/>
                        <w:sz w:val="28"/>
                        <w:szCs w:val="28"/>
                        <w:rtl/>
                      </w:rPr>
                      <m:t>إذا</m:t>
                    </m:r>
                    <m:r>
                      <m:rPr>
                        <m:nor/>
                      </m:rPr>
                      <w:rPr>
                        <w:rFonts w:ascii="Simplified Arabic" w:hAnsi="Simplified Arabic" w:cs="Simplified Arabic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P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C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C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-Π</m:t>
                    </m:r>
                  </m:e>
                  <m:e>
                    <m:r>
                      <m:rPr>
                        <m:nor/>
                      </m:rPr>
                      <w:rPr>
                        <w:rFonts w:ascii="Simplified Arabic" w:hAnsi="Simplified Arabic" w:cs="Simplified Arabic"/>
                        <w:sz w:val="28"/>
                        <w:szCs w:val="28"/>
                        <w:rtl/>
                      </w:rPr>
                      <m:t>إذا</m:t>
                    </m:r>
                    <m:r>
                      <m:rPr>
                        <m:nor/>
                      </m:rPr>
                      <w:rPr>
                        <w:rFonts w:ascii="Simplified Arabic" w:hAnsi="Simplified Arabic" w:cs="Simplified Arabic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C</m:t>
                        </m:r>
                      </m:sub>
                    </m:sSub>
                  </m:e>
                </m:mr>
              </m:m>
            </m:e>
          </m:d>
        </m:oMath>
      </m:oMathPara>
    </w:p>
    <w:p w:rsidR="00CF34C6" w:rsidRPr="001F3028" w:rsidRDefault="001F3028" w:rsidP="00855C5D">
      <w:pPr>
        <w:numPr>
          <w:ilvl w:val="0"/>
          <w:numId w:val="52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داخل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المجال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P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]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الخسارة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ثابتة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ومحددة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= </w:t>
      </w:r>
      <m:oMath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-Π</m:t>
        </m:r>
      </m:oMath>
    </w:p>
    <w:p w:rsidR="00CF34C6" w:rsidRPr="001F3028" w:rsidRDefault="001F3028" w:rsidP="00855C5D">
      <w:pPr>
        <w:numPr>
          <w:ilvl w:val="0"/>
          <w:numId w:val="52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خارج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المجال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الربح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ينمو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خطيًا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كلما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ابتعد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حدود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النطاق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37F73CD8">
          <v:rect id="_x0000_i1227" style="width:0;height:1.5pt" o:hralign="center" o:hrstd="t" o:hr="t"/>
        </w:pic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197" w:name="نقاط-التعادل-break-even-points"/>
      <w:bookmarkEnd w:id="196"/>
      <w:r w:rsidRPr="001F3028">
        <w:rPr>
          <w:rFonts w:ascii="Simplified Arabic" w:hAnsi="Simplified Arabic" w:cs="Simplified Arabic"/>
          <w:sz w:val="28"/>
          <w:szCs w:val="28"/>
        </w:rPr>
        <w:t xml:space="preserve">4)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نقاط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التعادل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(Break-even Points)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لحساب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نقاط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الربح</w:t>
      </w:r>
      <w:r w:rsidRPr="001F3028">
        <w:rPr>
          <w:rFonts w:ascii="Simplified Arabic" w:hAnsi="Simplified Arabic" w:cs="Simplified Arabic"/>
          <w:sz w:val="28"/>
          <w:szCs w:val="28"/>
        </w:rPr>
        <w:t>/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الخسارة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الصفرية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CF34C6" w:rsidRPr="001F3028" w:rsidRDefault="001F3028" w:rsidP="00855C5D">
      <w:pPr>
        <w:numPr>
          <w:ilvl w:val="0"/>
          <w:numId w:val="53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النقطة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الدنيا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</m:e>
            <m:sub>
              <m:r>
                <m:rPr>
                  <m:nor/>
                </m:rPr>
                <w:rPr>
                  <w:rFonts w:ascii="Simplified Arabic" w:hAnsi="Simplified Arabic" w:cs="Simplified Arabic"/>
                  <w:sz w:val="28"/>
                  <w:szCs w:val="28"/>
                </w:rPr>
                <m:t>BE,low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-Π</m:t>
          </m:r>
        </m:oMath>
      </m:oMathPara>
    </w:p>
    <w:p w:rsidR="00CF34C6" w:rsidRPr="001F3028" w:rsidRDefault="001F3028" w:rsidP="00855C5D">
      <w:pPr>
        <w:numPr>
          <w:ilvl w:val="0"/>
          <w:numId w:val="54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النقطة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العليا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</m:e>
            <m:sub>
              <m:r>
                <m:rPr>
                  <m:nor/>
                </m:rPr>
                <w:rPr>
                  <w:rFonts w:ascii="Simplified Arabic" w:hAnsi="Simplified Arabic" w:cs="Simplified Arabic"/>
                  <w:sz w:val="28"/>
                  <w:szCs w:val="28"/>
                </w:rPr>
                <m:t>BE,high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+Π</m:t>
          </m:r>
        </m:oMath>
      </m:oMathPara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أي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ربح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يبدأ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عندما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يهبط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دون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m:rPr>
                <m:nor/>
              </m:rPr>
              <w:rPr>
                <w:rFonts w:ascii="Simplified Arabic" w:hAnsi="Simplified Arabic" w:cs="Simplified Arabic"/>
                <w:sz w:val="28"/>
                <w:szCs w:val="28"/>
              </w:rPr>
              <m:t>BE,low</m:t>
            </m:r>
          </m:sub>
        </m:sSub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يرتفع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فوق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m:rPr>
                <m:nor/>
              </m:rPr>
              <w:rPr>
                <w:rFonts w:ascii="Simplified Arabic" w:hAnsi="Simplified Arabic" w:cs="Simplified Arabic"/>
                <w:sz w:val="28"/>
                <w:szCs w:val="28"/>
              </w:rPr>
              <m:t>BE,high</m:t>
            </m:r>
          </m:sub>
        </m:sSub>
      </m:oMath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22E5EC55">
          <v:rect id="_x0000_i1228" style="width:0;height:1.5pt" o:hralign="center" o:hrstd="t" o:hr="t"/>
        </w:pic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198" w:name="المخاطر-والربحية"/>
      <w:bookmarkEnd w:id="197"/>
      <w:r w:rsidRPr="001F3028">
        <w:rPr>
          <w:rFonts w:ascii="Simplified Arabic" w:hAnsi="Simplified Arabic" w:cs="Simplified Arabic"/>
          <w:sz w:val="28"/>
          <w:szCs w:val="28"/>
        </w:rPr>
        <w:t xml:space="preserve">5)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المخاطر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والربحية</w:t>
      </w:r>
    </w:p>
    <w:p w:rsidR="00CF34C6" w:rsidRPr="001F3028" w:rsidRDefault="001F3028" w:rsidP="00855C5D">
      <w:pPr>
        <w:numPr>
          <w:ilvl w:val="0"/>
          <w:numId w:val="55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الخسارة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القصوى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= </w:t>
      </w:r>
      <m:oMath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Π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الأقساط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المدفوعة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وتحدث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بقي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P</m:t>
            </m:r>
          </m:sub>
        </m:sSub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C</m:t>
            </m:r>
          </m:sub>
        </m:sSub>
      </m:oMath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1F3028" w:rsidP="00855C5D">
      <w:pPr>
        <w:numPr>
          <w:ilvl w:val="0"/>
          <w:numId w:val="55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الربح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غير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محدود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صعودًا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ارتفاع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كثيرًا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ومرتفـع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جدًا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هبوطًا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حتى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يصل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الصفر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عمليًا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محدود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الأصل</w:t>
      </w:r>
      <w:r w:rsidRPr="001F3028">
        <w:rPr>
          <w:rFonts w:ascii="Simplified Arabic" w:hAnsi="Simplified Arabic" w:cs="Simplified Arabic"/>
          <w:sz w:val="28"/>
          <w:szCs w:val="28"/>
        </w:rPr>
        <w:t>).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69A845C1">
          <v:rect id="_x0000_i1229" style="width:0;height:1.5pt" o:hralign="center" o:hrstd="t" o:hr="t"/>
        </w:pic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199" w:name="مثال-عددي-سريع"/>
      <w:bookmarkEnd w:id="198"/>
      <w:r w:rsidRPr="001F3028">
        <w:rPr>
          <w:rFonts w:ascii="Simplified Arabic" w:hAnsi="Simplified Arabic" w:cs="Simplified Arabic"/>
          <w:sz w:val="28"/>
          <w:szCs w:val="28"/>
        </w:rPr>
        <w:t xml:space="preserve">6)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مثال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عددي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سريع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افترض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CF34C6" w:rsidRPr="001F3028" w:rsidRDefault="009943D8" w:rsidP="00855C5D">
      <w:pPr>
        <w:numPr>
          <w:ilvl w:val="0"/>
          <w:numId w:val="5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P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90</m:t>
        </m:r>
      </m:oMath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110</m:t>
        </m:r>
      </m:oMath>
    </w:p>
    <w:p w:rsidR="00CF34C6" w:rsidRPr="001F3028" w:rsidRDefault="009943D8" w:rsidP="00855C5D">
      <w:pPr>
        <w:numPr>
          <w:ilvl w:val="0"/>
          <w:numId w:val="5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3</m:t>
        </m:r>
      </m:oMath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2</m:t>
        </m:r>
      </m:oMath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Cambria Math" w:hAnsi="Cambria Math" w:cs="Cambria Math"/>
          <w:sz w:val="28"/>
          <w:szCs w:val="28"/>
        </w:rPr>
        <w:t>⇒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Π=</m:t>
        </m:r>
        <m:r>
          <w:rPr>
            <w:rFonts w:ascii="Cambria Math" w:hAnsi="Cambria Math" w:cs="Simplified Arabic"/>
            <w:sz w:val="28"/>
            <w:szCs w:val="28"/>
          </w:rPr>
          <m:t>5</m:t>
        </m:r>
      </m:oMath>
    </w:p>
    <w:p w:rsidR="00CF34C6" w:rsidRPr="001F3028" w:rsidRDefault="001F3028" w:rsidP="00855C5D">
      <w:pPr>
        <w:numPr>
          <w:ilvl w:val="0"/>
          <w:numId w:val="5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عند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الاستحقاق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tbl>
      <w:tblPr>
        <w:tblW w:w="0" w:type="auto"/>
        <w:tblLook w:val="0020" w:firstRow="1" w:lastRow="0" w:firstColumn="0" w:lastColumn="0" w:noHBand="0" w:noVBand="0"/>
      </w:tblPr>
      <w:tblGrid>
        <w:gridCol w:w="658"/>
        <w:gridCol w:w="2251"/>
        <w:gridCol w:w="2143"/>
        <w:gridCol w:w="2056"/>
        <w:gridCol w:w="2033"/>
      </w:tblGrid>
      <w:tr w:rsidR="001F3028" w:rsidRPr="001F3028" w:rsidTr="001F3028">
        <w:trPr>
          <w:tblHeader/>
        </w:trPr>
        <w:tc>
          <w:tcPr>
            <w:tcW w:w="0" w:type="auto"/>
          </w:tcPr>
          <w:p w:rsidR="00CF34C6" w:rsidRPr="001F3028" w:rsidRDefault="009943D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max(</m:t>
                </m:r>
                <m:sSub>
                  <m:sSubPr>
                    <m:ctrl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Simplified Arabic"/>
                    <w:sz w:val="28"/>
                    <w:szCs w:val="28"/>
                  </w:rPr>
                  <m:t>110</m:t>
                </m:r>
                <m:r>
                  <m:rPr>
                    <m:sty m:val="p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 w:cs="Simplified Arabic"/>
                    <w:sz w:val="28"/>
                    <w:szCs w:val="28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max(</m:t>
                </m:r>
                <m:r>
                  <w:rPr>
                    <w:rFonts w:ascii="Cambria Math" w:hAnsi="Cambria Math" w:cs="Simplified Arabic"/>
                    <w:sz w:val="28"/>
                    <w:szCs w:val="28"/>
                  </w:rPr>
                  <m:t>90</m:t>
                </m:r>
                <m:r>
                  <m:rPr>
                    <m:sty m:val="p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 w:cs="Simplified Arabic"/>
                    <w:sz w:val="28"/>
                    <w:szCs w:val="28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Payoff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قبل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طرح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Π</m:t>
              </m:r>
            </m:oMath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الربح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/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الخسارة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النهائي</w:t>
            </w:r>
          </w:p>
        </w:tc>
      </w:tr>
      <w:tr w:rsidR="001F3028" w:rsidRPr="001F3028"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80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Simplified Arabic"/>
                    <w:sz w:val="28"/>
                    <w:szCs w:val="28"/>
                  </w:rPr>
                  <m:t>10</m:t>
                </m:r>
                <m:r>
                  <m:rPr>
                    <m:sty m:val="p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Simplified Arabic"/>
                    <w:sz w:val="28"/>
                    <w:szCs w:val="28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=+</m:t>
                </m:r>
                <m:r>
                  <w:rPr>
                    <w:rFonts w:ascii="Cambria Math" w:hAnsi="Cambria Math" w:cs="Simplified Arabic"/>
                    <w:sz w:val="28"/>
                    <w:szCs w:val="28"/>
                  </w:rPr>
                  <m:t>5</m:t>
                </m:r>
              </m:oMath>
            </m:oMathPara>
          </w:p>
        </w:tc>
      </w:tr>
      <w:tr w:rsidR="001F3028" w:rsidRPr="001F3028"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95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Simplified Arabic"/>
                    <w:sz w:val="28"/>
                    <w:szCs w:val="28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Simplified Arabic"/>
                    <w:sz w:val="28"/>
                    <w:szCs w:val="28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=-</m:t>
                </m:r>
                <m:r>
                  <w:rPr>
                    <w:rFonts w:ascii="Cambria Math" w:hAnsi="Cambria Math" w:cs="Simplified Arabic"/>
                    <w:sz w:val="28"/>
                    <w:szCs w:val="28"/>
                  </w:rPr>
                  <m:t>5</m:t>
                </m:r>
              </m:oMath>
            </m:oMathPara>
          </w:p>
        </w:tc>
      </w:tr>
      <w:tr w:rsidR="001F3028" w:rsidRPr="001F3028"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120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Simplified Arabic"/>
                    <w:sz w:val="28"/>
                    <w:szCs w:val="28"/>
                  </w:rPr>
                  <m:t>10</m:t>
                </m:r>
                <m:r>
                  <m:rPr>
                    <m:sty m:val="p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Simplified Arabic"/>
                    <w:sz w:val="28"/>
                    <w:szCs w:val="28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=+</m:t>
                </m:r>
                <m:r>
                  <w:rPr>
                    <w:rFonts w:ascii="Cambria Math" w:hAnsi="Cambria Math" w:cs="Simplified Arabic"/>
                    <w:sz w:val="28"/>
                    <w:szCs w:val="28"/>
                  </w:rPr>
                  <m:t>5</m:t>
                </m:r>
              </m:oMath>
            </m:oMathPara>
          </w:p>
        </w:tc>
      </w:tr>
    </w:tbl>
    <w:p w:rsidR="00CF34C6" w:rsidRPr="001F3028" w:rsidRDefault="001F3028" w:rsidP="00855C5D">
      <w:pPr>
        <w:numPr>
          <w:ilvl w:val="0"/>
          <w:numId w:val="57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نقاط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التعادل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CF34C6" w:rsidRPr="001F3028" w:rsidRDefault="009943D8" w:rsidP="00855C5D">
      <w:pPr>
        <w:numPr>
          <w:ilvl w:val="1"/>
          <w:numId w:val="58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m:rPr>
                <m:nor/>
              </m:rPr>
              <w:rPr>
                <w:rFonts w:ascii="Simplified Arabic" w:hAnsi="Simplified Arabic" w:cs="Simplified Arabic"/>
                <w:sz w:val="28"/>
                <w:szCs w:val="28"/>
              </w:rPr>
              <m:t>BE,low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90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-</m:t>
        </m:r>
        <m:r>
          <w:rPr>
            <w:rFonts w:ascii="Cambria Math" w:hAnsi="Cambria Math" w:cs="Simplified Arabic"/>
            <w:sz w:val="28"/>
            <w:szCs w:val="28"/>
          </w:rPr>
          <m:t>5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85</m:t>
        </m:r>
      </m:oMath>
    </w:p>
    <w:p w:rsidR="00CF34C6" w:rsidRPr="001F3028" w:rsidRDefault="009943D8" w:rsidP="00855C5D">
      <w:pPr>
        <w:numPr>
          <w:ilvl w:val="1"/>
          <w:numId w:val="58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m:rPr>
                <m:nor/>
              </m:rPr>
              <w:rPr>
                <w:rFonts w:ascii="Simplified Arabic" w:hAnsi="Simplified Arabic" w:cs="Simplified Arabic"/>
                <w:sz w:val="28"/>
                <w:szCs w:val="28"/>
              </w:rPr>
              <m:t>BE,high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110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+</m:t>
        </m:r>
        <m:r>
          <w:rPr>
            <w:rFonts w:ascii="Cambria Math" w:hAnsi="Cambria Math" w:cs="Simplified Arabic"/>
            <w:sz w:val="28"/>
            <w:szCs w:val="28"/>
          </w:rPr>
          <m:t>5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115</m:t>
        </m:r>
      </m:oMath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7788E4E3">
          <v:rect id="_x0000_i1230" style="width:0;height:1.5pt" o:hralign="center" o:hrstd="t" o:hr="t"/>
        </w:pic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200" w:name="قراءة-الرسم-البياني-pl-diagram"/>
      <w:bookmarkEnd w:id="199"/>
      <w:r w:rsidRPr="001F3028">
        <w:rPr>
          <w:rFonts w:ascii="Simplified Arabic" w:hAnsi="Simplified Arabic" w:cs="Simplified Arabic"/>
          <w:sz w:val="28"/>
          <w:szCs w:val="28"/>
        </w:rPr>
        <w:t xml:space="preserve">7)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قراءة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الرسم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البياني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(P/L Diagram)</w:t>
      </w:r>
    </w:p>
    <w:p w:rsidR="00CF34C6" w:rsidRPr="001F3028" w:rsidRDefault="001F3028" w:rsidP="00855C5D">
      <w:pPr>
        <w:numPr>
          <w:ilvl w:val="0"/>
          <w:numId w:val="59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المحور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الأفقي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الأصل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T</m:t>
            </m:r>
          </m:sub>
        </m:sSub>
      </m:oMath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1F3028" w:rsidP="00855C5D">
      <w:pPr>
        <w:numPr>
          <w:ilvl w:val="0"/>
          <w:numId w:val="59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المحور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الرأسي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الربح</w:t>
      </w:r>
      <w:r w:rsidRPr="001F3028">
        <w:rPr>
          <w:rFonts w:ascii="Simplified Arabic" w:hAnsi="Simplified Arabic" w:cs="Simplified Arabic"/>
          <w:sz w:val="28"/>
          <w:szCs w:val="28"/>
        </w:rPr>
        <w:t>/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الخسارة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(P/L).</w:t>
      </w:r>
    </w:p>
    <w:p w:rsidR="00CF34C6" w:rsidRPr="001F3028" w:rsidRDefault="001F3028" w:rsidP="00855C5D">
      <w:pPr>
        <w:numPr>
          <w:ilvl w:val="0"/>
          <w:numId w:val="59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خط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أفقي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ثابت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-Π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P</m:t>
            </m:r>
          </m:sub>
        </m:sSub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C</m:t>
            </m:r>
          </m:sub>
        </m:sSub>
      </m:oMath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1F3028" w:rsidP="00855C5D">
      <w:pPr>
        <w:numPr>
          <w:ilvl w:val="0"/>
          <w:numId w:val="59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خطان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صاعدان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خارج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النطاق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CF34C6" w:rsidRPr="001F3028" w:rsidRDefault="001F3028" w:rsidP="00855C5D">
      <w:pPr>
        <w:numPr>
          <w:ilvl w:val="1"/>
          <w:numId w:val="60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لليسار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أقل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P</m:t>
            </m:r>
          </m:sub>
        </m:sSub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ميله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-1.</w:t>
      </w:r>
    </w:p>
    <w:p w:rsidR="00CF34C6" w:rsidRPr="001F3028" w:rsidRDefault="001F3028" w:rsidP="00855C5D">
      <w:pPr>
        <w:numPr>
          <w:ilvl w:val="1"/>
          <w:numId w:val="60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لليمين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أكبر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C</m:t>
            </m:r>
          </m:sub>
        </m:sSub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ميله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+1.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نشاط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صفّي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مقترح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اطلب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الطلبة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رسم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القطاعات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الثلاثة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بأنفسهم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وتلوين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منطقة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الخسارة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المربع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الأوسط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ومنطقتي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الربح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الجانبين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59C1C842">
          <v:rect id="_x0000_i1231" style="width:0;height:1.5pt" o:hralign="center" o:hrstd="t" o:hr="t"/>
        </w:pic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201" w:name="ملاحظة-للمهتمين-بالرياضيات"/>
      <w:bookmarkEnd w:id="200"/>
      <w:r w:rsidRPr="001F3028">
        <w:rPr>
          <w:rFonts w:ascii="Simplified Arabic" w:hAnsi="Simplified Arabic" w:cs="Simplified Arabic"/>
          <w:sz w:val="28"/>
          <w:szCs w:val="28"/>
        </w:rPr>
        <w:t xml:space="preserve">8)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ملاحظة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للمهتمين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بالرياضيات</w:t>
      </w:r>
    </w:p>
    <w:p w:rsidR="00CF34C6" w:rsidRPr="001F3028" w:rsidRDefault="001F3028" w:rsidP="00855C5D">
      <w:pPr>
        <w:numPr>
          <w:ilvl w:val="0"/>
          <w:numId w:val="61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الدالة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السابقة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مجموع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دالتين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نوع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ReLU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الدالة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الموجبة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للجزء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الإيجابي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): </w:t>
      </w:r>
      <m:oMath>
        <m:r>
          <m:rPr>
            <m:nor/>
          </m:rPr>
          <w:rPr>
            <w:rFonts w:ascii="Simplified Arabic" w:hAnsi="Simplified Arabic" w:cs="Simplified Arabic"/>
            <w:sz w:val="28"/>
            <w:szCs w:val="28"/>
          </w:rPr>
          <m:t>ReLU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(</m:t>
        </m:r>
        <m:r>
          <w:rPr>
            <w:rFonts w:ascii="Cambria Math" w:hAnsi="Cambria Math" w:cs="Simplified Arabic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)=max(</m:t>
        </m:r>
        <m:r>
          <w:rPr>
            <w:rFonts w:ascii="Cambria Math" w:hAnsi="Cambria Math" w:cs="Simplified Arabic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,</m:t>
        </m:r>
        <m:r>
          <w:rPr>
            <w:rFonts w:ascii="Cambria Math" w:hAnsi="Cambria Math" w:cs="Simplified Arabic"/>
            <w:sz w:val="28"/>
            <w:szCs w:val="28"/>
          </w:rPr>
          <m:t>0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)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1F3028" w:rsidP="00855C5D">
      <w:pPr>
        <w:numPr>
          <w:ilvl w:val="0"/>
          <w:numId w:val="61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يمكن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كتابة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العائد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كالتالي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</w:rPr>
            <m:t>Payoff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</w:rPr>
            <m:t>ReLU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)+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</w:rPr>
            <m:t>ReLU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)-Π</m:t>
          </m:r>
        </m:oMath>
      </m:oMathPara>
    </w:p>
    <w:p w:rsidR="00CF34C6" w:rsidRPr="001F3028" w:rsidRDefault="001F3028" w:rsidP="00855C5D">
      <w:pPr>
        <w:numPr>
          <w:ilvl w:val="0"/>
          <w:numId w:val="62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هذا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يسهل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اشتقاقها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عددياً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للحصول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حساسية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الإستراتيجية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(Greeks)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رغبت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تحليل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المخاطر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بدقة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7A2C661D">
          <v:rect id="_x0000_i1232" style="width:0;height:1.5pt" o:hralign="center" o:hrstd="t" o:hr="t"/>
        </w:pic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202" w:name="خلاصة-سريعة-للطالب"/>
      <w:bookmarkEnd w:id="201"/>
      <w:r w:rsidRPr="001F3028">
        <w:rPr>
          <w:rFonts w:ascii="Simplified Arabic" w:hAnsi="Simplified Arabic" w:cs="Simplified Arabic"/>
          <w:sz w:val="28"/>
          <w:szCs w:val="28"/>
        </w:rPr>
        <w:t xml:space="preserve">9)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خلاصة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سريعة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للطالب</w:t>
      </w:r>
    </w:p>
    <w:p w:rsidR="00CF34C6" w:rsidRPr="001F3028" w:rsidRDefault="001F3028" w:rsidP="00855C5D">
      <w:pPr>
        <w:numPr>
          <w:ilvl w:val="0"/>
          <w:numId w:val="63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متى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أستخدم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الـ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Long Strangle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؟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توقع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حركة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كبيرة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دون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معرفة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الاتجاه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1F3028" w:rsidP="00855C5D">
      <w:pPr>
        <w:numPr>
          <w:ilvl w:val="0"/>
          <w:numId w:val="63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ما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الذي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أخسره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إن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كنت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مخطئًا؟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فقط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الأقساط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المدفوعة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1F3028" w:rsidP="00855C5D">
      <w:pPr>
        <w:numPr>
          <w:ilvl w:val="0"/>
          <w:numId w:val="63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كيف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أعرف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متى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أربح؟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تجاوز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نقاط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التعادل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العليا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الدنيا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14565415">
          <v:rect id="_x0000_i1233" style="width:0;height:1.5pt" o:hralign="center" o:hrstd="t" o:hr="t"/>
        </w:pic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203" w:name="X89ad160f6993a602d4291be6de863336595218e"/>
      <w:bookmarkEnd w:id="193"/>
      <w:bookmarkEnd w:id="202"/>
      <w:r w:rsidRPr="001F3028">
        <w:rPr>
          <w:rFonts w:ascii="Simplified Arabic" w:hAnsi="Simplified Arabic" w:cs="Simplified Arabic"/>
          <w:sz w:val="28"/>
          <w:szCs w:val="28"/>
        </w:rPr>
        <w:t xml:space="preserve">Stratégie Butterfly 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مزيج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Straddle + Strangle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لتحقيق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ربح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مستقر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تقلبات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طفيفة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>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محتوى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بيداغوجي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تحليلي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+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صيغ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رياضية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للمهتمين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بالرياضيات</w:t>
      </w:r>
      <w:r w:rsidRPr="001F3028">
        <w:rPr>
          <w:rFonts w:ascii="Simplified Arabic" w:hAnsi="Simplified Arabic" w:cs="Simplified Arabic"/>
          <w:sz w:val="28"/>
          <w:szCs w:val="28"/>
        </w:rPr>
        <w:t>)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4EE472AF">
          <v:rect id="_x0000_i1234" style="width:0;height:1.5pt" o:hralign="center" o:hrstd="t" o:hr="t"/>
        </w:pic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204" w:name="الفكرة-العامة"/>
      <w:bookmarkEnd w:id="192"/>
      <w:bookmarkEnd w:id="203"/>
      <w:r w:rsidRPr="001F3028">
        <w:rPr>
          <w:rFonts w:ascii="Simplified Arabic" w:hAnsi="Simplified Arabic" w:cs="Simplified Arabic"/>
          <w:sz w:val="28"/>
          <w:szCs w:val="28"/>
        </w:rPr>
        <w:t xml:space="preserve">1.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الفكرة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العامة</w:t>
      </w:r>
    </w:p>
    <w:p w:rsidR="00CF34C6" w:rsidRPr="001F3028" w:rsidRDefault="001F3028" w:rsidP="00855C5D">
      <w:pPr>
        <w:numPr>
          <w:ilvl w:val="0"/>
          <w:numId w:val="64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الهدف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الاستفادة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بقاء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الأصل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T</m:t>
            </m:r>
          </m:sub>
        </m:sSub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قريبًا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تنفيذ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مركزي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2</m:t>
            </m:r>
          </m:sub>
        </m:sSub>
      </m:oMath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1F3028" w:rsidP="00855C5D">
      <w:pPr>
        <w:numPr>
          <w:ilvl w:val="0"/>
          <w:numId w:val="64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الخصائص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CF34C6" w:rsidRPr="001F3028" w:rsidRDefault="001F3028" w:rsidP="00855C5D">
      <w:pPr>
        <w:numPr>
          <w:ilvl w:val="1"/>
          <w:numId w:val="65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مخاطرة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منخفضة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=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الخسارة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القصوى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صافي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القسط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المدفوع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(Net Premium).</w:t>
      </w:r>
    </w:p>
    <w:p w:rsidR="00CF34C6" w:rsidRPr="001F3028" w:rsidRDefault="001F3028" w:rsidP="00855C5D">
      <w:pPr>
        <w:numPr>
          <w:ilvl w:val="1"/>
          <w:numId w:val="65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ربح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محدود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=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يتحقق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عندما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ينتهي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قرب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2</m:t>
            </m:r>
          </m:sub>
        </m:sSub>
      </m:oMath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1F3028" w:rsidP="00855C5D">
      <w:pPr>
        <w:numPr>
          <w:ilvl w:val="1"/>
          <w:numId w:val="65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أفضل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استخدام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عندما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نتوقع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ثباتًا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نسبيًا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(Low Volatility)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2D10813C">
          <v:rect id="_x0000_i1235" style="width:0;height:1.5pt" o:hralign="center" o:hrstd="t" o:hr="t"/>
        </w:pic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205" w:name="البناء-long-call-butterfly"/>
      <w:bookmarkEnd w:id="204"/>
      <w:r w:rsidRPr="001F3028">
        <w:rPr>
          <w:rFonts w:ascii="Simplified Arabic" w:hAnsi="Simplified Arabic" w:cs="Simplified Arabic"/>
          <w:sz w:val="28"/>
          <w:szCs w:val="28"/>
        </w:rPr>
        <w:t xml:space="preserve">2.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البناء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(Long Call Butterfly)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اختر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ثلاثة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أسعار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تنفيذ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3</m:t>
            </m:r>
          </m:sub>
        </m:sSub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غالبًا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متباعدة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بالتساوي</w:t>
      </w:r>
      <w:r w:rsidRPr="001F3028">
        <w:rPr>
          <w:rFonts w:ascii="Simplified Arabic" w:hAnsi="Simplified Arabic" w:cs="Simplified Arabic"/>
          <w:sz w:val="28"/>
          <w:szCs w:val="28"/>
        </w:rPr>
        <w:t>).</w:t>
      </w:r>
    </w:p>
    <w:p w:rsidR="00CF34C6" w:rsidRPr="001F3028" w:rsidRDefault="001F3028" w:rsidP="00855C5D">
      <w:pPr>
        <w:numPr>
          <w:ilvl w:val="0"/>
          <w:numId w:val="6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شراء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Call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1</m:t>
            </m:r>
          </m:sub>
        </m:sSub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(1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عقد</w:t>
      </w:r>
      <w:r w:rsidRPr="001F3028">
        <w:rPr>
          <w:rFonts w:ascii="Simplified Arabic" w:hAnsi="Simplified Arabic" w:cs="Simplified Arabic"/>
          <w:sz w:val="28"/>
          <w:szCs w:val="28"/>
        </w:rPr>
        <w:t>)</w:t>
      </w:r>
    </w:p>
    <w:p w:rsidR="00CF34C6" w:rsidRPr="001F3028" w:rsidRDefault="001F3028" w:rsidP="00855C5D">
      <w:pPr>
        <w:numPr>
          <w:ilvl w:val="0"/>
          <w:numId w:val="6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بيع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Call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2</m:t>
            </m:r>
          </m:sub>
        </m:sSub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(2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عقود</w:t>
      </w:r>
      <w:r w:rsidRPr="001F3028">
        <w:rPr>
          <w:rFonts w:ascii="Simplified Arabic" w:hAnsi="Simplified Arabic" w:cs="Simplified Arabic"/>
          <w:sz w:val="28"/>
          <w:szCs w:val="28"/>
        </w:rPr>
        <w:t>)</w:t>
      </w:r>
    </w:p>
    <w:p w:rsidR="00CF34C6" w:rsidRPr="001F3028" w:rsidRDefault="001F3028" w:rsidP="00855C5D">
      <w:pPr>
        <w:numPr>
          <w:ilvl w:val="0"/>
          <w:numId w:val="6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شراء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Call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3</m:t>
            </m:r>
          </m:sub>
        </m:sSub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(1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عقد</w:t>
      </w:r>
      <w:r w:rsidRPr="001F3028">
        <w:rPr>
          <w:rFonts w:ascii="Simplified Arabic" w:hAnsi="Simplified Arabic" w:cs="Simplified Arabic"/>
          <w:sz w:val="28"/>
          <w:szCs w:val="28"/>
        </w:rPr>
        <w:t>)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يمكن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بناء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نفس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البنية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باستخدام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Puts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بدل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الـ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Calls (Put Butterfly)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بشرط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نفس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الترتيب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6D3AB695">
          <v:rect id="_x0000_i1236" style="width:0;height:1.5pt" o:hralign="center" o:hrstd="t" o:hr="t"/>
        </w:pic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206" w:name="X3a6a9a4aae3414a9ff8346b1f00936c590a2637"/>
      <w:bookmarkEnd w:id="205"/>
      <w:r w:rsidRPr="001F3028">
        <w:rPr>
          <w:rFonts w:ascii="Simplified Arabic" w:hAnsi="Simplified Arabic" w:cs="Simplified Arabic"/>
          <w:sz w:val="28"/>
          <w:szCs w:val="28"/>
        </w:rPr>
        <w:t xml:space="preserve">3.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دالة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العائد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النهائي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(Payoff)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الاستحقاق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T</m:t>
        </m:r>
      </m:oMath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Π(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)=max(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,</m:t>
          </m:r>
          <m:r>
            <w:rPr>
              <w:rFonts w:ascii="Cambria Math" w:hAnsi="Cambria Math" w:cs="Simplified Arabic"/>
              <w:sz w:val="28"/>
              <w:szCs w:val="28"/>
            </w:rPr>
            <m:t>0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)-</m:t>
          </m:r>
          <m:r>
            <w:rPr>
              <w:rFonts w:ascii="Cambria Math" w:hAnsi="Cambria Math" w:cs="Simplified Arabic"/>
              <w:sz w:val="28"/>
              <w:szCs w:val="28"/>
            </w:rPr>
            <m:t>2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max(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,</m:t>
          </m:r>
          <m:r>
            <w:rPr>
              <w:rFonts w:ascii="Cambria Math" w:hAnsi="Cambria Math" w:cs="Simplified Arabic"/>
              <w:sz w:val="28"/>
              <w:szCs w:val="28"/>
            </w:rPr>
            <m:t>0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)+max(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,</m:t>
          </m:r>
          <m:r>
            <w:rPr>
              <w:rFonts w:ascii="Cambria Math" w:hAnsi="Cambria Math" w:cs="Simplified Arabic"/>
              <w:sz w:val="28"/>
              <w:szCs w:val="28"/>
            </w:rPr>
            <m:t>0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)-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Simplified Arabic" w:hAnsi="Simplified Arabic" w:cs="Simplified Arabic"/>
                  <w:sz w:val="28"/>
                  <w:szCs w:val="28"/>
                </w:rPr>
                <m:t>Premium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net</m:t>
              </m:r>
            </m:sub>
          </m:sSub>
        </m:oMath>
      </m:oMathPara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حيث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Simplified Arabic" w:hAnsi="Simplified Arabic" w:cs="Simplified Arabic"/>
                <w:sz w:val="28"/>
                <w:szCs w:val="28"/>
              </w:rPr>
              <m:t>Premium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net</m:t>
            </m:r>
          </m:sub>
        </m:sSub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صافي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القسط</w:t>
      </w:r>
      <w:r w:rsidRPr="001F3028">
        <w:rPr>
          <w:rFonts w:ascii="Simplified Arabic" w:hAnsi="Simplified Arabic" w:cs="Simplified Arabic"/>
          <w:sz w:val="28"/>
          <w:szCs w:val="28"/>
        </w:rPr>
        <w:t>: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تدفعه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لشراء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العقدين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-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تحصل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عليه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بيع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العقدين</w:t>
      </w:r>
      <w:r w:rsidRPr="001F3028">
        <w:rPr>
          <w:rFonts w:ascii="Simplified Arabic" w:hAnsi="Simplified Arabic" w:cs="Simplified Arabic"/>
          <w:sz w:val="28"/>
          <w:szCs w:val="28"/>
        </w:rPr>
        <w:t>).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207" w:name="صياغة-قطعية-piecewise-form"/>
      <w:r w:rsidRPr="001F3028">
        <w:rPr>
          <w:rFonts w:ascii="Simplified Arabic" w:hAnsi="Simplified Arabic" w:cs="Simplified Arabic"/>
          <w:sz w:val="28"/>
          <w:szCs w:val="28"/>
          <w:rtl/>
        </w:rPr>
        <w:t>صياغة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قطعية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(Piecewise Form):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Π(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)=</m:t>
          </m:r>
          <m:d>
            <m:dPr>
              <m:begChr m:val="{"/>
              <m:endChr m:val=""/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Simplified Arabic" w:hAnsi="Simplified Arabic" w:cs="Simplified Arabic"/>
                            <w:sz w:val="28"/>
                            <w:szCs w:val="28"/>
                          </w:rPr>
                          <m:t>Premium</m:t>
                        </m:r>
                      </m:e>
                      <m:sub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net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,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)-</m:t>
                    </m:r>
                    <m:sSub>
                      <m:sSubPr>
                        <m:ctrlP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Simplified Arabic" w:hAnsi="Simplified Arabic" w:cs="Simplified Arabic"/>
                            <w:sz w:val="28"/>
                            <w:szCs w:val="28"/>
                          </w:rPr>
                          <m:t>Premium</m:t>
                        </m:r>
                      </m:e>
                      <m:sub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net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,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)-</m:t>
                    </m:r>
                    <m:sSub>
                      <m:sSubPr>
                        <m:ctrlP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Simplified Arabic" w:hAnsi="Simplified Arabic" w:cs="Simplified Arabic"/>
                            <w:sz w:val="28"/>
                            <w:szCs w:val="28"/>
                          </w:rPr>
                          <m:t>Premium</m:t>
                        </m:r>
                      </m:e>
                      <m:sub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net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-(</m:t>
                    </m:r>
                    <m:sSub>
                      <m:sSubPr>
                        <m:ctrlP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),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Simplified Arabic" w:hAnsi="Simplified Arabic" w:cs="Simplified Arabic"/>
                            <w:sz w:val="28"/>
                            <w:szCs w:val="28"/>
                          </w:rPr>
                          <m:t>Premium</m:t>
                        </m:r>
                      </m:e>
                      <m:sub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net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,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أقصى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ربح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2</m:t>
            </m:r>
          </m:sub>
        </m:sSub>
      </m:oMath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=(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)-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Simplified Arabic" w:hAnsi="Simplified Arabic" w:cs="Simplified Arabic"/>
                  <w:sz w:val="28"/>
                  <w:szCs w:val="28"/>
                </w:rPr>
                <m:t>Premium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net</m:t>
              </m:r>
            </m:sub>
          </m:sSub>
        </m:oMath>
      </m:oMathPara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أقصى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خسارة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ثابتة</w:t>
      </w:r>
      <w:r w:rsidRPr="001F3028">
        <w:rPr>
          <w:rFonts w:ascii="Simplified Arabic" w:hAnsi="Simplified Arabic" w:cs="Simplified Arabic"/>
          <w:sz w:val="28"/>
          <w:szCs w:val="28"/>
        </w:rPr>
        <w:t>):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Simplified Arabic" w:hAnsi="Simplified Arabic" w:cs="Simplified Arabic"/>
                  <w:sz w:val="28"/>
                  <w:szCs w:val="28"/>
                </w:rPr>
                <m:t>Premium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net</m:t>
              </m:r>
            </m:sub>
          </m:sSub>
        </m:oMath>
      </m:oMathPara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نقطتا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التعادل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(Break-even points)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BE1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Simplified Arabic" w:hAnsi="Simplified Arabic" w:cs="Simplified Arabic"/>
                  <w:sz w:val="28"/>
                  <w:szCs w:val="28"/>
                </w:rPr>
                <m:t>Premium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net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,</m:t>
          </m:r>
          <m:r>
            <w:rPr>
              <w:rFonts w:ascii="Cambria Math" w:hAnsi="Cambria Math" w:cs="Simplified Arabic"/>
              <w:sz w:val="28"/>
              <w:szCs w:val="28"/>
            </w:rPr>
            <m:t> 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BE2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Simplified Arabic" w:hAnsi="Simplified Arabic" w:cs="Simplified Arabic"/>
                  <w:sz w:val="28"/>
                  <w:szCs w:val="28"/>
                </w:rPr>
                <m:t>Premium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net</m:t>
              </m:r>
            </m:sub>
          </m:sSub>
        </m:oMath>
      </m:oMathPara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007B5F87">
          <v:rect id="_x0000_i1237" style="width:0;height:1.5pt" o:hralign="center" o:hrstd="t" o:hr="t"/>
        </w:pic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208" w:name="الصياغة-الرياضية-الأنيقة-للمهتمين"/>
      <w:bookmarkEnd w:id="206"/>
      <w:bookmarkEnd w:id="207"/>
      <w:r w:rsidRPr="001F3028">
        <w:rPr>
          <w:rFonts w:ascii="Simplified Arabic" w:hAnsi="Simplified Arabic" w:cs="Simplified Arabic"/>
          <w:sz w:val="28"/>
          <w:szCs w:val="28"/>
        </w:rPr>
        <w:t xml:space="preserve">4.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الصياغة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الرياضية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الأنيقة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للمهتمين</w:t>
      </w:r>
      <w:r w:rsidRPr="001F3028">
        <w:rPr>
          <w:rFonts w:ascii="Simplified Arabic" w:hAnsi="Simplified Arabic" w:cs="Simplified Arabic"/>
          <w:sz w:val="28"/>
          <w:szCs w:val="28"/>
        </w:rPr>
        <w:t>):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باستخدام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دالة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هيفسايد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H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(</m:t>
        </m:r>
        <m:r>
          <w:rPr>
            <w:rFonts w:ascii="Cambria Math" w:hAnsi="Cambria Math" w:cs="Simplified Arabic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)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المؤشر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Simplified Arabic"/>
                <w:sz w:val="28"/>
                <w:szCs w:val="28"/>
              </w:rPr>
              <m:t>1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 w:cs="Simplified Arabic"/>
                <w:sz w:val="28"/>
                <w:szCs w:val="28"/>
              </w:rPr>
              <m:t>&gt;</m:t>
            </m:r>
            <m:r>
              <w:rPr>
                <w:rFonts w:ascii="Cambria Math" w:hAnsi="Cambria Math" w:cs="Simplified Arabic"/>
                <w:sz w:val="28"/>
                <w:szCs w:val="28"/>
              </w:rPr>
              <m:t>0</m:t>
            </m:r>
          </m:sub>
        </m:sSub>
      </m:oMath>
      <w:r w:rsidRPr="001F3028">
        <w:rPr>
          <w:rFonts w:ascii="Simplified Arabic" w:hAnsi="Simplified Arabic" w:cs="Simplified Arabic"/>
          <w:sz w:val="28"/>
          <w:szCs w:val="28"/>
        </w:rPr>
        <w:t>):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Π(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)=(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+</m:t>
              </m:r>
            </m:sup>
          </m:sSup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r>
            <w:rPr>
              <w:rFonts w:ascii="Cambria Math" w:hAnsi="Cambria Math" w:cs="Simplified Arabic"/>
              <w:sz w:val="28"/>
              <w:szCs w:val="28"/>
            </w:rPr>
            <m:t>2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+</m:t>
              </m:r>
            </m:sup>
          </m:sSup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+(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+</m:t>
              </m:r>
            </m:sup>
          </m:sSup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Simplified Arabic" w:hAnsi="Simplified Arabic" w:cs="Simplified Arabic"/>
                  <w:sz w:val="28"/>
                  <w:szCs w:val="28"/>
                </w:rPr>
                <m:t>Premium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net</m:t>
              </m:r>
            </m:sub>
          </m:sSub>
        </m:oMath>
      </m:oMathPara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أو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Π(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)=(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</m:t>
          </m:r>
          <m:r>
            <w:rPr>
              <w:rFonts w:ascii="Cambria Math" w:hAnsi="Cambria Math" w:cs="Simplified Arabic"/>
              <w:sz w:val="28"/>
              <w:szCs w:val="28"/>
            </w:rPr>
            <m:t>H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)-</m:t>
          </m:r>
          <m:r>
            <w:rPr>
              <w:rFonts w:ascii="Cambria Math" w:hAnsi="Cambria Math" w:cs="Simplified Arabic"/>
              <w:sz w:val="28"/>
              <w:szCs w:val="28"/>
            </w:rPr>
            <m:t>2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</m:t>
          </m:r>
          <m:r>
            <w:rPr>
              <w:rFonts w:ascii="Cambria Math" w:hAnsi="Cambria Math" w:cs="Simplified Arabic"/>
              <w:sz w:val="28"/>
              <w:szCs w:val="28"/>
            </w:rPr>
            <m:t>H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)+(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</m:t>
          </m:r>
          <m:r>
            <w:rPr>
              <w:rFonts w:ascii="Cambria Math" w:hAnsi="Cambria Math" w:cs="Simplified Arabic"/>
              <w:sz w:val="28"/>
              <w:szCs w:val="28"/>
            </w:rPr>
            <m:t>H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)-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Simplified Arabic" w:hAnsi="Simplified Arabic" w:cs="Simplified Arabic"/>
                  <w:sz w:val="28"/>
                  <w:szCs w:val="28"/>
                </w:rPr>
                <m:t>Premium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net</m:t>
              </m:r>
            </m:sub>
          </m:sSub>
        </m:oMath>
      </m:oMathPara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180C7904">
          <v:rect id="_x0000_i1238" style="width:0;height:1.5pt" o:hralign="center" o:hrstd="t" o:hr="t"/>
        </w:pic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209" w:name="البعد-الإغريقي-greeks-insight-باختصار"/>
      <w:bookmarkEnd w:id="208"/>
      <w:r w:rsidRPr="001F3028">
        <w:rPr>
          <w:rFonts w:ascii="Simplified Arabic" w:hAnsi="Simplified Arabic" w:cs="Simplified Arabic"/>
          <w:sz w:val="28"/>
          <w:szCs w:val="28"/>
        </w:rPr>
        <w:t xml:space="preserve">5.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البُعد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“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الإغريقي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” (Greeks Insight)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باختصار</w:t>
      </w:r>
    </w:p>
    <w:p w:rsidR="00CF34C6" w:rsidRPr="001F3028" w:rsidRDefault="001F3028" w:rsidP="00855C5D">
      <w:pPr>
        <w:numPr>
          <w:ilvl w:val="0"/>
          <w:numId w:val="67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دلتا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(</w:t>
      </w:r>
      <w:r w:rsidRPr="001F3028">
        <w:rPr>
          <w:rFonts w:ascii="Times New Roman" w:hAnsi="Times New Roman" w:cs="Times New Roman"/>
          <w:b/>
          <w:bCs/>
          <w:sz w:val="28"/>
          <w:szCs w:val="28"/>
        </w:rPr>
        <w:t>Δ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)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قرب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2</m:t>
            </m:r>
          </m:sub>
        </m:sSub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Times New Roman" w:hAnsi="Times New Roman" w:cs="Times New Roman"/>
          <w:sz w:val="28"/>
          <w:szCs w:val="28"/>
        </w:rPr>
        <w:t>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صفر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Cambria Math" w:hAnsi="Cambria Math" w:cs="Cambria Math"/>
          <w:sz w:val="28"/>
          <w:szCs w:val="28"/>
        </w:rPr>
        <w:t>⇒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الوضعية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شبه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محايدة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للاتجاه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1F3028" w:rsidP="00855C5D">
      <w:pPr>
        <w:numPr>
          <w:ilvl w:val="0"/>
          <w:numId w:val="67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جاما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(</w:t>
      </w:r>
      <w:r w:rsidRPr="001F3028">
        <w:rPr>
          <w:rFonts w:ascii="Times New Roman" w:hAnsi="Times New Roman" w:cs="Times New Roman"/>
          <w:b/>
          <w:bCs/>
          <w:sz w:val="28"/>
          <w:szCs w:val="28"/>
        </w:rPr>
        <w:t>Γ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)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مرتفعة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حول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2</m:t>
            </m:r>
          </m:sub>
        </m:sSub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Cambria Math" w:hAnsi="Cambria Math" w:cs="Cambria Math"/>
          <w:sz w:val="28"/>
          <w:szCs w:val="28"/>
        </w:rPr>
        <w:t>⇒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حساسية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دلتا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تزيد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بسرعة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خرج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المنتصف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1F3028" w:rsidP="00855C5D">
      <w:pPr>
        <w:numPr>
          <w:ilvl w:val="0"/>
          <w:numId w:val="67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ثيتا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(</w:t>
      </w:r>
      <w:r w:rsidRPr="001F3028">
        <w:rPr>
          <w:rFonts w:ascii="Times New Roman" w:hAnsi="Times New Roman" w:cs="Times New Roman"/>
          <w:b/>
          <w:bCs/>
          <w:sz w:val="28"/>
          <w:szCs w:val="28"/>
        </w:rPr>
        <w:t>Θ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)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غالبًا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موجبة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لصالح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البائع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بعت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الفراشة،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وسالبة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اشتريتها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1F3028" w:rsidP="00855C5D">
      <w:pPr>
        <w:numPr>
          <w:ilvl w:val="0"/>
          <w:numId w:val="67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فيغا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(</w:t>
      </w:r>
      <w:r w:rsidRPr="001F3028">
        <w:rPr>
          <w:rFonts w:ascii="Times New Roman" w:hAnsi="Times New Roman" w:cs="Times New Roman"/>
          <w:b/>
          <w:bCs/>
          <w:sz w:val="28"/>
          <w:szCs w:val="28"/>
        </w:rPr>
        <w:t>ν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)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منخفضة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Cambria Math" w:hAnsi="Cambria Math" w:cs="Cambria Math"/>
          <w:sz w:val="28"/>
          <w:szCs w:val="28"/>
        </w:rPr>
        <w:t>⇒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الإستراتيجية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تراهن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انخفاض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التقلب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318B400F">
          <v:rect id="_x0000_i1239" style="width:0;height:1.5pt" o:hralign="center" o:hrstd="t" o:hr="t"/>
        </w:pic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210" w:name="مثال-عددي-مبسط"/>
      <w:bookmarkEnd w:id="209"/>
      <w:r w:rsidRPr="001F3028">
        <w:rPr>
          <w:rFonts w:ascii="Simplified Arabic" w:hAnsi="Simplified Arabic" w:cs="Simplified Arabic"/>
          <w:sz w:val="28"/>
          <w:szCs w:val="28"/>
        </w:rPr>
        <w:t xml:space="preserve">6.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مثال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عددي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مبسط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افترض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90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100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110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الأقساط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CF34C6" w:rsidRPr="001F3028" w:rsidRDefault="001F3028" w:rsidP="00855C5D">
      <w:pPr>
        <w:numPr>
          <w:ilvl w:val="0"/>
          <w:numId w:val="68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شراء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Call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90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12</w:t>
      </w:r>
    </w:p>
    <w:p w:rsidR="00CF34C6" w:rsidRPr="001F3028" w:rsidRDefault="001F3028" w:rsidP="00855C5D">
      <w:pPr>
        <w:numPr>
          <w:ilvl w:val="0"/>
          <w:numId w:val="68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بيع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Call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100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6 (×2 = 12)</w:t>
      </w:r>
    </w:p>
    <w:p w:rsidR="00CF34C6" w:rsidRPr="001F3028" w:rsidRDefault="001F3028" w:rsidP="00855C5D">
      <w:pPr>
        <w:numPr>
          <w:ilvl w:val="0"/>
          <w:numId w:val="68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شراء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Call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110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3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إذن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Simplified Arabic" w:hAnsi="Simplified Arabic" w:cs="Simplified Arabic"/>
                <w:sz w:val="28"/>
                <w:szCs w:val="28"/>
              </w:rPr>
              <m:t>Premium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net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12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-</m:t>
        </m:r>
        <m:r>
          <w:rPr>
            <w:rFonts w:ascii="Cambria Math" w:hAnsi="Cambria Math" w:cs="Simplified Arabic"/>
            <w:sz w:val="28"/>
            <w:szCs w:val="28"/>
          </w:rPr>
          <m:t>12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+</m:t>
        </m:r>
        <m:r>
          <w:rPr>
            <w:rFonts w:ascii="Cambria Math" w:hAnsi="Cambria Math" w:cs="Simplified Arabic"/>
            <w:sz w:val="28"/>
            <w:szCs w:val="28"/>
          </w:rPr>
          <m:t>3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3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دولارات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تكلفة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الدخول</w:t>
      </w:r>
      <w:r w:rsidRPr="001F3028">
        <w:rPr>
          <w:rFonts w:ascii="Simplified Arabic" w:hAnsi="Simplified Arabic" w:cs="Simplified Arabic"/>
          <w:sz w:val="28"/>
          <w:szCs w:val="28"/>
        </w:rPr>
        <w:t>)</w:t>
      </w:r>
    </w:p>
    <w:p w:rsidR="00CF34C6" w:rsidRPr="001F3028" w:rsidRDefault="001F3028" w:rsidP="00855C5D">
      <w:pPr>
        <w:numPr>
          <w:ilvl w:val="0"/>
          <w:numId w:val="68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أقصى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ربح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m:oMath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(</m:t>
        </m:r>
        <m:r>
          <w:rPr>
            <w:rFonts w:ascii="Cambria Math" w:hAnsi="Cambria Math" w:cs="Simplified Arabic"/>
            <w:sz w:val="28"/>
            <w:szCs w:val="28"/>
          </w:rPr>
          <m:t>100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-</m:t>
        </m:r>
        <m:r>
          <w:rPr>
            <w:rFonts w:ascii="Cambria Math" w:hAnsi="Cambria Math" w:cs="Simplified Arabic"/>
            <w:sz w:val="28"/>
            <w:szCs w:val="28"/>
          </w:rPr>
          <m:t>90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)-</m:t>
        </m:r>
        <m:r>
          <w:rPr>
            <w:rFonts w:ascii="Cambria Math" w:hAnsi="Cambria Math" w:cs="Simplified Arabic"/>
            <w:sz w:val="28"/>
            <w:szCs w:val="28"/>
          </w:rPr>
          <m:t>3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7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دولارات</w:t>
      </w:r>
      <w:r w:rsidRPr="001F3028">
        <w:rPr>
          <w:rFonts w:ascii="Simplified Arabic" w:hAnsi="Simplified Arabic" w:cs="Simplified Arabic"/>
          <w:sz w:val="28"/>
          <w:szCs w:val="28"/>
        </w:rPr>
        <w:t>/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عقد</w:t>
      </w:r>
    </w:p>
    <w:p w:rsidR="00CF34C6" w:rsidRPr="001F3028" w:rsidRDefault="001F3028" w:rsidP="00855C5D">
      <w:pPr>
        <w:numPr>
          <w:ilvl w:val="0"/>
          <w:numId w:val="68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أقصى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خسارة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3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دولارات</w:t>
      </w:r>
      <w:r w:rsidRPr="001F3028">
        <w:rPr>
          <w:rFonts w:ascii="Simplified Arabic" w:hAnsi="Simplified Arabic" w:cs="Simplified Arabic"/>
          <w:sz w:val="28"/>
          <w:szCs w:val="28"/>
        </w:rPr>
        <w:t>/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عقد</w:t>
      </w:r>
    </w:p>
    <w:p w:rsidR="00CF34C6" w:rsidRPr="001F3028" w:rsidRDefault="001F3028" w:rsidP="00855C5D">
      <w:pPr>
        <w:numPr>
          <w:ilvl w:val="0"/>
          <w:numId w:val="68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نقطتا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التعادل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CF34C6" w:rsidRPr="001F3028" w:rsidRDefault="001F3028" w:rsidP="00855C5D">
      <w:pPr>
        <w:numPr>
          <w:ilvl w:val="1"/>
          <w:numId w:val="69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r>
          <w:rPr>
            <w:rFonts w:ascii="Cambria Math" w:hAnsi="Cambria Math" w:cs="Simplified Arabic"/>
            <w:sz w:val="28"/>
            <w:szCs w:val="28"/>
          </w:rPr>
          <m:t>90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+</m:t>
        </m:r>
        <m:r>
          <w:rPr>
            <w:rFonts w:ascii="Cambria Math" w:hAnsi="Cambria Math" w:cs="Simplified Arabic"/>
            <w:sz w:val="28"/>
            <w:szCs w:val="28"/>
          </w:rPr>
          <m:t>3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93</m:t>
        </m:r>
      </m:oMath>
    </w:p>
    <w:p w:rsidR="00CF34C6" w:rsidRPr="001F3028" w:rsidRDefault="001F3028" w:rsidP="00855C5D">
      <w:pPr>
        <w:numPr>
          <w:ilvl w:val="1"/>
          <w:numId w:val="69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r>
          <w:rPr>
            <w:rFonts w:ascii="Cambria Math" w:hAnsi="Cambria Math" w:cs="Simplified Arabic"/>
            <w:sz w:val="28"/>
            <w:szCs w:val="28"/>
          </w:rPr>
          <m:t>110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-</m:t>
        </m:r>
        <m:r>
          <w:rPr>
            <w:rFonts w:ascii="Cambria Math" w:hAnsi="Cambria Math" w:cs="Simplified Arabic"/>
            <w:sz w:val="28"/>
            <w:szCs w:val="28"/>
          </w:rPr>
          <m:t>3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107</m:t>
        </m:r>
      </m:oMath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إذا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انتهى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100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Cambria Math" w:hAnsi="Cambria Math" w:cs="Cambria Math"/>
          <w:sz w:val="28"/>
          <w:szCs w:val="28"/>
        </w:rPr>
        <w:t>⇒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ربحك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= 7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دولارات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انتهى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120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80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Cambria Math" w:hAnsi="Cambria Math" w:cs="Cambria Math"/>
          <w:sz w:val="28"/>
          <w:szCs w:val="28"/>
        </w:rPr>
        <w:t>⇒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تخسر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فقط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3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دولارات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القسط</w:t>
      </w:r>
      <w:r w:rsidRPr="001F3028">
        <w:rPr>
          <w:rFonts w:ascii="Simplified Arabic" w:hAnsi="Simplified Arabic" w:cs="Simplified Arabic"/>
          <w:sz w:val="28"/>
          <w:szCs w:val="28"/>
        </w:rPr>
        <w:t>).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462547DE">
          <v:rect id="_x0000_i1240" style="width:0;height:1.5pt" o:hralign="center" o:hrstd="t" o:hr="t"/>
        </w:pic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211" w:name="مقارنة-سريعة-مع-straddle-وstrangle"/>
      <w:bookmarkEnd w:id="210"/>
      <w:r w:rsidRPr="001F3028">
        <w:rPr>
          <w:rFonts w:ascii="Simplified Arabic" w:hAnsi="Simplified Arabic" w:cs="Simplified Arabic"/>
          <w:sz w:val="28"/>
          <w:szCs w:val="28"/>
        </w:rPr>
        <w:t xml:space="preserve">7.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مقارنة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سريعة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Straddle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</w:t>
      </w:r>
      <w:r w:rsidRPr="001F3028">
        <w:rPr>
          <w:rFonts w:ascii="Simplified Arabic" w:hAnsi="Simplified Arabic" w:cs="Simplified Arabic"/>
          <w:sz w:val="28"/>
          <w:szCs w:val="28"/>
        </w:rPr>
        <w:t>Strangle</w:t>
      </w:r>
    </w:p>
    <w:tbl>
      <w:tblPr>
        <w:tblW w:w="0" w:type="auto"/>
        <w:tblLook w:val="0020" w:firstRow="1" w:lastRow="0" w:firstColumn="0" w:lastColumn="0" w:noHBand="0" w:noVBand="0"/>
      </w:tblPr>
      <w:tblGrid>
        <w:gridCol w:w="1252"/>
        <w:gridCol w:w="2775"/>
        <w:gridCol w:w="3082"/>
        <w:gridCol w:w="2773"/>
      </w:tblGrid>
      <w:tr w:rsidR="001F3028" w:rsidRPr="001F3028" w:rsidTr="001F3028">
        <w:trPr>
          <w:tblHeader/>
        </w:trPr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الإستراتيجية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الرهان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الربح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/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الخسارة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متى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تستخدم؟</w:t>
            </w:r>
          </w:p>
        </w:tc>
      </w:tr>
      <w:tr w:rsidR="001F3028" w:rsidRPr="001F3028"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>Straddle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تقلب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قوي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(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اتجاه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غير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معروف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)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ربح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غير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محدود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/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خسارة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=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القسط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قبل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أحداث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كبيرة</w:t>
            </w:r>
          </w:p>
        </w:tc>
      </w:tr>
      <w:tr w:rsidR="001F3028" w:rsidRPr="001F3028"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>Strangle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تقلب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قوي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بسعر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أرخص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ربح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واسع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/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خسارة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=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القسط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مثل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Straddle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لكن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أرخص</w:t>
            </w:r>
          </w:p>
        </w:tc>
      </w:tr>
      <w:tr w:rsidR="001F3028" w:rsidRPr="001F3028"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>Butterfly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استقرار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نسبي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للسعر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ربح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محدود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/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خسارة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محدودة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عندما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تتوقع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نطاقًا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ضيقًا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للسعر</w:t>
            </w:r>
          </w:p>
        </w:tc>
      </w:tr>
    </w:tbl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1F42EBA0">
          <v:rect id="_x0000_i1241" style="width:0;height:1.5pt" o:hralign="center" o:hrstd="t" o:hr="t"/>
        </w:pic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  <w:lang w:val="fr-FR"/>
        </w:rPr>
      </w:pPr>
      <w:bookmarkStart w:id="212" w:name="X4f8b31334f4202170e567ec54432fb529d8868d"/>
      <w:r w:rsidRPr="001F3028">
        <w:rPr>
          <w:rFonts w:ascii="MS Mincho" w:eastAsia="MS Mincho" w:hAnsi="MS Mincho" w:cs="MS Mincho" w:hint="eastAsia"/>
          <w:sz w:val="28"/>
          <w:szCs w:val="28"/>
          <w:lang w:val="fr-FR"/>
        </w:rPr>
        <w:t>✔</w:t>
      </w:r>
      <w:r w:rsidRPr="001F3028">
        <w:rPr>
          <w:rFonts w:ascii="Simplified Arabic" w:hAnsi="Simplified Arabic" w:cs="Simplified Arabic"/>
          <w:sz w:val="28"/>
          <w:szCs w:val="28"/>
        </w:rPr>
        <w:t>️</w:t>
      </w:r>
      <w:r w:rsidRPr="001F3028">
        <w:rPr>
          <w:rFonts w:ascii="Simplified Arabic" w:hAnsi="Simplified Arabic" w:cs="Simplified Arabic"/>
          <w:sz w:val="28"/>
          <w:szCs w:val="28"/>
          <w:lang w:val="fr-FR"/>
        </w:rPr>
        <w:t xml:space="preserve"> Optimisation et gestion des pertes dans la stratégie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lang w:val="fr-FR"/>
        </w:rPr>
        <w:t>Butterfly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>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تحليل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بيداغوجي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صيغ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رياضية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للمهتمين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بالرياضيات</w:t>
      </w:r>
      <w:r w:rsidRPr="001F3028">
        <w:rPr>
          <w:rFonts w:ascii="Simplified Arabic" w:hAnsi="Simplified Arabic" w:cs="Simplified Arabic"/>
          <w:sz w:val="28"/>
          <w:szCs w:val="28"/>
        </w:rPr>
        <w:t>)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65561E5B">
          <v:rect id="_x0000_i1242" style="width:0;height:1.5pt" o:hralign="center" o:hrstd="t" o:hr="t"/>
        </w:pic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213" w:name="الفكرة-العامة-1"/>
      <w:r w:rsidRPr="001F3028">
        <w:rPr>
          <w:rFonts w:ascii="Simplified Arabic" w:hAnsi="Simplified Arabic" w:cs="Simplified Arabic"/>
          <w:sz w:val="28"/>
          <w:szCs w:val="28"/>
        </w:rPr>
        <w:t xml:space="preserve">1)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الفكرة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العامة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Butterfly (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الفراشة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)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إستراتيجية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مركّبة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أربع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خيارات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(Options)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تهدف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تحديد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مجال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ربح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محدود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مع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خسارة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قصوى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معلومة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مسبقًا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1F3028" w:rsidP="00855C5D">
      <w:pPr>
        <w:numPr>
          <w:ilvl w:val="0"/>
          <w:numId w:val="70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Long Butterfly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شراء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الفراشة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):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تراهن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استقرار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حول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مستوى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معيّن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1F3028" w:rsidP="00855C5D">
      <w:pPr>
        <w:numPr>
          <w:ilvl w:val="0"/>
          <w:numId w:val="70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Short Butterfly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بيع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الفراشة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):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تراهن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تذبذب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قوي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خارج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المجال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المحدد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33D782F8">
          <v:rect id="_x0000_i1243" style="width:0;height:1.5pt" o:hralign="center" o:hrstd="t" o:hr="t"/>
        </w:pic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214" w:name="البناء-الهيكلي-call-butterfly-النموذجية"/>
      <w:bookmarkEnd w:id="213"/>
      <w:r w:rsidRPr="001F3028">
        <w:rPr>
          <w:rFonts w:ascii="Simplified Arabic" w:hAnsi="Simplified Arabic" w:cs="Simplified Arabic"/>
          <w:sz w:val="28"/>
          <w:szCs w:val="28"/>
        </w:rPr>
        <w:t xml:space="preserve">2)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البناء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الهيكلي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(Call Butterfly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النموذجية</w:t>
      </w:r>
      <w:r w:rsidRPr="001F3028">
        <w:rPr>
          <w:rFonts w:ascii="Simplified Arabic" w:hAnsi="Simplified Arabic" w:cs="Simplified Arabic"/>
          <w:sz w:val="28"/>
          <w:szCs w:val="28"/>
        </w:rPr>
        <w:t>)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نختار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ثلاث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أسعار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تنفيذ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3</m:t>
            </m:r>
          </m:sub>
        </m:sSub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وغالبًا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المسافات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متساوية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d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1F3028" w:rsidP="00855C5D">
      <w:pPr>
        <w:numPr>
          <w:ilvl w:val="0"/>
          <w:numId w:val="71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نشتري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Call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تنفيذ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1</m:t>
            </m:r>
          </m:sub>
        </m:sSub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(1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عقد</w:t>
      </w:r>
      <w:r w:rsidRPr="001F3028">
        <w:rPr>
          <w:rFonts w:ascii="Simplified Arabic" w:hAnsi="Simplified Arabic" w:cs="Simplified Arabic"/>
          <w:sz w:val="28"/>
          <w:szCs w:val="28"/>
        </w:rPr>
        <w:t>).</w:t>
      </w:r>
    </w:p>
    <w:p w:rsidR="00CF34C6" w:rsidRPr="001F3028" w:rsidRDefault="001F3028" w:rsidP="00855C5D">
      <w:pPr>
        <w:numPr>
          <w:ilvl w:val="0"/>
          <w:numId w:val="71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نبيع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Call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تنفيذ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2</m:t>
            </m:r>
          </m:sub>
        </m:sSub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(2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عقد</w:t>
      </w:r>
      <w:r w:rsidRPr="001F3028">
        <w:rPr>
          <w:rFonts w:ascii="Simplified Arabic" w:hAnsi="Simplified Arabic" w:cs="Simplified Arabic"/>
          <w:sz w:val="28"/>
          <w:szCs w:val="28"/>
        </w:rPr>
        <w:t>).</w:t>
      </w:r>
    </w:p>
    <w:p w:rsidR="00CF34C6" w:rsidRPr="001F3028" w:rsidRDefault="001F3028" w:rsidP="00855C5D">
      <w:pPr>
        <w:numPr>
          <w:ilvl w:val="0"/>
          <w:numId w:val="71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نشتري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Call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تنفيذ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3</m:t>
            </m:r>
          </m:sub>
        </m:sSub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(1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عقد</w:t>
      </w:r>
      <w:r w:rsidRPr="001F3028">
        <w:rPr>
          <w:rFonts w:ascii="Simplified Arabic" w:hAnsi="Simplified Arabic" w:cs="Simplified Arabic"/>
          <w:sz w:val="28"/>
          <w:szCs w:val="28"/>
        </w:rPr>
        <w:t>).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الصافي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مركز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طويل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جناحين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(Wings)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وقصير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الجذع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(Body).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215" w:name="العائد-payoff-عند-تاريخ-الاستحقاق-t"/>
      <w:r w:rsidRPr="001F3028">
        <w:rPr>
          <w:rFonts w:ascii="Simplified Arabic" w:hAnsi="Simplified Arabic" w:cs="Simplified Arabic"/>
          <w:sz w:val="28"/>
          <w:szCs w:val="28"/>
          <w:rtl/>
        </w:rPr>
        <w:t>العائد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(Payoff)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تاريخ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الاستحقاق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T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Π</m:t>
              </m:r>
            </m:e>
            <m:sub>
              <m:r>
                <m:rPr>
                  <m:nor/>
                </m:rPr>
                <w:rPr>
                  <w:rFonts w:ascii="Simplified Arabic" w:hAnsi="Simplified Arabic" w:cs="Simplified Arabic"/>
                  <w:sz w:val="28"/>
                  <w:szCs w:val="28"/>
                </w:rPr>
                <m:t>long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)=max(</m:t>
          </m:r>
          <m:r>
            <w:rPr>
              <w:rFonts w:ascii="Cambria Math" w:hAnsi="Cambria Math" w:cs="Simplified Arabic"/>
              <w:sz w:val="28"/>
              <w:szCs w:val="28"/>
            </w:rPr>
            <m:t>0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)-</m:t>
          </m:r>
          <m:r>
            <w:rPr>
              <w:rFonts w:ascii="Cambria Math" w:hAnsi="Cambria Math" w:cs="Simplified Arabic"/>
              <w:sz w:val="28"/>
              <w:szCs w:val="28"/>
            </w:rPr>
            <m:t>2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max(</m:t>
          </m:r>
          <m:r>
            <w:rPr>
              <w:rFonts w:ascii="Cambria Math" w:hAnsi="Cambria Math" w:cs="Simplified Arabic"/>
              <w:sz w:val="28"/>
              <w:szCs w:val="28"/>
            </w:rPr>
            <m:t>0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)+max(</m:t>
          </m:r>
          <m:r>
            <w:rPr>
              <w:rFonts w:ascii="Cambria Math" w:hAnsi="Cambria Math" w:cs="Simplified Arabic"/>
              <w:sz w:val="28"/>
              <w:szCs w:val="28"/>
            </w:rPr>
            <m:t>0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)-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Simplified Arabic" w:hAnsi="Simplified Arabic" w:cs="Simplified Arabic"/>
                  <w:sz w:val="28"/>
                  <w:szCs w:val="28"/>
                </w:rPr>
                <m:t>Premium</m:t>
              </m:r>
            </m:e>
            <m:sub>
              <m:r>
                <m:rPr>
                  <m:nor/>
                </m:rPr>
                <w:rPr>
                  <w:rFonts w:ascii="Simplified Arabic" w:hAnsi="Simplified Arabic" w:cs="Simplified Arabic"/>
                  <w:sz w:val="28"/>
                  <w:szCs w:val="28"/>
                </w:rPr>
                <m:t>net</m:t>
              </m:r>
            </m:sub>
          </m:sSub>
        </m:oMath>
      </m:oMathPara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حيث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Simplified Arabic" w:hAnsi="Simplified Arabic" w:cs="Simplified Arabic"/>
                <w:sz w:val="28"/>
                <w:szCs w:val="28"/>
              </w:rPr>
              <m:t>Premium</m:t>
            </m:r>
          </m:e>
          <m:sub>
            <m:r>
              <m:rPr>
                <m:nor/>
              </m:rPr>
              <w:rPr>
                <w:rFonts w:ascii="Simplified Arabic" w:hAnsi="Simplified Arabic" w:cs="Simplified Arabic"/>
                <w:sz w:val="28"/>
                <w:szCs w:val="28"/>
              </w:rPr>
              <m:t>net</m:t>
            </m:r>
          </m:sub>
        </m:sSub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صافي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القسط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المدفوع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المحصل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عليه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كانت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الحالة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Short).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6DC82BDF">
          <v:rect id="_x0000_i1244" style="width:0;height:1.5pt" o:hralign="center" o:hrstd="t" o:hr="t"/>
        </w:pic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216" w:name="التحليل-القطعي-piecewise-analysis"/>
      <w:bookmarkEnd w:id="214"/>
      <w:bookmarkEnd w:id="215"/>
      <w:r w:rsidRPr="001F3028">
        <w:rPr>
          <w:rFonts w:ascii="Simplified Arabic" w:hAnsi="Simplified Arabic" w:cs="Simplified Arabic"/>
          <w:sz w:val="28"/>
          <w:szCs w:val="28"/>
        </w:rPr>
        <w:t xml:space="preserve">3)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التحليل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القطعي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(Piecewise Analysis)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لفهم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الرسم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البياني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للربح</w:t>
      </w:r>
      <w:r w:rsidRPr="001F3028">
        <w:rPr>
          <w:rFonts w:ascii="Simplified Arabic" w:hAnsi="Simplified Arabic" w:cs="Simplified Arabic"/>
          <w:sz w:val="28"/>
          <w:szCs w:val="28"/>
        </w:rPr>
        <w:t>/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الخسارة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(P/L):</w:t>
      </w:r>
    </w:p>
    <w:p w:rsidR="00CF34C6" w:rsidRPr="001F3028" w:rsidRDefault="001F3028" w:rsidP="00855C5D">
      <w:pPr>
        <w:numPr>
          <w:ilvl w:val="0"/>
          <w:numId w:val="72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إذا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1</m:t>
            </m:r>
          </m:sub>
        </m:sSub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Π=-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Simplified Arabic" w:hAnsi="Simplified Arabic" w:cs="Simplified Arabic"/>
                <w:sz w:val="28"/>
                <w:szCs w:val="28"/>
              </w:rPr>
              <m:t>Premium</m:t>
            </m:r>
          </m:e>
          <m:sub>
            <m:r>
              <m:rPr>
                <m:nor/>
              </m:rPr>
              <w:rPr>
                <w:rFonts w:ascii="Simplified Arabic" w:hAnsi="Simplified Arabic" w:cs="Simplified Arabic"/>
                <w:sz w:val="28"/>
                <w:szCs w:val="28"/>
              </w:rPr>
              <m:t>net</m:t>
            </m:r>
          </m:sub>
        </m:sSub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Times New Roman" w:hAnsi="Times New Roman" w:cs="Times New Roman"/>
          <w:sz w:val="28"/>
          <w:szCs w:val="28"/>
        </w:rPr>
        <w:t>→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خسارة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قصوى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القسط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المدفوع</w:t>
      </w:r>
      <w:r w:rsidRPr="001F3028">
        <w:rPr>
          <w:rFonts w:ascii="Simplified Arabic" w:hAnsi="Simplified Arabic" w:cs="Simplified Arabic"/>
          <w:sz w:val="28"/>
          <w:szCs w:val="28"/>
        </w:rPr>
        <w:t>).</w:t>
      </w:r>
    </w:p>
    <w:p w:rsidR="00CF34C6" w:rsidRPr="001F3028" w:rsidRDefault="001F3028" w:rsidP="00855C5D">
      <w:pPr>
        <w:numPr>
          <w:ilvl w:val="0"/>
          <w:numId w:val="72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إذا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2</m:t>
            </m:r>
          </m:sub>
        </m:sSub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Π=(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)-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Simplified Arabic" w:hAnsi="Simplified Arabic" w:cs="Simplified Arabic"/>
                <w:sz w:val="28"/>
                <w:szCs w:val="28"/>
              </w:rPr>
              <m:t>Premium</m:t>
            </m:r>
          </m:e>
          <m:sub>
            <m:r>
              <m:rPr>
                <m:nor/>
              </m:rPr>
              <w:rPr>
                <w:rFonts w:ascii="Simplified Arabic" w:hAnsi="Simplified Arabic" w:cs="Simplified Arabic"/>
                <w:sz w:val="28"/>
                <w:szCs w:val="28"/>
              </w:rPr>
              <m:t>net</m:t>
            </m:r>
          </m:sub>
        </m:sSub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Times New Roman" w:hAnsi="Times New Roman" w:cs="Times New Roman"/>
          <w:sz w:val="28"/>
          <w:szCs w:val="28"/>
        </w:rPr>
        <w:t>→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ربح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يرتفع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خطيًا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حتى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يصل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لأقصاه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2</m:t>
            </m:r>
          </m:sub>
        </m:sSub>
      </m:oMath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1F3028" w:rsidP="00855C5D">
      <w:pPr>
        <w:numPr>
          <w:ilvl w:val="0"/>
          <w:numId w:val="72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إذا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3</m:t>
            </m:r>
          </m:sub>
        </m:sSub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Π=(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)-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Simplified Arabic" w:hAnsi="Simplified Arabic" w:cs="Simplified Arabic"/>
                <w:sz w:val="28"/>
                <w:szCs w:val="28"/>
              </w:rPr>
              <m:t>Premium</m:t>
            </m:r>
          </m:e>
          <m:sub>
            <m:r>
              <m:rPr>
                <m:nor/>
              </m:rPr>
              <w:rPr>
                <w:rFonts w:ascii="Simplified Arabic" w:hAnsi="Simplified Arabic" w:cs="Simplified Arabic"/>
                <w:sz w:val="28"/>
                <w:szCs w:val="28"/>
              </w:rPr>
              <m:t>net</m:t>
            </m:r>
          </m:sub>
        </m:sSub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Times New Roman" w:hAnsi="Times New Roman" w:cs="Times New Roman"/>
          <w:sz w:val="28"/>
          <w:szCs w:val="28"/>
        </w:rPr>
        <w:t>→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الربح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يبدأ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الانخفاض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1F3028" w:rsidP="00855C5D">
      <w:pPr>
        <w:numPr>
          <w:ilvl w:val="0"/>
          <w:numId w:val="72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إذا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≥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3</m:t>
            </m:r>
          </m:sub>
        </m:sSub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Π=-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Simplified Arabic" w:hAnsi="Simplified Arabic" w:cs="Simplified Arabic"/>
                <w:sz w:val="28"/>
                <w:szCs w:val="28"/>
              </w:rPr>
              <m:t>Premium</m:t>
            </m:r>
          </m:e>
          <m:sub>
            <m:r>
              <m:rPr>
                <m:nor/>
              </m:rPr>
              <w:rPr>
                <w:rFonts w:ascii="Simplified Arabic" w:hAnsi="Simplified Arabic" w:cs="Simplified Arabic"/>
                <w:sz w:val="28"/>
                <w:szCs w:val="28"/>
              </w:rPr>
              <m:t>net</m:t>
            </m:r>
          </m:sub>
        </m:sSub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Times New Roman" w:hAnsi="Times New Roman" w:cs="Times New Roman"/>
          <w:sz w:val="28"/>
          <w:szCs w:val="28"/>
        </w:rPr>
        <w:t>→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عودة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للخسارة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القصوى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الحد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الأقصى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للربح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=(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)-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Simplified Arabic" w:hAnsi="Simplified Arabic" w:cs="Simplified Arabic"/>
                  <w:sz w:val="28"/>
                  <w:szCs w:val="28"/>
                </w:rPr>
                <m:t>Premium</m:t>
              </m:r>
            </m:e>
            <m:sub>
              <m:r>
                <m:rPr>
                  <m:nor/>
                </m:rPr>
                <w:rPr>
                  <w:rFonts w:ascii="Simplified Arabic" w:hAnsi="Simplified Arabic" w:cs="Simplified Arabic"/>
                  <w:sz w:val="28"/>
                  <w:szCs w:val="28"/>
                </w:rPr>
                <m:t>net</m:t>
              </m:r>
            </m:sub>
          </m:sSub>
        </m:oMath>
      </m:oMathPara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ويحدث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2</m:t>
            </m:r>
          </m:sub>
        </m:sSub>
      </m:oMath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نقطتا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التعادل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(Breakeven Points)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</m:e>
            <m:sub>
              <m:r>
                <m:rPr>
                  <m:nor/>
                </m:rPr>
                <w:rPr>
                  <w:rFonts w:ascii="Simplified Arabic" w:hAnsi="Simplified Arabic" w:cs="Simplified Arabic"/>
                  <w:sz w:val="28"/>
                  <w:szCs w:val="28"/>
                </w:rPr>
                <m:t>BE,1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Simplified Arabic" w:hAnsi="Simplified Arabic" w:cs="Simplified Arabic"/>
                  <w:sz w:val="28"/>
                  <w:szCs w:val="28"/>
                </w:rPr>
                <m:t>Premium</m:t>
              </m:r>
            </m:e>
            <m:sub>
              <m:r>
                <m:rPr>
                  <m:nor/>
                </m:rPr>
                <w:rPr>
                  <w:rFonts w:ascii="Simplified Arabic" w:hAnsi="Simplified Arabic" w:cs="Simplified Arabic"/>
                  <w:sz w:val="28"/>
                  <w:szCs w:val="28"/>
                </w:rPr>
                <m:t>net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,</m:t>
          </m:r>
          <m:r>
            <w:rPr>
              <w:rFonts w:ascii="Cambria Math" w:hAnsi="Cambria Math" w:cs="Simplified Arabic"/>
              <w:sz w:val="28"/>
              <w:szCs w:val="28"/>
            </w:rPr>
            <m:t> 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</m:e>
            <m:sub>
              <m:r>
                <m:rPr>
                  <m:nor/>
                </m:rPr>
                <w:rPr>
                  <w:rFonts w:ascii="Simplified Arabic" w:hAnsi="Simplified Arabic" w:cs="Simplified Arabic"/>
                  <w:sz w:val="28"/>
                  <w:szCs w:val="28"/>
                </w:rPr>
                <m:t>BE,2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Simplified Arabic" w:hAnsi="Simplified Arabic" w:cs="Simplified Arabic"/>
                  <w:sz w:val="28"/>
                  <w:szCs w:val="28"/>
                </w:rPr>
                <m:t>Premium</m:t>
              </m:r>
            </m:e>
            <m:sub>
              <m:r>
                <m:rPr>
                  <m:nor/>
                </m:rPr>
                <w:rPr>
                  <w:rFonts w:ascii="Simplified Arabic" w:hAnsi="Simplified Arabic" w:cs="Simplified Arabic"/>
                  <w:sz w:val="28"/>
                  <w:szCs w:val="28"/>
                </w:rPr>
                <m:t>net</m:t>
              </m:r>
            </m:sub>
          </m:sSub>
        </m:oMath>
      </m:oMathPara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33480AAA">
          <v:rect id="_x0000_i1245" style="width:0;height:1.5pt" o:hralign="center" o:hrstd="t" o:hr="t"/>
        </w:pic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217" w:name="بيع-الفراشة-short-butterfly"/>
      <w:bookmarkEnd w:id="216"/>
      <w:r w:rsidRPr="001F3028">
        <w:rPr>
          <w:rFonts w:ascii="Simplified Arabic" w:hAnsi="Simplified Arabic" w:cs="Simplified Arabic"/>
          <w:sz w:val="28"/>
          <w:szCs w:val="28"/>
        </w:rPr>
        <w:t xml:space="preserve">4)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بيع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الفراشة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(Short Butterfly)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هو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عكس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المراكز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السابقة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CF34C6" w:rsidRPr="001F3028" w:rsidRDefault="001F3028" w:rsidP="00855C5D">
      <w:pPr>
        <w:numPr>
          <w:ilvl w:val="0"/>
          <w:numId w:val="73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نبيع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Call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1</m:t>
            </m:r>
          </m:sub>
        </m:sSub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3</m:t>
            </m:r>
          </m:sub>
        </m:sSub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(1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عقد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لكل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منهما</w:t>
      </w:r>
      <w:r w:rsidRPr="001F3028">
        <w:rPr>
          <w:rFonts w:ascii="Simplified Arabic" w:hAnsi="Simplified Arabic" w:cs="Simplified Arabic"/>
          <w:sz w:val="28"/>
          <w:szCs w:val="28"/>
        </w:rPr>
        <w:t>)</w:t>
      </w:r>
    </w:p>
    <w:p w:rsidR="00CF34C6" w:rsidRPr="001F3028" w:rsidRDefault="001F3028" w:rsidP="00855C5D">
      <w:pPr>
        <w:numPr>
          <w:ilvl w:val="0"/>
          <w:numId w:val="73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نشتري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2 Call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2</m:t>
            </m:r>
          </m:sub>
        </m:sSub>
      </m:oMath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الخصائص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CF34C6" w:rsidRPr="001F3028" w:rsidRDefault="001F3028" w:rsidP="00855C5D">
      <w:pPr>
        <w:numPr>
          <w:ilvl w:val="0"/>
          <w:numId w:val="74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القسط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المحصّل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موجب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(Premium Received).</w:t>
      </w:r>
    </w:p>
    <w:p w:rsidR="00CF34C6" w:rsidRPr="001F3028" w:rsidRDefault="001F3028" w:rsidP="00855C5D">
      <w:pPr>
        <w:numPr>
          <w:ilvl w:val="0"/>
          <w:numId w:val="74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الربح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الأقصى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=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القسط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المحصّل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بقي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قرب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2</m:t>
            </m:r>
          </m:sub>
        </m:sSub>
      </m:oMath>
      <w:r w:rsidRPr="001F3028">
        <w:rPr>
          <w:rFonts w:ascii="Simplified Arabic" w:hAnsi="Simplified Arabic" w:cs="Simplified Arabic"/>
          <w:sz w:val="28"/>
          <w:szCs w:val="28"/>
        </w:rPr>
        <w:t>).</w:t>
      </w:r>
    </w:p>
    <w:p w:rsidR="00CF34C6" w:rsidRPr="001F3028" w:rsidRDefault="001F3028" w:rsidP="00855C5D">
      <w:pPr>
        <w:numPr>
          <w:ilvl w:val="0"/>
          <w:numId w:val="74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الخسارة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القصوى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تحدث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عندما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يخرج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بعيدًا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فوق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3</m:t>
            </m:r>
          </m:sub>
        </m:sSub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تحت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1</m:t>
            </m:r>
          </m:sub>
        </m:sSub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وتساوي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تقريبًا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)-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Simplified Arabic" w:hAnsi="Simplified Arabic" w:cs="Simplified Arabic"/>
                <w:sz w:val="28"/>
                <w:szCs w:val="28"/>
              </w:rPr>
              <m:t>Premium</m:t>
            </m:r>
          </m:e>
          <m:sub>
            <m:r>
              <m:rPr>
                <m:nor/>
              </m:rPr>
              <w:rPr>
                <w:rFonts w:ascii="Simplified Arabic" w:hAnsi="Simplified Arabic" w:cs="Simplified Arabic"/>
                <w:sz w:val="28"/>
                <w:szCs w:val="28"/>
              </w:rPr>
              <m:t>net</m:t>
            </m:r>
          </m:sub>
        </m:sSub>
      </m:oMath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تُستخدم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هذه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الإستراتيجية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عندما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تتوقع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تذبذبًا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عاليًا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(High Volatility):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تريد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يبتعد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الوسط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لتتخطى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حدود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المجال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وتدفع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الخسارة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لحامل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Long Butterfly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وبالتالي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تربح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أنت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كـ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Short).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6DCDF0F3">
          <v:rect id="_x0000_i1246" style="width:0;height:1.5pt" o:hralign="center" o:hrstd="t" o:hr="t"/>
        </w:pic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218" w:name="الصيغ-التحليلية-للمهتمين-بالرياضيات"/>
      <w:bookmarkEnd w:id="217"/>
      <w:r w:rsidRPr="001F3028">
        <w:rPr>
          <w:rFonts w:ascii="Simplified Arabic" w:hAnsi="Simplified Arabic" w:cs="Simplified Arabic"/>
          <w:sz w:val="28"/>
          <w:szCs w:val="28"/>
        </w:rPr>
        <w:t xml:space="preserve">5)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الصيغ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التحليلية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للمهتمين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بالرياضيات</w:t>
      </w:r>
      <w:r w:rsidRPr="001F3028">
        <w:rPr>
          <w:rFonts w:ascii="Simplified Arabic" w:hAnsi="Simplified Arabic" w:cs="Simplified Arabic"/>
          <w:sz w:val="28"/>
          <w:szCs w:val="28"/>
        </w:rPr>
        <w:t>)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يمكن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كتابة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العائد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باستخدام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دوال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ماكس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بصيغة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i/>
          <w:iCs/>
          <w:sz w:val="28"/>
          <w:szCs w:val="28"/>
        </w:rPr>
        <w:t>spread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CF34C6" w:rsidRPr="001F3028" w:rsidRDefault="001F3028" w:rsidP="00855C5D">
      <w:pPr>
        <w:numPr>
          <w:ilvl w:val="0"/>
          <w:numId w:val="75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Call Butterfly = Bull Call Spread (K1,K2) + Bear Call Spread (K2,K3)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حيث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</w:rPr>
            <m:t>Bull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=max(</m:t>
          </m:r>
          <m:r>
            <w:rPr>
              <w:rFonts w:ascii="Cambria Math" w:hAnsi="Cambria Math" w:cs="Simplified Arabic"/>
              <w:sz w:val="28"/>
              <w:szCs w:val="28"/>
            </w:rPr>
            <m:t>0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)-max(</m:t>
          </m:r>
          <m:r>
            <w:rPr>
              <w:rFonts w:ascii="Cambria Math" w:hAnsi="Cambria Math" w:cs="Simplified Arabic"/>
              <w:sz w:val="28"/>
              <w:szCs w:val="28"/>
            </w:rPr>
            <m:t>0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</m:t>
          </m:r>
        </m:oMath>
      </m:oMathPara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</w:rPr>
            <m:t>Bear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=max(</m:t>
          </m:r>
          <m:r>
            <w:rPr>
              <w:rFonts w:ascii="Cambria Math" w:hAnsi="Cambria Math" w:cs="Simplified Arabic"/>
              <w:sz w:val="28"/>
              <w:szCs w:val="28"/>
            </w:rPr>
            <m:t>0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)-max(</m:t>
          </m:r>
          <m:r>
            <w:rPr>
              <w:rFonts w:ascii="Cambria Math" w:hAnsi="Cambria Math" w:cs="Simplified Arabic"/>
              <w:sz w:val="28"/>
              <w:szCs w:val="28"/>
            </w:rPr>
            <m:t>0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</m:t>
          </m:r>
        </m:oMath>
      </m:oMathPara>
    </w:p>
    <w:p w:rsidR="00CF34C6" w:rsidRPr="001F3028" w:rsidRDefault="001F3028" w:rsidP="00855C5D">
      <w:pPr>
        <w:numPr>
          <w:ilvl w:val="0"/>
          <w:numId w:val="75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Put Butterfly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بنفس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المنطق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استبدال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Calls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بـ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Puts.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10A18846">
          <v:rect id="_x0000_i1247" style="width:0;height:1.5pt" o:hralign="center" o:hrstd="t" o:hr="t"/>
        </w:pic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219" w:name="X20599c9dd57b58a59885573a1bafc4de38637cf"/>
      <w:bookmarkEnd w:id="218"/>
      <w:r w:rsidRPr="001F3028">
        <w:rPr>
          <w:rFonts w:ascii="Simplified Arabic" w:hAnsi="Simplified Arabic" w:cs="Simplified Arabic"/>
          <w:sz w:val="28"/>
          <w:szCs w:val="28"/>
        </w:rPr>
        <w:t xml:space="preserve">6)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إدارة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المخاطر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والتحسين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(Optimisation &amp; Risk Management)</w:t>
      </w:r>
    </w:p>
    <w:p w:rsidR="00CF34C6" w:rsidRPr="001F3028" w:rsidRDefault="001F3028" w:rsidP="00855C5D">
      <w:pPr>
        <w:numPr>
          <w:ilvl w:val="0"/>
          <w:numId w:val="7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اختيار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المسافة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بين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أسعار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التنفيذ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d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CF34C6" w:rsidRPr="001F3028" w:rsidRDefault="001F3028" w:rsidP="00855C5D">
      <w:pPr>
        <w:numPr>
          <w:ilvl w:val="1"/>
          <w:numId w:val="77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مسافة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أكبر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Cambria Math" w:hAnsi="Cambria Math" w:cs="Cambria Math"/>
          <w:sz w:val="28"/>
          <w:szCs w:val="28"/>
        </w:rPr>
        <w:t>⇒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ربح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محتمل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أكبر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لكن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تكلفة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ونطاق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تعادل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أوسع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1F3028" w:rsidP="00855C5D">
      <w:pPr>
        <w:numPr>
          <w:ilvl w:val="1"/>
          <w:numId w:val="77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مسافة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أصغر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Cambria Math" w:hAnsi="Cambria Math" w:cs="Cambria Math"/>
          <w:sz w:val="28"/>
          <w:szCs w:val="28"/>
        </w:rPr>
        <w:t>⇒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تكلفة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أقل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ولكن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ربح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محدود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جدًا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1F3028" w:rsidP="00855C5D">
      <w:pPr>
        <w:numPr>
          <w:ilvl w:val="0"/>
          <w:numId w:val="7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توقيت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الدخول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CF34C6" w:rsidRPr="001F3028" w:rsidRDefault="001F3028" w:rsidP="00855C5D">
      <w:pPr>
        <w:numPr>
          <w:ilvl w:val="1"/>
          <w:numId w:val="78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 xml:space="preserve">Long Butterfly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عادة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انخفاض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التقلب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الضمني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(IV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منخفض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وتوقع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استقرار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1F3028" w:rsidP="00855C5D">
      <w:pPr>
        <w:numPr>
          <w:ilvl w:val="1"/>
          <w:numId w:val="78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 xml:space="preserve">Short Butterfly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ارتفاع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IV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وتوقع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انفجار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الحركة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1F3028" w:rsidP="00855C5D">
      <w:pPr>
        <w:numPr>
          <w:ilvl w:val="0"/>
          <w:numId w:val="7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التعامل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مع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اليونانيات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(Greeks)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CF34C6" w:rsidRPr="001F3028" w:rsidRDefault="001F3028" w:rsidP="00855C5D">
      <w:pPr>
        <w:numPr>
          <w:ilvl w:val="1"/>
          <w:numId w:val="79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>Long Butterfly:</w:t>
      </w:r>
    </w:p>
    <w:p w:rsidR="00CF34C6" w:rsidRPr="001F3028" w:rsidRDefault="001F3028" w:rsidP="00855C5D">
      <w:pPr>
        <w:numPr>
          <w:ilvl w:val="2"/>
          <w:numId w:val="80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Δ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قريب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الصفر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حول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2</m:t>
            </m:r>
          </m:sub>
        </m:sSub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محايد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اتجاهيًا</w:t>
      </w:r>
      <w:r w:rsidRPr="001F3028">
        <w:rPr>
          <w:rFonts w:ascii="Simplified Arabic" w:hAnsi="Simplified Arabic" w:cs="Simplified Arabic"/>
          <w:sz w:val="28"/>
          <w:szCs w:val="28"/>
        </w:rPr>
        <w:t>).</w:t>
      </w:r>
    </w:p>
    <w:p w:rsidR="00CF34C6" w:rsidRPr="001F3028" w:rsidRDefault="001F3028" w:rsidP="00855C5D">
      <w:pPr>
        <w:numPr>
          <w:ilvl w:val="2"/>
          <w:numId w:val="80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Γ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موجب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قرب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المنتصف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حساس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لحركات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صغيرة</w:t>
      </w:r>
      <w:r w:rsidRPr="001F3028">
        <w:rPr>
          <w:rFonts w:ascii="Simplified Arabic" w:hAnsi="Simplified Arabic" w:cs="Simplified Arabic"/>
          <w:sz w:val="28"/>
          <w:szCs w:val="28"/>
        </w:rPr>
        <w:t>).</w:t>
      </w:r>
    </w:p>
    <w:p w:rsidR="00CF34C6" w:rsidRPr="001F3028" w:rsidRDefault="001F3028" w:rsidP="00855C5D">
      <w:pPr>
        <w:numPr>
          <w:ilvl w:val="2"/>
          <w:numId w:val="80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Θ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غالبًا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سالب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تآكل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الزمن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ضدك</w:t>
      </w:r>
      <w:r w:rsidRPr="001F3028">
        <w:rPr>
          <w:rFonts w:ascii="Simplified Arabic" w:hAnsi="Simplified Arabic" w:cs="Simplified Arabic"/>
          <w:sz w:val="28"/>
          <w:szCs w:val="28"/>
        </w:rPr>
        <w:t>).</w:t>
      </w:r>
    </w:p>
    <w:p w:rsidR="00CF34C6" w:rsidRPr="001F3028" w:rsidRDefault="001F3028" w:rsidP="00855C5D">
      <w:pPr>
        <w:numPr>
          <w:ilvl w:val="2"/>
          <w:numId w:val="80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r>
          <w:rPr>
            <w:rFonts w:ascii="Cambria Math" w:hAnsi="Cambria Math" w:cs="Simplified Arabic"/>
            <w:sz w:val="28"/>
            <w:szCs w:val="28"/>
          </w:rPr>
          <m:t>ν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(Vega)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سالب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انخفاض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التقلب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يفيدك</w:t>
      </w:r>
      <w:r w:rsidRPr="001F3028">
        <w:rPr>
          <w:rFonts w:ascii="Simplified Arabic" w:hAnsi="Simplified Arabic" w:cs="Simplified Arabic"/>
          <w:sz w:val="28"/>
          <w:szCs w:val="28"/>
        </w:rPr>
        <w:t>).</w:t>
      </w:r>
    </w:p>
    <w:p w:rsidR="00CF34C6" w:rsidRPr="001F3028" w:rsidRDefault="001F3028" w:rsidP="00855C5D">
      <w:pPr>
        <w:numPr>
          <w:ilvl w:val="1"/>
          <w:numId w:val="79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 xml:space="preserve">Short Butterfly: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العكس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تقريبًا،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تتحمل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خطر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جاما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وتستفيد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ثيتا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1F3028" w:rsidP="00855C5D">
      <w:pPr>
        <w:numPr>
          <w:ilvl w:val="0"/>
          <w:numId w:val="7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Stop-Loss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ذكي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CF34C6" w:rsidRPr="001F3028" w:rsidRDefault="001F3028" w:rsidP="00855C5D">
      <w:pPr>
        <w:numPr>
          <w:ilvl w:val="1"/>
          <w:numId w:val="81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حدّد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مسبقًا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أقصى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خسارة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مقبولة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عادةً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واضحة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=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القسط</w:t>
      </w:r>
      <w:r w:rsidRPr="001F3028">
        <w:rPr>
          <w:rFonts w:ascii="Simplified Arabic" w:hAnsi="Simplified Arabic" w:cs="Simplified Arabic"/>
          <w:sz w:val="28"/>
          <w:szCs w:val="28"/>
        </w:rPr>
        <w:t>).</w:t>
      </w:r>
    </w:p>
    <w:p w:rsidR="00CF34C6" w:rsidRPr="001F3028" w:rsidRDefault="001F3028" w:rsidP="00855C5D">
      <w:pPr>
        <w:numPr>
          <w:ilvl w:val="1"/>
          <w:numId w:val="81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راقب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خروج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منطقة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الربح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واغلق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المركز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قبل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الوصول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للخسارة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القصوى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تغيرت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الفرضيات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1FF5B1C9">
          <v:rect id="_x0000_i1248" style="width:0;height:1.5pt" o:hralign="center" o:hrstd="t" o:hr="t"/>
        </w:pic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220" w:name="خلاصة-بيداغوجية"/>
      <w:bookmarkEnd w:id="219"/>
      <w:r w:rsidRPr="001F3028">
        <w:rPr>
          <w:rFonts w:ascii="Simplified Arabic" w:hAnsi="Simplified Arabic" w:cs="Simplified Arabic"/>
          <w:sz w:val="28"/>
          <w:szCs w:val="28"/>
        </w:rPr>
        <w:t xml:space="preserve">7)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خلاصة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بيداغوجية</w:t>
      </w:r>
    </w:p>
    <w:p w:rsidR="00CF34C6" w:rsidRPr="001F3028" w:rsidRDefault="001F3028" w:rsidP="00855C5D">
      <w:pPr>
        <w:numPr>
          <w:ilvl w:val="0"/>
          <w:numId w:val="82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 xml:space="preserve">Long Butterfly =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رهان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الهدوء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تكلفة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محدودة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وربح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محدود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1F3028" w:rsidP="00855C5D">
      <w:pPr>
        <w:numPr>
          <w:ilvl w:val="0"/>
          <w:numId w:val="82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 xml:space="preserve">Short Butterfly =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رهان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العاصفة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تذبذب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كبير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ربح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ثابت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وخسارة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محتملة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أكبر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1F3028" w:rsidP="00855C5D">
      <w:pPr>
        <w:numPr>
          <w:ilvl w:val="0"/>
          <w:numId w:val="82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الرسوم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البيانية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المرافقة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توضّح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بوضوح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نطاق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الربح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والخسارة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والقرار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الاستثماري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يعتمد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توقعك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للتقلب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وحركة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1F3028" w:rsidP="00855C5D">
      <w:pPr>
        <w:numPr>
          <w:ilvl w:val="0"/>
          <w:numId w:val="82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الصيغ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الرياضية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تمنحك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قدرة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حساب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الربح</w:t>
      </w:r>
      <w:r w:rsidRPr="001F3028">
        <w:rPr>
          <w:rFonts w:ascii="Simplified Arabic" w:hAnsi="Simplified Arabic" w:cs="Simplified Arabic"/>
          <w:sz w:val="28"/>
          <w:szCs w:val="28"/>
        </w:rPr>
        <w:t>/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الخسارة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بدقة،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وتساعدك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ضبط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نقاط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الدخول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والخروج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2FB22305">
          <v:rect id="_x0000_i1249" style="width:0;height:1.5pt" o:hralign="center" o:hrstd="t" o:hr="t"/>
        </w:pic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221" w:name="Xd93317fd846e812d3ebe09eb74764dd7d666e23"/>
      <w:bookmarkEnd w:id="212"/>
      <w:bookmarkEnd w:id="220"/>
      <w:r w:rsidRPr="001F3028">
        <w:rPr>
          <w:rFonts w:ascii="Simplified Arabic" w:hAnsi="Simplified Arabic" w:cs="Simplified Arabic"/>
          <w:sz w:val="28"/>
          <w:szCs w:val="28"/>
          <w:rtl/>
        </w:rPr>
        <w:t>تمرين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تطبيقي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بيداغوجي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حول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إستراتيجية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Butterfly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النموذجي</w:t>
      </w:r>
      <w:r w:rsidRPr="001F3028">
        <w:rPr>
          <w:rFonts w:ascii="Simplified Arabic" w:hAnsi="Simplified Arabic" w:cs="Simplified Arabic"/>
          <w:sz w:val="28"/>
          <w:szCs w:val="28"/>
        </w:rPr>
        <w:t>)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5FF636BB">
          <v:rect id="_x0000_i1250" style="width:0;height:1.5pt" o:hralign="center" o:hrstd="t" o:hr="t"/>
        </w:pic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222" w:name="التمرين"/>
      <w:bookmarkEnd w:id="211"/>
      <w:bookmarkEnd w:id="221"/>
      <w:r w:rsidRPr="001F3028">
        <w:rPr>
          <w:rFonts w:ascii="Segoe UI Symbol" w:hAnsi="Segoe UI Symbol" w:cs="Segoe UI Symbol"/>
          <w:sz w:val="28"/>
          <w:szCs w:val="28"/>
        </w:rPr>
        <w:t>📘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التمرين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لديك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شراء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(Call)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سهم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يتداول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حاليًا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100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تقرر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بناء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Long Call Butterfly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بالمعطيات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الآتية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CF34C6" w:rsidRPr="001F3028" w:rsidRDefault="001F3028" w:rsidP="00855C5D">
      <w:pPr>
        <w:numPr>
          <w:ilvl w:val="0"/>
          <w:numId w:val="83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أسعار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التنفيذ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90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100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110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المسافة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ثابتة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= 10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دج</w:t>
      </w:r>
      <w:r w:rsidRPr="001F3028">
        <w:rPr>
          <w:rFonts w:ascii="Simplified Arabic" w:hAnsi="Simplified Arabic" w:cs="Simplified Arabic"/>
          <w:sz w:val="28"/>
          <w:szCs w:val="28"/>
        </w:rPr>
        <w:t>)</w:t>
      </w:r>
    </w:p>
    <w:p w:rsidR="00CF34C6" w:rsidRPr="001F3028" w:rsidRDefault="001F3028" w:rsidP="00855C5D">
      <w:pPr>
        <w:numPr>
          <w:ilvl w:val="0"/>
          <w:numId w:val="83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الأقساط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(Premiums)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لكل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m:oMath>
        <m:r>
          <w:rPr>
            <w:rFonts w:ascii="Cambria Math" w:hAnsi="Cambria Math" w:cs="Simplified Arabic"/>
            <w:sz w:val="28"/>
            <w:szCs w:val="28"/>
          </w:rPr>
          <m:t> 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90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12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دج،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 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100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7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دج،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 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110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4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دج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تذكر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Long Butterfly =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شراء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C(K1) +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بيع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2 × C(K2) +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شراء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C(K3)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223" w:name="المطلوب"/>
      <w:r w:rsidRPr="001F3028">
        <w:rPr>
          <w:rFonts w:ascii="Simplified Arabic" w:hAnsi="Simplified Arabic" w:cs="Simplified Arabic"/>
          <w:sz w:val="28"/>
          <w:szCs w:val="28"/>
          <w:rtl/>
        </w:rPr>
        <w:t>المطلوب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CF34C6" w:rsidRPr="001F3028" w:rsidRDefault="001F3028" w:rsidP="00855C5D">
      <w:pPr>
        <w:numPr>
          <w:ilvl w:val="0"/>
          <w:numId w:val="84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احسب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صافي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القسط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المدفوع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(Net Premium).</w:t>
      </w:r>
    </w:p>
    <w:p w:rsidR="00CF34C6" w:rsidRPr="001F3028" w:rsidRDefault="001F3028" w:rsidP="00855C5D">
      <w:pPr>
        <w:numPr>
          <w:ilvl w:val="0"/>
          <w:numId w:val="84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اكتب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دالة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العائد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Π(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)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الاستحقاق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بشكل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قطعي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(Piecewise).</w:t>
      </w:r>
    </w:p>
    <w:p w:rsidR="00CF34C6" w:rsidRPr="001F3028" w:rsidRDefault="001F3028" w:rsidP="00855C5D">
      <w:pPr>
        <w:numPr>
          <w:ilvl w:val="0"/>
          <w:numId w:val="84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استخرج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CF34C6" w:rsidRPr="001F3028" w:rsidRDefault="001F3028" w:rsidP="00855C5D">
      <w:pPr>
        <w:numPr>
          <w:ilvl w:val="1"/>
          <w:numId w:val="85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الربح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الأقصى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ومتى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يتحقق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1F3028" w:rsidP="00855C5D">
      <w:pPr>
        <w:numPr>
          <w:ilvl w:val="1"/>
          <w:numId w:val="85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الخسارة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القصوى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ومتى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تتحقق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1F3028" w:rsidP="00855C5D">
      <w:pPr>
        <w:numPr>
          <w:ilvl w:val="1"/>
          <w:numId w:val="85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نقطتا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التعادل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(Breakeven Points).</w:t>
      </w:r>
    </w:p>
    <w:p w:rsidR="00CF34C6" w:rsidRPr="001F3028" w:rsidRDefault="001F3028" w:rsidP="00855C5D">
      <w:pPr>
        <w:numPr>
          <w:ilvl w:val="0"/>
          <w:numId w:val="84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أكمِل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جدول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الربح</w:t>
      </w:r>
      <w:r w:rsidRPr="001F3028">
        <w:rPr>
          <w:rFonts w:ascii="Simplified Arabic" w:hAnsi="Simplified Arabic" w:cs="Simplified Arabic"/>
          <w:sz w:val="28"/>
          <w:szCs w:val="28"/>
        </w:rPr>
        <w:t>/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الخسارة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قيم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T</m:t>
            </m:r>
          </m:sub>
        </m:sSub>
      </m:oMath>
      <w:r w:rsidRPr="001F3028">
        <w:rPr>
          <w:rFonts w:ascii="Simplified Arabic" w:hAnsi="Simplified Arabic" w:cs="Simplified Arabic"/>
          <w:sz w:val="28"/>
          <w:szCs w:val="28"/>
        </w:rPr>
        <w:t>: 80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90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95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100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105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110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120.</w:t>
      </w:r>
    </w:p>
    <w:p w:rsidR="00CF34C6" w:rsidRPr="001F3028" w:rsidRDefault="001F3028" w:rsidP="00855C5D">
      <w:pPr>
        <w:numPr>
          <w:ilvl w:val="0"/>
          <w:numId w:val="84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إذا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توقعت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تقلبًا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عاليًا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جدًا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بدل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الاستقرار،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أيهما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أنسب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Long Butterfly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Short Butterfly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؟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ولماذا؟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039E7B74">
          <v:rect id="_x0000_i1251" style="width:0;height:1.5pt" o:hralign="center" o:hrstd="t" o:hr="t"/>
        </w:pic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224" w:name="الحل-النموذجي"/>
      <w:bookmarkEnd w:id="222"/>
      <w:bookmarkEnd w:id="223"/>
      <w:r w:rsidRPr="001F3028">
        <w:rPr>
          <w:rFonts w:ascii="Simplified Arabic" w:hAnsi="Simplified Arabic" w:cs="Simplified Arabic"/>
          <w:sz w:val="28"/>
          <w:szCs w:val="28"/>
        </w:rPr>
        <w:t xml:space="preserve">✅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النموذجي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225" w:name="صافي-القسط-المدفوع"/>
      <w:r w:rsidRPr="001F3028">
        <w:rPr>
          <w:rFonts w:ascii="Simplified Arabic" w:hAnsi="Simplified Arabic" w:cs="Simplified Arabic"/>
          <w:sz w:val="28"/>
          <w:szCs w:val="28"/>
        </w:rPr>
        <w:t xml:space="preserve">1)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صافي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القسط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المدفوع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Simplified Arabic" w:hAnsi="Simplified Arabic" w:cs="Simplified Arabic"/>
                  <w:sz w:val="28"/>
                  <w:szCs w:val="28"/>
                </w:rPr>
                <m:t>Premium</m:t>
              </m:r>
            </m:e>
            <m:sub>
              <m:r>
                <m:rPr>
                  <m:nor/>
                </m:rPr>
                <w:rPr>
                  <w:rFonts w:ascii="Simplified Arabic" w:hAnsi="Simplified Arabic" w:cs="Simplified Arabic"/>
                  <w:sz w:val="28"/>
                  <w:szCs w:val="28"/>
                </w:rPr>
                <m:t>net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=(+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90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)-</m:t>
          </m:r>
          <m:r>
            <w:rPr>
              <w:rFonts w:ascii="Cambria Math" w:hAnsi="Cambria Math" w:cs="Simplified Arabic"/>
              <w:sz w:val="28"/>
              <w:szCs w:val="28"/>
            </w:rPr>
            <m:t>2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100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)+(+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110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)=</m:t>
          </m:r>
          <m:r>
            <w:rPr>
              <w:rFonts w:ascii="Cambria Math" w:hAnsi="Cambria Math" w:cs="Simplified Arabic"/>
              <w:sz w:val="28"/>
              <w:szCs w:val="28"/>
            </w:rPr>
            <m:t>12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r>
            <w:rPr>
              <w:rFonts w:ascii="Cambria Math" w:hAnsi="Cambria Math" w:cs="Simplified Arabic"/>
              <w:sz w:val="28"/>
              <w:szCs w:val="28"/>
            </w:rPr>
            <m:t>14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+</m:t>
          </m:r>
          <m:r>
            <w:rPr>
              <w:rFonts w:ascii="Cambria Math" w:hAnsi="Cambria Math" w:cs="Simplified Arabic"/>
              <w:sz w:val="28"/>
              <w:szCs w:val="28"/>
            </w:rPr>
            <m:t>4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r>
            <w:rPr>
              <w:rFonts w:ascii="Cambria Math" w:hAnsi="Cambria Math" w:cs="Simplified Arabic"/>
              <w:sz w:val="28"/>
              <w:szCs w:val="28"/>
            </w:rPr>
            <m:t>2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  <w:rtl/>
            </w:rPr>
            <m:t>دج</m:t>
          </m:r>
        </m:oMath>
      </m:oMathPara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إذن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تكلفة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إنشاء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الاستراتيجية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= 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2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دج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لكل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عقد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Butterfly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71F2CA9C">
          <v:rect id="_x0000_i1252" style="width:0;height:1.5pt" o:hralign="center" o:hrstd="t" o:hr="t"/>
        </w:pic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226" w:name="دالة-العائد-pis_t"/>
      <w:bookmarkEnd w:id="225"/>
      <w:r w:rsidRPr="001F3028">
        <w:rPr>
          <w:rFonts w:ascii="Simplified Arabic" w:hAnsi="Simplified Arabic" w:cs="Simplified Arabic"/>
          <w:sz w:val="28"/>
          <w:szCs w:val="28"/>
        </w:rPr>
        <w:t xml:space="preserve">2)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دالة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العائد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Π(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)</m:t>
        </m:r>
      </m:oMath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Π(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)=max(</m:t>
          </m:r>
          <m:r>
            <w:rPr>
              <w:rFonts w:ascii="Cambria Math" w:hAnsi="Cambria Math" w:cs="Simplified Arabic"/>
              <w:sz w:val="28"/>
              <w:szCs w:val="28"/>
            </w:rPr>
            <m:t>0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90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)-</m:t>
          </m:r>
          <m:r>
            <w:rPr>
              <w:rFonts w:ascii="Cambria Math" w:hAnsi="Cambria Math" w:cs="Simplified Arabic"/>
              <w:sz w:val="28"/>
              <w:szCs w:val="28"/>
            </w:rPr>
            <m:t>2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max(</m:t>
          </m:r>
          <m:r>
            <w:rPr>
              <w:rFonts w:ascii="Cambria Math" w:hAnsi="Cambria Math" w:cs="Simplified Arabic"/>
              <w:sz w:val="28"/>
              <w:szCs w:val="28"/>
            </w:rPr>
            <m:t>0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100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)+max(</m:t>
          </m:r>
          <m:r>
            <w:rPr>
              <w:rFonts w:ascii="Cambria Math" w:hAnsi="Cambria Math" w:cs="Simplified Arabic"/>
              <w:sz w:val="28"/>
              <w:szCs w:val="28"/>
            </w:rPr>
            <m:t>0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110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)-</m:t>
          </m:r>
          <m:r>
            <w:rPr>
              <w:rFonts w:ascii="Cambria Math" w:hAnsi="Cambria Math" w:cs="Simplified Arabic"/>
              <w:sz w:val="28"/>
              <w:szCs w:val="28"/>
            </w:rPr>
            <m:t>2</m:t>
          </m:r>
        </m:oMath>
      </m:oMathPara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  <w:rtl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بشكل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قطعي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CF34C6" w:rsidRPr="001F3028" w:rsidRDefault="001F3028" w:rsidP="00855C5D">
      <w:pPr>
        <w:numPr>
          <w:ilvl w:val="0"/>
          <w:numId w:val="8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إذا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≤</m:t>
        </m:r>
        <m:r>
          <w:rPr>
            <w:rFonts w:ascii="Cambria Math" w:hAnsi="Cambria Math" w:cs="Simplified Arabic"/>
            <w:sz w:val="28"/>
            <w:szCs w:val="28"/>
          </w:rPr>
          <m:t>90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m:oMath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Π=-</m:t>
        </m:r>
        <m:r>
          <w:rPr>
            <w:rFonts w:ascii="Cambria Math" w:hAnsi="Cambria Math" w:cs="Simplified Arabic"/>
            <w:sz w:val="28"/>
            <w:szCs w:val="28"/>
          </w:rPr>
          <m:t>2</m:t>
        </m:r>
      </m:oMath>
    </w:p>
    <w:p w:rsidR="00CF34C6" w:rsidRPr="001F3028" w:rsidRDefault="001F3028" w:rsidP="00855C5D">
      <w:pPr>
        <w:numPr>
          <w:ilvl w:val="0"/>
          <w:numId w:val="8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إذا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90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≤</m:t>
        </m:r>
        <m:r>
          <w:rPr>
            <w:rFonts w:ascii="Cambria Math" w:hAnsi="Cambria Math" w:cs="Simplified Arabic"/>
            <w:sz w:val="28"/>
            <w:szCs w:val="28"/>
          </w:rPr>
          <m:t>100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m:oMath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Π=(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-</m:t>
        </m:r>
        <m:r>
          <w:rPr>
            <w:rFonts w:ascii="Cambria Math" w:hAnsi="Cambria Math" w:cs="Simplified Arabic"/>
            <w:sz w:val="28"/>
            <w:szCs w:val="28"/>
          </w:rPr>
          <m:t>90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)-</m:t>
        </m:r>
        <m:r>
          <w:rPr>
            <w:rFonts w:ascii="Cambria Math" w:hAnsi="Cambria Math" w:cs="Simplified Arabic"/>
            <w:sz w:val="28"/>
            <w:szCs w:val="28"/>
          </w:rPr>
          <m:t>2</m:t>
        </m:r>
      </m:oMath>
    </w:p>
    <w:p w:rsidR="00CF34C6" w:rsidRPr="001F3028" w:rsidRDefault="001F3028" w:rsidP="00855C5D">
      <w:pPr>
        <w:numPr>
          <w:ilvl w:val="0"/>
          <w:numId w:val="8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إذا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100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≤</m:t>
        </m:r>
        <m:r>
          <w:rPr>
            <w:rFonts w:ascii="Cambria Math" w:hAnsi="Cambria Math" w:cs="Simplified Arabic"/>
            <w:sz w:val="28"/>
            <w:szCs w:val="28"/>
          </w:rPr>
          <m:t>110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m:oMath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Π=(</m:t>
        </m:r>
        <m:r>
          <w:rPr>
            <w:rFonts w:ascii="Cambria Math" w:hAnsi="Cambria Math" w:cs="Simplified Arabic"/>
            <w:sz w:val="28"/>
            <w:szCs w:val="28"/>
          </w:rPr>
          <m:t>110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)-</m:t>
        </m:r>
        <m:r>
          <w:rPr>
            <w:rFonts w:ascii="Cambria Math" w:hAnsi="Cambria Math" w:cs="Simplified Arabic"/>
            <w:sz w:val="28"/>
            <w:szCs w:val="28"/>
          </w:rPr>
          <m:t>2</m:t>
        </m:r>
      </m:oMath>
    </w:p>
    <w:p w:rsidR="00CF34C6" w:rsidRPr="001F3028" w:rsidRDefault="001F3028" w:rsidP="00855C5D">
      <w:pPr>
        <w:numPr>
          <w:ilvl w:val="0"/>
          <w:numId w:val="8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إذا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≥</m:t>
        </m:r>
        <m:r>
          <w:rPr>
            <w:rFonts w:ascii="Cambria Math" w:hAnsi="Cambria Math" w:cs="Simplified Arabic"/>
            <w:sz w:val="28"/>
            <w:szCs w:val="28"/>
          </w:rPr>
          <m:t>110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m:oMath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Π=-</m:t>
        </m:r>
        <m:r>
          <w:rPr>
            <w:rFonts w:ascii="Cambria Math" w:hAnsi="Cambria Math" w:cs="Simplified Arabic"/>
            <w:sz w:val="28"/>
            <w:szCs w:val="28"/>
          </w:rPr>
          <m:t>2</m:t>
        </m:r>
      </m:oMath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0A53A8BA">
          <v:rect id="_x0000_i1253" style="width:0;height:1.5pt" o:hralign="center" o:hrstd="t" o:hr="t"/>
        </w:pic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227" w:name="النتائج-الرئيسية"/>
      <w:bookmarkEnd w:id="226"/>
      <w:r w:rsidRPr="001F3028">
        <w:rPr>
          <w:rFonts w:ascii="Simplified Arabic" w:hAnsi="Simplified Arabic" w:cs="Simplified Arabic"/>
          <w:sz w:val="28"/>
          <w:szCs w:val="28"/>
        </w:rPr>
        <w:t xml:space="preserve">3)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النتائج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الرئيسية</w:t>
      </w:r>
    </w:p>
    <w:p w:rsidR="00CF34C6" w:rsidRPr="001F3028" w:rsidRDefault="001F3028" w:rsidP="00855C5D">
      <w:pPr>
        <w:numPr>
          <w:ilvl w:val="0"/>
          <w:numId w:val="87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الربح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الأقصى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=(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)-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Simplified Arabic" w:hAnsi="Simplified Arabic" w:cs="Simplified Arabic"/>
                  <w:sz w:val="28"/>
                  <w:szCs w:val="28"/>
                </w:rPr>
                <m:t>Premium</m:t>
              </m:r>
            </m:e>
            <m:sub>
              <m:r>
                <m:rPr>
                  <m:nor/>
                </m:rPr>
                <w:rPr>
                  <w:rFonts w:ascii="Simplified Arabic" w:hAnsi="Simplified Arabic" w:cs="Simplified Arabic"/>
                  <w:sz w:val="28"/>
                  <w:szCs w:val="28"/>
                </w:rPr>
                <m:t>net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r>
            <w:rPr>
              <w:rFonts w:ascii="Cambria Math" w:hAnsi="Cambria Math" w:cs="Simplified Arabic"/>
              <w:sz w:val="28"/>
              <w:szCs w:val="28"/>
            </w:rPr>
            <m:t>10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r>
            <w:rPr>
              <w:rFonts w:ascii="Cambria Math" w:hAnsi="Cambria Math" w:cs="Simplified Arabic"/>
              <w:sz w:val="28"/>
              <w:szCs w:val="28"/>
            </w:rPr>
            <m:t>2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r>
            <w:rPr>
              <w:rFonts w:ascii="Cambria Math" w:hAnsi="Cambria Math" w:cs="Simplified Arabic"/>
              <w:sz w:val="28"/>
              <w:szCs w:val="28"/>
            </w:rPr>
            <m:t>8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  <w:rtl/>
            </w:rPr>
            <m:t>دج</m:t>
          </m:r>
        </m:oMath>
      </m:oMathPara>
    </w:p>
    <w:p w:rsidR="00CF34C6" w:rsidRPr="001F3028" w:rsidRDefault="001F3028" w:rsidP="00855C5D">
      <w:pPr>
        <w:numPr>
          <w:ilvl w:val="0"/>
          <w:numId w:val="88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يتحقق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100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1F3028" w:rsidP="00855C5D">
      <w:pPr>
        <w:numPr>
          <w:ilvl w:val="0"/>
          <w:numId w:val="87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الخسارة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القصوى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Simplified Arabic" w:hAnsi="Simplified Arabic" w:cs="Simplified Arabic"/>
                  <w:sz w:val="28"/>
                  <w:szCs w:val="28"/>
                </w:rPr>
                <m:t>Premium</m:t>
              </m:r>
            </m:e>
            <m:sub>
              <m:r>
                <m:rPr>
                  <m:nor/>
                </m:rPr>
                <w:rPr>
                  <w:rFonts w:ascii="Simplified Arabic" w:hAnsi="Simplified Arabic" w:cs="Simplified Arabic"/>
                  <w:sz w:val="28"/>
                  <w:szCs w:val="28"/>
                </w:rPr>
                <m:t>net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=-</m:t>
          </m:r>
          <m:r>
            <w:rPr>
              <w:rFonts w:ascii="Cambria Math" w:hAnsi="Cambria Math" w:cs="Simplified Arabic"/>
              <w:sz w:val="28"/>
              <w:szCs w:val="28"/>
            </w:rPr>
            <m:t>2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Simplified Arabic" w:hAnsi="Simplified Arabic" w:cs="Simplified Arabic"/>
              <w:sz w:val="28"/>
              <w:szCs w:val="28"/>
              <w:rtl/>
            </w:rPr>
            <m:t>دج</m:t>
          </m:r>
        </m:oMath>
      </m:oMathPara>
    </w:p>
    <w:p w:rsidR="00CF34C6" w:rsidRPr="001F3028" w:rsidRDefault="001F3028" w:rsidP="00855C5D">
      <w:pPr>
        <w:numPr>
          <w:ilvl w:val="0"/>
          <w:numId w:val="88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تحدث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عندما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يبقى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تحت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1</m:t>
            </m:r>
          </m:sub>
        </m:sSub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فوق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3</m:t>
            </m:r>
          </m:sub>
        </m:sSub>
      </m:oMath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1F3028" w:rsidP="00855C5D">
      <w:pPr>
        <w:numPr>
          <w:ilvl w:val="0"/>
          <w:numId w:val="87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نقطتا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التعادل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</m:e>
            <m:sub>
              <m:r>
                <m:rPr>
                  <m:nor/>
                </m:rPr>
                <w:rPr>
                  <w:rFonts w:ascii="Simplified Arabic" w:hAnsi="Simplified Arabic" w:cs="Simplified Arabic"/>
                  <w:sz w:val="28"/>
                  <w:szCs w:val="28"/>
                </w:rPr>
                <m:t>BE,1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Simplified Arabic" w:hAnsi="Simplified Arabic" w:cs="Simplified Arabic"/>
                  <w:sz w:val="28"/>
                  <w:szCs w:val="28"/>
                </w:rPr>
                <m:t>Premium</m:t>
              </m:r>
            </m:e>
            <m:sub>
              <m:r>
                <m:rPr>
                  <m:nor/>
                </m:rPr>
                <w:rPr>
                  <w:rFonts w:ascii="Simplified Arabic" w:hAnsi="Simplified Arabic" w:cs="Simplified Arabic"/>
                  <w:sz w:val="28"/>
                  <w:szCs w:val="28"/>
                </w:rPr>
                <m:t>net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r>
            <w:rPr>
              <w:rFonts w:ascii="Cambria Math" w:hAnsi="Cambria Math" w:cs="Simplified Arabic"/>
              <w:sz w:val="28"/>
              <w:szCs w:val="28"/>
            </w:rPr>
            <m:t>90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+</m:t>
          </m:r>
          <m:r>
            <w:rPr>
              <w:rFonts w:ascii="Cambria Math" w:hAnsi="Cambria Math" w:cs="Simplified Arabic"/>
              <w:sz w:val="28"/>
              <w:szCs w:val="28"/>
            </w:rPr>
            <m:t>2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r>
            <w:rPr>
              <w:rFonts w:ascii="Cambria Math" w:hAnsi="Cambria Math" w:cs="Simplified Arabic"/>
              <w:sz w:val="28"/>
              <w:szCs w:val="28"/>
            </w:rPr>
            <m:t>92</m:t>
          </m:r>
        </m:oMath>
      </m:oMathPara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</m:e>
            <m:sub>
              <m:r>
                <m:rPr>
                  <m:nor/>
                </m:rPr>
                <w:rPr>
                  <w:rFonts w:ascii="Simplified Arabic" w:hAnsi="Simplified Arabic" w:cs="Simplified Arabic"/>
                  <w:sz w:val="28"/>
                  <w:szCs w:val="28"/>
                </w:rPr>
                <m:t>BE,2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Simplified Arabic" w:hAnsi="Simplified Arabic" w:cs="Simplified Arabic"/>
                  <w:sz w:val="28"/>
                  <w:szCs w:val="28"/>
                </w:rPr>
                <m:t>Premium</m:t>
              </m:r>
            </m:e>
            <m:sub>
              <m:r>
                <m:rPr>
                  <m:nor/>
                </m:rPr>
                <w:rPr>
                  <w:rFonts w:ascii="Simplified Arabic" w:hAnsi="Simplified Arabic" w:cs="Simplified Arabic"/>
                  <w:sz w:val="28"/>
                  <w:szCs w:val="28"/>
                </w:rPr>
                <m:t>net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r>
            <w:rPr>
              <w:rFonts w:ascii="Cambria Math" w:hAnsi="Cambria Math" w:cs="Simplified Arabic"/>
              <w:sz w:val="28"/>
              <w:szCs w:val="28"/>
            </w:rPr>
            <m:t>110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r>
            <w:rPr>
              <w:rFonts w:ascii="Cambria Math" w:hAnsi="Cambria Math" w:cs="Simplified Arabic"/>
              <w:sz w:val="28"/>
              <w:szCs w:val="28"/>
            </w:rPr>
            <m:t>2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r>
            <w:rPr>
              <w:rFonts w:ascii="Cambria Math" w:hAnsi="Cambria Math" w:cs="Simplified Arabic"/>
              <w:sz w:val="28"/>
              <w:szCs w:val="28"/>
            </w:rPr>
            <m:t>108</m:t>
          </m:r>
        </m:oMath>
      </m:oMathPara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467CAA55">
          <v:rect id="_x0000_i1254" style="width:0;height:1.5pt" o:hralign="center" o:hrstd="t" o:hr="t"/>
        </w:pic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228" w:name="جدول-الربحالخسارة"/>
      <w:bookmarkEnd w:id="227"/>
      <w:r w:rsidRPr="001F3028">
        <w:rPr>
          <w:rFonts w:ascii="Simplified Arabic" w:hAnsi="Simplified Arabic" w:cs="Simplified Arabic"/>
          <w:sz w:val="28"/>
          <w:szCs w:val="28"/>
        </w:rPr>
        <w:t xml:space="preserve">4)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جدول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الربح</w:t>
      </w:r>
      <w:r w:rsidRPr="001F3028">
        <w:rPr>
          <w:rFonts w:ascii="Simplified Arabic" w:hAnsi="Simplified Arabic" w:cs="Simplified Arabic"/>
          <w:sz w:val="28"/>
          <w:szCs w:val="28"/>
        </w:rPr>
        <w:t>/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الخسارة</w:t>
      </w:r>
    </w:p>
    <w:tbl>
      <w:tblPr>
        <w:tblW w:w="0" w:type="auto"/>
        <w:tblLook w:val="0020" w:firstRow="1" w:lastRow="0" w:firstColumn="0" w:lastColumn="0" w:noHBand="0" w:noVBand="0"/>
      </w:tblPr>
      <w:tblGrid>
        <w:gridCol w:w="658"/>
        <w:gridCol w:w="2146"/>
        <w:gridCol w:w="2337"/>
      </w:tblGrid>
      <w:tr w:rsidR="001F3028" w:rsidRPr="001F3028" w:rsidTr="001F3028">
        <w:trPr>
          <w:tblHeader/>
        </w:trPr>
        <w:tc>
          <w:tcPr>
            <w:tcW w:w="0" w:type="auto"/>
          </w:tcPr>
          <w:p w:rsidR="00CF34C6" w:rsidRPr="001F3028" w:rsidRDefault="009943D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العائد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الخام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قبل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القسط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Π(</m:t>
              </m:r>
              <m:sSub>
                <m:sSubPr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)</m:t>
              </m:r>
            </m:oMath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بعد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طرح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2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دج</w:t>
            </w:r>
          </w:p>
        </w:tc>
      </w:tr>
      <w:tr w:rsidR="001F3028" w:rsidRPr="001F3028"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80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-2</w:t>
            </w:r>
          </w:p>
        </w:tc>
      </w:tr>
      <w:tr w:rsidR="001F3028" w:rsidRPr="001F3028"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90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-2</w:t>
            </w:r>
          </w:p>
        </w:tc>
      </w:tr>
      <w:tr w:rsidR="001F3028" w:rsidRPr="001F3028"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95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3</w:t>
            </w:r>
          </w:p>
        </w:tc>
      </w:tr>
      <w:tr w:rsidR="001F3028" w:rsidRPr="001F3028"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100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>8 (</w:t>
            </w: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الحد</w:t>
            </w: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الأقصى</w:t>
            </w:r>
            <w:r w:rsidRPr="001F3028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>)</w:t>
            </w:r>
          </w:p>
        </w:tc>
      </w:tr>
      <w:tr w:rsidR="001F3028" w:rsidRPr="001F3028"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105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3</w:t>
            </w:r>
          </w:p>
        </w:tc>
      </w:tr>
      <w:tr w:rsidR="001F3028" w:rsidRPr="001F3028"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110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-2</w:t>
            </w:r>
          </w:p>
        </w:tc>
      </w:tr>
      <w:tr w:rsidR="001F3028" w:rsidRPr="001F3028"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120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-2</w:t>
            </w:r>
          </w:p>
        </w:tc>
      </w:tr>
    </w:tbl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العائد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الخام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= </w:t>
      </w:r>
      <m:oMath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max(</m:t>
        </m:r>
        <m:r>
          <w:rPr>
            <w:rFonts w:ascii="Cambria Math" w:hAnsi="Cambria Math" w:cs="Simplified Arabic"/>
            <w:sz w:val="28"/>
            <w:szCs w:val="28"/>
          </w:rPr>
          <m:t>0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-</m:t>
        </m:r>
        <m:r>
          <w:rPr>
            <w:rFonts w:ascii="Cambria Math" w:hAnsi="Cambria Math" w:cs="Simplified Arabic"/>
            <w:sz w:val="28"/>
            <w:szCs w:val="28"/>
          </w:rPr>
          <m:t>90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)-</m:t>
        </m:r>
        <m:r>
          <w:rPr>
            <w:rFonts w:ascii="Cambria Math" w:hAnsi="Cambria Math" w:cs="Simplified Arabic"/>
            <w:sz w:val="28"/>
            <w:szCs w:val="28"/>
          </w:rPr>
          <m:t>2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max(</m:t>
        </m:r>
        <m:r>
          <w:rPr>
            <w:rFonts w:ascii="Cambria Math" w:hAnsi="Cambria Math" w:cs="Simplified Arabic"/>
            <w:sz w:val="28"/>
            <w:szCs w:val="28"/>
          </w:rPr>
          <m:t>0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-</m:t>
        </m:r>
        <m:r>
          <w:rPr>
            <w:rFonts w:ascii="Cambria Math" w:hAnsi="Cambria Math" w:cs="Simplified Arabic"/>
            <w:sz w:val="28"/>
            <w:szCs w:val="28"/>
          </w:rPr>
          <m:t>100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)+max(</m:t>
        </m:r>
        <m:r>
          <w:rPr>
            <w:rFonts w:ascii="Cambria Math" w:hAnsi="Cambria Math" w:cs="Simplified Arabic"/>
            <w:sz w:val="28"/>
            <w:szCs w:val="28"/>
          </w:rPr>
          <m:t>0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-</m:t>
        </m:r>
        <m:r>
          <w:rPr>
            <w:rFonts w:ascii="Cambria Math" w:hAnsi="Cambria Math" w:cs="Simplified Arabic"/>
            <w:sz w:val="28"/>
            <w:szCs w:val="28"/>
          </w:rPr>
          <m:t>110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)</m:t>
        </m:r>
      </m:oMath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379F52A6">
          <v:rect id="_x0000_i1255" style="width:0;height:1.5pt" o:hralign="center" o:hrstd="t" o:hr="t"/>
        </w:pic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229" w:name="القرار-الاستثماري-long-أم-short"/>
      <w:bookmarkEnd w:id="228"/>
      <w:r w:rsidRPr="001F3028">
        <w:rPr>
          <w:rFonts w:ascii="Simplified Arabic" w:hAnsi="Simplified Arabic" w:cs="Simplified Arabic"/>
          <w:sz w:val="28"/>
          <w:szCs w:val="28"/>
        </w:rPr>
        <w:t xml:space="preserve">5)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القرار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الاستثماري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(Long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Short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؟</w:t>
      </w:r>
      <w:r w:rsidRPr="001F3028">
        <w:rPr>
          <w:rFonts w:ascii="Simplified Arabic" w:hAnsi="Simplified Arabic" w:cs="Simplified Arabic"/>
          <w:sz w:val="28"/>
          <w:szCs w:val="28"/>
        </w:rPr>
        <w:t>)</w:t>
      </w:r>
    </w:p>
    <w:p w:rsidR="00CF34C6" w:rsidRPr="001F3028" w:rsidRDefault="001F3028" w:rsidP="00855C5D">
      <w:pPr>
        <w:numPr>
          <w:ilvl w:val="0"/>
          <w:numId w:val="89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إذا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كنت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تتوقع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استقرار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حول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100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Cambria Math" w:hAnsi="Cambria Math" w:cs="Cambria Math"/>
          <w:sz w:val="28"/>
          <w:szCs w:val="28"/>
        </w:rPr>
        <w:t>⇒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Long Butterfly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مناسبة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ربح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محدود،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خسارة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محدودة</w:t>
      </w:r>
      <w:r w:rsidRPr="001F3028">
        <w:rPr>
          <w:rFonts w:ascii="Simplified Arabic" w:hAnsi="Simplified Arabic" w:cs="Simplified Arabic"/>
          <w:sz w:val="28"/>
          <w:szCs w:val="28"/>
        </w:rPr>
        <w:t>).</w:t>
      </w:r>
    </w:p>
    <w:p w:rsidR="00CF34C6" w:rsidRPr="001F3028" w:rsidRDefault="001F3028" w:rsidP="00855C5D">
      <w:pPr>
        <w:numPr>
          <w:ilvl w:val="0"/>
          <w:numId w:val="89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إذا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كنت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تتوقع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تذبذبًا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قويًا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قفزات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كبيرة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)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بعيدًا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عن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100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Cambria Math" w:hAnsi="Cambria Math" w:cs="Cambria Math"/>
          <w:sz w:val="28"/>
          <w:szCs w:val="28"/>
        </w:rPr>
        <w:t>⇒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Short Butterfly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أفضل،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لأنك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تربح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عندما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يبتعد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الوسط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وتخسر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فقط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ظل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قريبًا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منه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</w:rPr>
        <w:pict w14:anchorId="763286FD">
          <v:rect id="_x0000_i1256" style="width:0;height:1.5pt" o:hralign="center" o:hrstd="t" o:hr="t"/>
        </w:pic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هل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تريد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إدراج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التمرين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والحل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ملف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Word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رسم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منحنى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الربح</w:t>
      </w:r>
      <w:r w:rsidRPr="001F3028">
        <w:rPr>
          <w:rFonts w:ascii="Simplified Arabic" w:hAnsi="Simplified Arabic" w:cs="Simplified Arabic"/>
          <w:sz w:val="28"/>
          <w:szCs w:val="28"/>
        </w:rPr>
        <w:t>/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الخسارة؟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أخبرني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لأضيفه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وأرسل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لك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الملف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  <w:bookmarkEnd w:id="224"/>
      <w:bookmarkEnd w:id="229"/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230" w:name="X66a7492e8fbe8af93af346afe27fc1ef44caa12"/>
      <w:r w:rsidRPr="001F3028">
        <w:rPr>
          <w:rFonts w:ascii="Simplified Arabic" w:hAnsi="Simplified Arabic" w:cs="Simplified Arabic"/>
          <w:sz w:val="28"/>
          <w:szCs w:val="28"/>
          <w:rtl/>
        </w:rPr>
        <w:t>نموذج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ثنائي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الخطوة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واحد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وحجة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عدم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المراجحة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(One-Step Binomial &amp; No-Arbitrage)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مقدمة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يُعتبر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نموذج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الشجرة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الثنائية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(Binomial Model)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أهم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النماذج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المستخدمة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تسعير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المالية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(Options Pricing).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يعتمد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النموذج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افتراض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الأصل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المالي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مثل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سهم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يمكن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يتحرك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خلال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فترة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زمنية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واحدة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نحو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نحو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الأسفل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فقط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يُطلق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النموذج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تسمية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"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نموذج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ثنائي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الخطوة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الواحدة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"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نظرًا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لوجود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احتمالين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فقط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لتحرك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يعتمد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النموذج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بشكل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رئيسي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مبدأ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"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عدم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المراجحة</w:t>
      </w:r>
      <w:r w:rsidRPr="001F3028">
        <w:rPr>
          <w:rFonts w:ascii="Simplified Arabic" w:hAnsi="Simplified Arabic" w:cs="Simplified Arabic"/>
          <w:sz w:val="28"/>
          <w:szCs w:val="28"/>
        </w:rPr>
        <w:t>" (No-Arbitrage Principle)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والذي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يعني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ببساطة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أنه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يمكن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تحقيق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أرباح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خالية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المخاطر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دون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تكلفة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وُجدت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فرص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مراجحة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(Arbitrage)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سيستغل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المستثمرون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هذه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الفرص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فورًا،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يؤدي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اختفائها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سريعًا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المعادلة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الرياضية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نرمز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إلى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855C5D">
      <w:pPr>
        <w:numPr>
          <w:ilvl w:val="0"/>
          <w:numId w:val="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الحالي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للسهم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0</m:t>
            </m:r>
          </m:sub>
        </m:sSub>
      </m:oMath>
    </w:p>
    <w:p w:rsidR="001F3028" w:rsidRPr="001F3028" w:rsidRDefault="001F3028" w:rsidP="00855C5D">
      <w:pPr>
        <w:numPr>
          <w:ilvl w:val="0"/>
          <w:numId w:val="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المستقبلي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للسهم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حالة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الصعود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Simplified Arabic"/>
            <w:sz w:val="28"/>
            <w:szCs w:val="28"/>
          </w:rPr>
          <m:t>u</m:t>
        </m:r>
      </m:oMath>
    </w:p>
    <w:p w:rsidR="001F3028" w:rsidRPr="001F3028" w:rsidRDefault="001F3028" w:rsidP="00855C5D">
      <w:pPr>
        <w:numPr>
          <w:ilvl w:val="0"/>
          <w:numId w:val="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المستقبلي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للسهم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حالة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الهبوط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Simplified Arabic"/>
            <w:sz w:val="28"/>
            <w:szCs w:val="28"/>
          </w:rPr>
          <m:t>d</m:t>
        </m:r>
      </m:oMath>
    </w:p>
    <w:p w:rsidR="001F3028" w:rsidRPr="001F3028" w:rsidRDefault="001F3028" w:rsidP="00855C5D">
      <w:pPr>
        <w:numPr>
          <w:ilvl w:val="0"/>
          <w:numId w:val="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تنفيذ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m:oMath>
        <m:r>
          <w:rPr>
            <w:rFonts w:ascii="Cambria Math" w:hAnsi="Cambria Math" w:cs="Simplified Arabic"/>
            <w:sz w:val="28"/>
            <w:szCs w:val="28"/>
          </w:rPr>
          <m:t>K</m:t>
        </m:r>
      </m:oMath>
    </w:p>
    <w:p w:rsidR="001F3028" w:rsidRPr="001F3028" w:rsidRDefault="001F3028" w:rsidP="00855C5D">
      <w:pPr>
        <w:numPr>
          <w:ilvl w:val="0"/>
          <w:numId w:val="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القيمة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المستقبلية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حالة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الصعود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u</m:t>
            </m:r>
          </m:sub>
        </m:sSub>
      </m:oMath>
    </w:p>
    <w:p w:rsidR="001F3028" w:rsidRPr="001F3028" w:rsidRDefault="001F3028" w:rsidP="00855C5D">
      <w:pPr>
        <w:numPr>
          <w:ilvl w:val="0"/>
          <w:numId w:val="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القيمة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المستقبلية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حالة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الهبوط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d</m:t>
            </m:r>
          </m:sub>
        </m:sSub>
      </m:oMath>
    </w:p>
    <w:p w:rsidR="001F3028" w:rsidRPr="001F3028" w:rsidRDefault="001F3028" w:rsidP="00855C5D">
      <w:pPr>
        <w:numPr>
          <w:ilvl w:val="0"/>
          <w:numId w:val="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القيمة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الحالية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m:oMath>
        <m:r>
          <w:rPr>
            <w:rFonts w:ascii="Cambria Math" w:hAnsi="Cambria Math" w:cs="Simplified Arabic"/>
            <w:sz w:val="28"/>
            <w:szCs w:val="28"/>
          </w:rPr>
          <m:t>f</m:t>
        </m:r>
      </m:oMath>
    </w:p>
    <w:p w:rsidR="001F3028" w:rsidRPr="001F3028" w:rsidRDefault="001F3028" w:rsidP="00855C5D">
      <w:pPr>
        <w:numPr>
          <w:ilvl w:val="0"/>
          <w:numId w:val="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معدل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الفائدة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الخالي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المخاطر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m:oMath>
        <m:r>
          <w:rPr>
            <w:rFonts w:ascii="Cambria Math" w:hAnsi="Cambria Math" w:cs="Simplified Arabic"/>
            <w:sz w:val="28"/>
            <w:szCs w:val="28"/>
          </w:rPr>
          <m:t>r</m:t>
        </m:r>
      </m:oMath>
    </w:p>
    <w:p w:rsidR="001F3028" w:rsidRPr="001F3028" w:rsidRDefault="001F3028" w:rsidP="00855C5D">
      <w:pPr>
        <w:numPr>
          <w:ilvl w:val="0"/>
          <w:numId w:val="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الفترة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الزمنية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الواحدة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m:oMath>
        <m:r>
          <w:rPr>
            <w:rFonts w:ascii="Cambria Math" w:hAnsi="Cambria Math" w:cs="Simplified Arabic"/>
            <w:sz w:val="28"/>
            <w:szCs w:val="28"/>
          </w:rPr>
          <m:t>T</m:t>
        </m:r>
      </m:oMath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بافتراض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وجود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احتمال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صعود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(p)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واحتمال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هبوط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(1-p)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ووفقًا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لمبدأ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عدم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المراجحة،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يمكننا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حساب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الحالية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خلال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العلاقة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التالية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Simplified Arabic"/>
              <w:sz w:val="28"/>
              <w:szCs w:val="28"/>
            </w:rPr>
            <m:t>f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rT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p</m:t>
              </m:r>
              <m:sSub>
                <m:sSubPr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u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+(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d</m:t>
                  </m:r>
                </m:sub>
              </m:sSub>
            </m:e>
          </m:d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حيث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يُحسب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الاحتمال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(p)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كما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يلي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Simplified Arabic"/>
              <w:sz w:val="28"/>
              <w:szCs w:val="28"/>
            </w:rPr>
            <m:t>p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rT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hAnsi="Cambria Math" w:cs="Simplified Arabic"/>
                  <w:sz w:val="28"/>
                  <w:szCs w:val="28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d</m:t>
              </m:r>
            </m:den>
          </m:f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هنا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AF1C78">
      <w:pPr>
        <w:numPr>
          <w:ilvl w:val="0"/>
          <w:numId w:val="135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r>
          <w:rPr>
            <w:rFonts w:ascii="Cambria Math" w:hAnsi="Cambria Math" w:cs="Simplified Arabic"/>
            <w:sz w:val="28"/>
            <w:szCs w:val="28"/>
          </w:rPr>
          <m:t>u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تمثل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عامل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الارتفاع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AF1C78">
      <w:pPr>
        <w:numPr>
          <w:ilvl w:val="0"/>
          <w:numId w:val="135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r>
          <w:rPr>
            <w:rFonts w:ascii="Cambria Math" w:hAnsi="Cambria Math" w:cs="Simplified Arabic"/>
            <w:sz w:val="28"/>
            <w:szCs w:val="28"/>
          </w:rPr>
          <m:t>d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تمثل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عامل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الانخفاض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أمثلة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تطبيقية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مثال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مبسط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لنفترض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السهم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الحالي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100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$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خلال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شهر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(T = 1/12)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نتوقع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يرتفع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السهم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بنسبة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10%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ينخفض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بنسبة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5%.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تنفيذ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شراء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السهم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K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100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$</m:t>
        </m:r>
      </m:oMath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ومعدل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الفائدة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الخالي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المخاطر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r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6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%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سنويًا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AF1C78">
      <w:pPr>
        <w:numPr>
          <w:ilvl w:val="0"/>
          <w:numId w:val="132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نحسب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أولاً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u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d: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Simplified Arabic"/>
              <w:sz w:val="28"/>
              <w:szCs w:val="28"/>
            </w:rPr>
            <m:t>u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r>
            <w:rPr>
              <w:rFonts w:ascii="Cambria Math" w:hAnsi="Cambria Math" w:cs="Simplified Arabic"/>
              <w:sz w:val="28"/>
              <w:szCs w:val="28"/>
            </w:rPr>
            <m:t>1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+</m:t>
          </m:r>
          <m:r>
            <w:rPr>
              <w:rFonts w:ascii="Cambria Math" w:hAnsi="Cambria Math" w:cs="Simplified Arabic"/>
              <w:sz w:val="28"/>
              <w:szCs w:val="28"/>
            </w:rPr>
            <m:t>0.10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r>
            <w:rPr>
              <w:rFonts w:ascii="Cambria Math" w:hAnsi="Cambria Math" w:cs="Simplified Arabic"/>
              <w:sz w:val="28"/>
              <w:szCs w:val="28"/>
            </w:rPr>
            <m:t>1.10</m:t>
          </m:r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Simplified Arabic"/>
              <w:sz w:val="28"/>
              <w:szCs w:val="28"/>
            </w:rPr>
            <m:t>d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r>
            <w:rPr>
              <w:rFonts w:ascii="Cambria Math" w:hAnsi="Cambria Math" w:cs="Simplified Arabic"/>
              <w:sz w:val="28"/>
              <w:szCs w:val="28"/>
            </w:rPr>
            <m:t>1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r>
            <w:rPr>
              <w:rFonts w:ascii="Cambria Math" w:hAnsi="Cambria Math" w:cs="Simplified Arabic"/>
              <w:sz w:val="28"/>
              <w:szCs w:val="28"/>
            </w:rPr>
            <m:t>0.05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r>
            <w:rPr>
              <w:rFonts w:ascii="Cambria Math" w:hAnsi="Cambria Math" w:cs="Simplified Arabic"/>
              <w:sz w:val="28"/>
              <w:szCs w:val="28"/>
            </w:rPr>
            <m:t>0.95</m:t>
          </m:r>
        </m:oMath>
      </m:oMathPara>
    </w:p>
    <w:p w:rsidR="001F3028" w:rsidRPr="001F3028" w:rsidRDefault="001F3028" w:rsidP="00855C5D">
      <w:pPr>
        <w:numPr>
          <w:ilvl w:val="0"/>
          <w:numId w:val="10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نحسب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احتمالية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الصعود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p: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Simplified Arabic"/>
              <w:sz w:val="28"/>
              <w:szCs w:val="28"/>
            </w:rPr>
            <m:t>p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0.06</m:t>
                  </m:r>
                  <m:r>
                    <m:rPr>
                      <m:sty m:val="p"/>
                    </m:rPr>
                    <w:rPr>
                      <w:rFonts w:ascii="Cambria Math" w:hAnsi="Cambria Math" w:cs="Simplified Arabic"/>
                      <w:sz w:val="28"/>
                      <w:szCs w:val="28"/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 w:cs="Simplified Arabic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Simplified Arabic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Simplified Arabic"/>
                          <w:sz w:val="28"/>
                          <w:szCs w:val="28"/>
                        </w:rPr>
                        <m:t>12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0.95</m:t>
              </m:r>
            </m:num>
            <m:den>
              <m:r>
                <w:rPr>
                  <w:rFonts w:ascii="Cambria Math" w:hAnsi="Cambria Math" w:cs="Simplified Arabic"/>
                  <w:sz w:val="28"/>
                  <w:szCs w:val="28"/>
                </w:rPr>
                <m:t>1.10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0.95</m:t>
              </m:r>
            </m:den>
          </m:f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نفترض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pPr>
          <m:e>
            <m:r>
              <w:rPr>
                <w:rFonts w:ascii="Cambria Math" w:hAnsi="Cambria Math" w:cs="Simplified Arabic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Simplified Arabic"/>
                <w:sz w:val="28"/>
                <w:szCs w:val="28"/>
              </w:rPr>
              <m:t>0.005</m:t>
            </m:r>
          </m:sup>
        </m:sSup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≈</m:t>
        </m:r>
        <m:r>
          <w:rPr>
            <w:rFonts w:ascii="Cambria Math" w:hAnsi="Cambria Math" w:cs="Simplified Arabic"/>
            <w:sz w:val="28"/>
            <w:szCs w:val="28"/>
          </w:rPr>
          <m:t>1.005</m:t>
        </m:r>
      </m:oMath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بالتالي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Simplified Arabic"/>
              <w:sz w:val="28"/>
              <w:szCs w:val="28"/>
            </w:rPr>
            <m:t>p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implified Arabic"/>
                  <w:sz w:val="28"/>
                  <w:szCs w:val="28"/>
                </w:rPr>
                <m:t>1.005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0.95</m:t>
              </m:r>
            </m:num>
            <m:den>
              <m:r>
                <w:rPr>
                  <w:rFonts w:ascii="Cambria Math" w:hAnsi="Cambria Math" w:cs="Simplified Arabic"/>
                  <w:sz w:val="28"/>
                  <w:szCs w:val="28"/>
                </w:rPr>
                <m:t>0.15</m:t>
              </m:r>
            </m:den>
          </m:f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implified Arabic"/>
                  <w:sz w:val="28"/>
                  <w:szCs w:val="28"/>
                </w:rPr>
                <m:t>0.055</m:t>
              </m:r>
            </m:num>
            <m:den>
              <m:r>
                <w:rPr>
                  <w:rFonts w:ascii="Cambria Math" w:hAnsi="Cambria Math" w:cs="Simplified Arabic"/>
                  <w:sz w:val="28"/>
                  <w:szCs w:val="28"/>
                </w:rPr>
                <m:t>0.15</m:t>
              </m:r>
            </m:den>
          </m:f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r>
            <w:rPr>
              <w:rFonts w:ascii="Cambria Math" w:hAnsi="Cambria Math" w:cs="Simplified Arabic"/>
              <w:sz w:val="28"/>
              <w:szCs w:val="28"/>
            </w:rPr>
            <m:t>0.3667</m:t>
          </m:r>
        </m:oMath>
      </m:oMathPara>
    </w:p>
    <w:p w:rsidR="001F3028" w:rsidRPr="001F3028" w:rsidRDefault="001F3028" w:rsidP="00AF1C78">
      <w:pPr>
        <w:numPr>
          <w:ilvl w:val="0"/>
          <w:numId w:val="133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نحسب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حالة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مستقبلية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855C5D">
      <w:pPr>
        <w:numPr>
          <w:ilvl w:val="0"/>
          <w:numId w:val="12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حالة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الصعود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Simplified Arabic"/>
            <w:sz w:val="28"/>
            <w:szCs w:val="28"/>
          </w:rPr>
          <m:t>u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110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$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):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u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=max(</m:t>
        </m:r>
        <m:r>
          <w:rPr>
            <w:rFonts w:ascii="Cambria Math" w:hAnsi="Cambria Math" w:cs="Simplified Arabic"/>
            <w:sz w:val="28"/>
            <w:szCs w:val="28"/>
          </w:rPr>
          <m:t>110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-</m:t>
        </m:r>
        <m:r>
          <w:rPr>
            <w:rFonts w:ascii="Cambria Math" w:hAnsi="Cambria Math" w:cs="Simplified Arabic"/>
            <w:sz w:val="28"/>
            <w:szCs w:val="28"/>
          </w:rPr>
          <m:t>100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,</m:t>
        </m:r>
        <m:r>
          <w:rPr>
            <w:rFonts w:ascii="Cambria Math" w:hAnsi="Cambria Math" w:cs="Simplified Arabic"/>
            <w:sz w:val="28"/>
            <w:szCs w:val="28"/>
          </w:rPr>
          <m:t>0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)=</m:t>
        </m:r>
        <m:r>
          <w:rPr>
            <w:rFonts w:ascii="Cambria Math" w:hAnsi="Cambria Math" w:cs="Simplified Arabic"/>
            <w:sz w:val="28"/>
            <w:szCs w:val="28"/>
          </w:rPr>
          <m:t>10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$</m:t>
        </m:r>
      </m:oMath>
    </w:p>
    <w:p w:rsidR="001F3028" w:rsidRPr="001F3028" w:rsidRDefault="001F3028" w:rsidP="00855C5D">
      <w:pPr>
        <w:numPr>
          <w:ilvl w:val="0"/>
          <w:numId w:val="12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حالة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الهبوط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Simplified Arabic"/>
            <w:sz w:val="28"/>
            <w:szCs w:val="28"/>
          </w:rPr>
          <m:t>d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95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$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):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d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=max(</m:t>
        </m:r>
        <m:r>
          <w:rPr>
            <w:rFonts w:ascii="Cambria Math" w:hAnsi="Cambria Math" w:cs="Simplified Arabic"/>
            <w:sz w:val="28"/>
            <w:szCs w:val="28"/>
          </w:rPr>
          <m:t>95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-</m:t>
        </m:r>
        <m:r>
          <w:rPr>
            <w:rFonts w:ascii="Cambria Math" w:hAnsi="Cambria Math" w:cs="Simplified Arabic"/>
            <w:sz w:val="28"/>
            <w:szCs w:val="28"/>
          </w:rPr>
          <m:t>100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,</m:t>
        </m:r>
        <m:r>
          <w:rPr>
            <w:rFonts w:ascii="Cambria Math" w:hAnsi="Cambria Math" w:cs="Simplified Arabic"/>
            <w:sz w:val="28"/>
            <w:szCs w:val="28"/>
          </w:rPr>
          <m:t>0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)=</m:t>
        </m:r>
        <m:r>
          <w:rPr>
            <w:rFonts w:ascii="Cambria Math" w:hAnsi="Cambria Math" w:cs="Simplified Arabic"/>
            <w:sz w:val="28"/>
            <w:szCs w:val="28"/>
          </w:rPr>
          <m:t>0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$</m:t>
        </m:r>
      </m:oMath>
    </w:p>
    <w:p w:rsidR="001F3028" w:rsidRPr="001F3028" w:rsidRDefault="001F3028" w:rsidP="00855C5D">
      <w:pPr>
        <w:numPr>
          <w:ilvl w:val="0"/>
          <w:numId w:val="13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نحسب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الحالية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Simplified Arabic"/>
              <w:sz w:val="28"/>
              <w:szCs w:val="28"/>
            </w:rPr>
            <m:t>f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0.06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×</m:t>
              </m:r>
              <m:f>
                <m:fPr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12</m:t>
                  </m:r>
                </m:den>
              </m:f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(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0.3667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×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10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)+(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0.6333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×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)</m:t>
              </m:r>
            </m:e>
          </m:d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بافتراض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pPr>
          <m:e>
            <m:r>
              <w:rPr>
                <w:rFonts w:ascii="Cambria Math" w:hAnsi="Cambria Math" w:cs="Simplified Arabic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Simplified Arabic"/>
                <w:sz w:val="28"/>
                <w:szCs w:val="28"/>
              </w:rPr>
              <m:t>-</m:t>
            </m:r>
            <m:r>
              <w:rPr>
                <w:rFonts w:ascii="Cambria Math" w:hAnsi="Cambria Math" w:cs="Simplified Arabic"/>
                <w:sz w:val="28"/>
                <w:szCs w:val="28"/>
              </w:rPr>
              <m:t>0.005</m:t>
            </m:r>
          </m:sup>
        </m:sSup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≈</m:t>
        </m:r>
        <m:r>
          <w:rPr>
            <w:rFonts w:ascii="Cambria Math" w:hAnsi="Cambria Math" w:cs="Simplified Arabic"/>
            <w:sz w:val="28"/>
            <w:szCs w:val="28"/>
          </w:rPr>
          <m:t>0.995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Simplified Arabic"/>
              <w:sz w:val="28"/>
              <w:szCs w:val="28"/>
            </w:rPr>
            <m:t>f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r>
            <w:rPr>
              <w:rFonts w:ascii="Cambria Math" w:hAnsi="Cambria Math" w:cs="Simplified Arabic"/>
              <w:sz w:val="28"/>
              <w:szCs w:val="28"/>
            </w:rPr>
            <m:t>0.995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×</m:t>
          </m:r>
          <m:r>
            <w:rPr>
              <w:rFonts w:ascii="Cambria Math" w:hAnsi="Cambria Math" w:cs="Simplified Arabic"/>
              <w:sz w:val="28"/>
              <w:szCs w:val="28"/>
            </w:rPr>
            <m:t>3.667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r>
            <w:rPr>
              <w:rFonts w:ascii="Cambria Math" w:hAnsi="Cambria Math" w:cs="Simplified Arabic"/>
              <w:sz w:val="28"/>
              <w:szCs w:val="28"/>
            </w:rPr>
            <m:t>3.65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$</m:t>
          </m:r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231" w:name="تفسير-النتيجة"/>
      <w:r w:rsidRPr="001F3028">
        <w:rPr>
          <w:rFonts w:ascii="Simplified Arabic" w:hAnsi="Simplified Arabic" w:cs="Simplified Arabic"/>
          <w:sz w:val="28"/>
          <w:szCs w:val="28"/>
          <w:rtl/>
        </w:rPr>
        <w:t>تفسير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النتيجة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تشير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هذه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النتيجة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الشراء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الحالي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(Call Option)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الذي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يتيح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شراء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السهم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تنفيذ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100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دولار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بعد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شهر،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الظروف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المذكورة،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3.65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دولار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يتمثل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العادلة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تمنع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حدوث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فرص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مراجحة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(Arbitrage-Free Price).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يُعد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النموذج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أساسًا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لفهم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النماذج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الأكثر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تعقيدًا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تسعير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المشتقات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المالية،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ويعتبر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بداية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ضرورية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لأي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طالب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مجال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المالية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وإدارة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المخاطر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bookmarkEnd w:id="230"/>
    <w:bookmarkEnd w:id="231"/>
    <w:p w:rsidR="00CF34C6" w:rsidRPr="001F3028" w:rsidRDefault="001F3028" w:rsidP="001F3028">
      <w:pPr>
        <w:bidi/>
        <w:ind w:firstLine="310"/>
        <w:jc w:val="center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نموذج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ثنائي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الخطوة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الواحد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وحجة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عدم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المراجحة</w:t>
      </w:r>
    </w:p>
    <w:p w:rsidR="00CF34C6" w:rsidRPr="001F3028" w:rsidRDefault="001F3028" w:rsidP="001F3028">
      <w:pPr>
        <w:bidi/>
        <w:ind w:firstLine="310"/>
        <w:jc w:val="center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>(One</w:t>
      </w:r>
      <w:r w:rsidRPr="001F3028">
        <w:rPr>
          <w:rFonts w:ascii="Times New Roman" w:hAnsi="Times New Roman" w:cs="Times New Roman"/>
          <w:sz w:val="28"/>
          <w:szCs w:val="28"/>
        </w:rPr>
        <w:t>‑</w:t>
      </w:r>
      <w:r w:rsidRPr="001F3028">
        <w:rPr>
          <w:rFonts w:ascii="Simplified Arabic" w:hAnsi="Simplified Arabic" w:cs="Simplified Arabic"/>
          <w:sz w:val="28"/>
          <w:szCs w:val="28"/>
        </w:rPr>
        <w:t>step Binomial Model &amp; No</w:t>
      </w:r>
      <w:r w:rsidRPr="001F3028">
        <w:rPr>
          <w:rFonts w:ascii="Times New Roman" w:hAnsi="Times New Roman" w:cs="Times New Roman"/>
          <w:sz w:val="28"/>
          <w:szCs w:val="28"/>
        </w:rPr>
        <w:t>‑</w:t>
      </w:r>
      <w:r w:rsidRPr="001F3028">
        <w:rPr>
          <w:rFonts w:ascii="Simplified Arabic" w:hAnsi="Simplified Arabic" w:cs="Simplified Arabic"/>
          <w:sz w:val="28"/>
          <w:szCs w:val="28"/>
        </w:rPr>
        <w:t>Arbitrage Argument)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br/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أولاً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المقدّمة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يُعدّ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نموذج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الشجرة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الثنائية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ذات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الخطوة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الواحدة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أبسط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تمثيل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لحركة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الأصل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المالي،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حيث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يمكن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يرتفع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ينخفض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فقط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بعد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فترة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زمنية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قصيرة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خلال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النموذج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يمكننا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بناء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محفظة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خالية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المخاطر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(Risk</w:t>
      </w:r>
      <w:r w:rsidRPr="001F3028">
        <w:rPr>
          <w:rFonts w:ascii="Times New Roman" w:hAnsi="Times New Roman" w:cs="Times New Roman"/>
          <w:sz w:val="28"/>
          <w:szCs w:val="28"/>
        </w:rPr>
        <w:t>‑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free Portfolio)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تجمع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السهم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والاختيار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(Option)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وبالاعتماد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فرضية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عدم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وجود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مراجحة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(No</w:t>
      </w:r>
      <w:r w:rsidRPr="001F3028">
        <w:rPr>
          <w:rFonts w:ascii="Times New Roman" w:hAnsi="Times New Roman" w:cs="Times New Roman"/>
          <w:sz w:val="28"/>
          <w:szCs w:val="28"/>
        </w:rPr>
        <w:t>‑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Arbitrage)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يمكننا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تسعير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دون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الحاجة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لمعرفة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الاحتمالات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الحقيقية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لصعود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هبوط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فالمنطق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وُجدت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محفظة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مؤكدة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العائد،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فيجب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تدرّ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العائد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الخالي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المخاطر،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وإلا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ستظهر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فرصة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مراجحة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ثانياً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تعريف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الرموز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والمعطيات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F3028" w:rsidRPr="001F3028">
        <w:tc>
          <w:tcPr>
            <w:tcW w:w="4320" w:type="dxa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الرمز</w:t>
            </w:r>
          </w:p>
        </w:tc>
        <w:tc>
          <w:tcPr>
            <w:tcW w:w="4320" w:type="dxa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التعريف</w:t>
            </w:r>
          </w:p>
        </w:tc>
      </w:tr>
      <w:tr w:rsidR="001F3028" w:rsidRPr="001F3028">
        <w:tc>
          <w:tcPr>
            <w:tcW w:w="4320" w:type="dxa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S0</w:t>
            </w:r>
          </w:p>
        </w:tc>
        <w:tc>
          <w:tcPr>
            <w:tcW w:w="4320" w:type="dxa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السعر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الحالي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للأصل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(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السهم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).</w:t>
            </w:r>
          </w:p>
        </w:tc>
      </w:tr>
      <w:tr w:rsidR="001F3028" w:rsidRPr="001F3028">
        <w:tc>
          <w:tcPr>
            <w:tcW w:w="4320" w:type="dxa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u</w:t>
            </w:r>
          </w:p>
        </w:tc>
        <w:tc>
          <w:tcPr>
            <w:tcW w:w="4320" w:type="dxa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معامل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الصعود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(u &gt; 1)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بحيث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يصبح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السعر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S0·u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عند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الصعود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.</w:t>
            </w:r>
          </w:p>
        </w:tc>
      </w:tr>
      <w:tr w:rsidR="001F3028" w:rsidRPr="001F3028">
        <w:tc>
          <w:tcPr>
            <w:tcW w:w="4320" w:type="dxa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d</w:t>
            </w:r>
          </w:p>
        </w:tc>
        <w:tc>
          <w:tcPr>
            <w:tcW w:w="4320" w:type="dxa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معامل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الهبوط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(d &lt; 1)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بحيث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يصبح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السعر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S0·d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عند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الهبوط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.</w:t>
            </w:r>
          </w:p>
        </w:tc>
      </w:tr>
      <w:tr w:rsidR="001F3028" w:rsidRPr="001F3028">
        <w:tc>
          <w:tcPr>
            <w:tcW w:w="4320" w:type="dxa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T</w:t>
            </w:r>
          </w:p>
        </w:tc>
        <w:tc>
          <w:tcPr>
            <w:tcW w:w="4320" w:type="dxa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الفترة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الزمنية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حتى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الاستحقاق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(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بالسنوات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عادةً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).</w:t>
            </w:r>
          </w:p>
        </w:tc>
      </w:tr>
      <w:tr w:rsidR="001F3028" w:rsidRPr="001F3028">
        <w:tc>
          <w:tcPr>
            <w:tcW w:w="4320" w:type="dxa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r</w:t>
            </w:r>
          </w:p>
        </w:tc>
        <w:tc>
          <w:tcPr>
            <w:tcW w:w="4320" w:type="dxa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معدل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الفائدة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الخالي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من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المخاطر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(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مركّب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بشكل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مستمر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أو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بسيط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بحسب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السياق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).</w:t>
            </w:r>
          </w:p>
        </w:tc>
      </w:tr>
      <w:tr w:rsidR="001F3028" w:rsidRPr="001F3028">
        <w:tc>
          <w:tcPr>
            <w:tcW w:w="4320" w:type="dxa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f_u</w:t>
            </w:r>
          </w:p>
        </w:tc>
        <w:tc>
          <w:tcPr>
            <w:tcW w:w="4320" w:type="dxa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قيمة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الخيار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عند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الصعود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.</w:t>
            </w:r>
          </w:p>
        </w:tc>
      </w:tr>
      <w:tr w:rsidR="001F3028" w:rsidRPr="001F3028">
        <w:tc>
          <w:tcPr>
            <w:tcW w:w="4320" w:type="dxa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f_d</w:t>
            </w:r>
          </w:p>
        </w:tc>
        <w:tc>
          <w:tcPr>
            <w:tcW w:w="4320" w:type="dxa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قيمة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الخيار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عند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الهبوط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.</w:t>
            </w:r>
          </w:p>
        </w:tc>
      </w:tr>
      <w:tr w:rsidR="001F3028" w:rsidRPr="001F3028">
        <w:tc>
          <w:tcPr>
            <w:tcW w:w="4320" w:type="dxa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f</w:t>
            </w:r>
          </w:p>
        </w:tc>
        <w:tc>
          <w:tcPr>
            <w:tcW w:w="4320" w:type="dxa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قيمة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الخيار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اليوم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(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التي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نبحث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عنها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).</w:t>
            </w:r>
          </w:p>
        </w:tc>
      </w:tr>
      <w:tr w:rsidR="001F3028" w:rsidRPr="001F3028">
        <w:tc>
          <w:tcPr>
            <w:tcW w:w="4320" w:type="dxa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Times New Roman" w:hAnsi="Times New Roman" w:cs="Times New Roman"/>
                <w:sz w:val="28"/>
                <w:szCs w:val="28"/>
              </w:rPr>
              <w:t>Δ</w:t>
            </w:r>
          </w:p>
        </w:tc>
        <w:tc>
          <w:tcPr>
            <w:tcW w:w="4320" w:type="dxa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عدد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الأسهم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في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المحفظة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الخالية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من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المخاطر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(Delta).</w:t>
            </w:r>
          </w:p>
        </w:tc>
      </w:tr>
      <w:tr w:rsidR="001F3028" w:rsidRPr="001F3028">
        <w:tc>
          <w:tcPr>
            <w:tcW w:w="4320" w:type="dxa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p</w:t>
            </w:r>
          </w:p>
        </w:tc>
        <w:tc>
          <w:tcPr>
            <w:tcW w:w="4320" w:type="dxa"/>
          </w:tcPr>
          <w:p w:rsidR="00CF34C6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الاحتمال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المحايد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للمخاطر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في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نموذج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الشجرة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الثنائية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.</w:t>
            </w:r>
          </w:p>
        </w:tc>
      </w:tr>
    </w:tbl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br/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ثالثاً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المبرهنة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والمعادلات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الأساسية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  <w:rtl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نُكوّن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محفظة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تضم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Times New Roman" w:hAnsi="Times New Roman" w:cs="Times New Roman"/>
          <w:sz w:val="28"/>
          <w:szCs w:val="28"/>
        </w:rPr>
        <w:t>Δ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سهمًا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ومركزًا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قصيرًا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واحد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نختار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Times New Roman" w:hAnsi="Times New Roman" w:cs="Times New Roman"/>
          <w:sz w:val="28"/>
          <w:szCs w:val="28"/>
        </w:rPr>
        <w:t>Δ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بحيث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تتساوى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المحفظة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حالتي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الصعود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والهبوط،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وبالتالي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تصبح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خالية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المخاطر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ثم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نُخصم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التدفقات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المؤكدة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بمعدل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الفائدة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الخالي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المخاطر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للحصول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المعادلات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تُكتب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أسطر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منفصلة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اليسار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اليمين</w:t>
      </w:r>
      <w:r w:rsidRPr="001F3028">
        <w:rPr>
          <w:rFonts w:ascii="Simplified Arabic" w:hAnsi="Simplified Arabic" w:cs="Simplified Arabic"/>
          <w:sz w:val="28"/>
          <w:szCs w:val="28"/>
        </w:rPr>
        <w:t>):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Times New Roman" w:hAnsi="Times New Roman" w:cs="Times New Roman"/>
          <w:sz w:val="28"/>
          <w:szCs w:val="28"/>
        </w:rPr>
        <w:t>Δ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= (f_u - f_d) / [ S0 (u - d) ]            (13.1)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>p = ( e^{rT} - d ) / ( u - d )              (13.3)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>f = e^{-rT} [ p f_u + (1 - p) f_d ]         (13.2)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>f = [ f_u (1 - d e^{-rT}) + f_d (u e^{-rT} - 1) ] / (u - d)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br/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رابعاً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أمثلة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تطبيقية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المثال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1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كما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المرجع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تبسيط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الأرقام</w:t>
      </w:r>
      <w:r w:rsidRPr="001F3028">
        <w:rPr>
          <w:rFonts w:ascii="Simplified Arabic" w:hAnsi="Simplified Arabic" w:cs="Simplified Arabic"/>
          <w:sz w:val="28"/>
          <w:szCs w:val="28"/>
        </w:rPr>
        <w:t>):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المعطيات</w:t>
      </w:r>
      <w:r w:rsidRPr="001F3028">
        <w:rPr>
          <w:rFonts w:ascii="Simplified Arabic" w:hAnsi="Simplified Arabic" w:cs="Simplified Arabic"/>
          <w:sz w:val="28"/>
          <w:szCs w:val="28"/>
        </w:rPr>
        <w:t>: S0 = 20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u = 1.1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d = 0.9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r = 12%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سنوياً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مركّب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مستمر</w:t>
      </w:r>
      <w:r w:rsidRPr="001F3028">
        <w:rPr>
          <w:rFonts w:ascii="Simplified Arabic" w:hAnsi="Simplified Arabic" w:cs="Simplified Arabic"/>
          <w:sz w:val="28"/>
          <w:szCs w:val="28"/>
        </w:rPr>
        <w:t>)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T = 0.25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سنة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  <w:r w:rsidRPr="001F3028">
        <w:rPr>
          <w:rFonts w:ascii="Simplified Arabic" w:hAnsi="Simplified Arabic" w:cs="Simplified Arabic"/>
          <w:sz w:val="28"/>
          <w:szCs w:val="28"/>
        </w:rPr>
        <w:br/>
      </w:r>
      <w:r w:rsidRPr="001F3028">
        <w:rPr>
          <w:rFonts w:ascii="Simplified Arabic" w:hAnsi="Simplified Arabic" w:cs="Simplified Arabic"/>
          <w:sz w:val="28"/>
          <w:szCs w:val="28"/>
          <w:rtl/>
        </w:rPr>
        <w:t>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شراء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(Call)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نهائية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f_u = 1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الصعود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f_d = 0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الهبوط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  <w:r w:rsidRPr="001F3028">
        <w:rPr>
          <w:rFonts w:ascii="Simplified Arabic" w:hAnsi="Simplified Arabic" w:cs="Simplified Arabic"/>
          <w:sz w:val="28"/>
          <w:szCs w:val="28"/>
        </w:rPr>
        <w:br/>
      </w:r>
      <w:r w:rsidRPr="001F3028">
        <w:rPr>
          <w:rFonts w:ascii="Simplified Arabic" w:hAnsi="Simplified Arabic" w:cs="Simplified Arabic"/>
          <w:sz w:val="28"/>
          <w:szCs w:val="28"/>
        </w:rPr>
        <w:br/>
        <w:t xml:space="preserve">1)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دلتا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  <w:r w:rsidRPr="001F3028">
        <w:rPr>
          <w:rFonts w:ascii="Simplified Arabic" w:hAnsi="Simplified Arabic" w:cs="Simplified Arabic"/>
          <w:sz w:val="28"/>
          <w:szCs w:val="28"/>
        </w:rPr>
        <w:br/>
      </w:r>
      <w:r w:rsidRPr="001F3028">
        <w:rPr>
          <w:rFonts w:ascii="Times New Roman" w:hAnsi="Times New Roman" w:cs="Times New Roman"/>
          <w:sz w:val="28"/>
          <w:szCs w:val="28"/>
        </w:rPr>
        <w:t>Δ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= (1 - 0) / [ 20 (1.1 - 0.9) ] = 1 / [20 × 0.2] = 0.25</w:t>
      </w:r>
      <w:r w:rsidRPr="001F3028">
        <w:rPr>
          <w:rFonts w:ascii="Simplified Arabic" w:hAnsi="Simplified Arabic" w:cs="Simplified Arabic"/>
          <w:sz w:val="28"/>
          <w:szCs w:val="28"/>
        </w:rPr>
        <w:br/>
      </w:r>
      <w:r w:rsidRPr="001F3028">
        <w:rPr>
          <w:rFonts w:ascii="Simplified Arabic" w:hAnsi="Simplified Arabic" w:cs="Simplified Arabic"/>
          <w:sz w:val="28"/>
          <w:szCs w:val="28"/>
        </w:rPr>
        <w:br/>
        <w:t xml:space="preserve">2)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الاحتمال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المحايد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للمخاطر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  <w:r w:rsidRPr="001F3028">
        <w:rPr>
          <w:rFonts w:ascii="Simplified Arabic" w:hAnsi="Simplified Arabic" w:cs="Simplified Arabic"/>
          <w:sz w:val="28"/>
          <w:szCs w:val="28"/>
        </w:rPr>
        <w:br/>
        <w:t xml:space="preserve">p = ( e^{0.12×0.25} - 0.9 ) / (1.1 - 0.9) </w:t>
      </w:r>
      <w:r w:rsidRPr="001F3028">
        <w:rPr>
          <w:rFonts w:ascii="Times New Roman" w:hAnsi="Times New Roman" w:cs="Times New Roman"/>
          <w:sz w:val="28"/>
          <w:szCs w:val="28"/>
        </w:rPr>
        <w:t>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0.6523</w:t>
      </w:r>
      <w:r w:rsidRPr="001F3028">
        <w:rPr>
          <w:rFonts w:ascii="Simplified Arabic" w:hAnsi="Simplified Arabic" w:cs="Simplified Arabic"/>
          <w:sz w:val="28"/>
          <w:szCs w:val="28"/>
        </w:rPr>
        <w:br/>
      </w:r>
      <w:r w:rsidRPr="001F3028">
        <w:rPr>
          <w:rFonts w:ascii="Simplified Arabic" w:hAnsi="Simplified Arabic" w:cs="Simplified Arabic"/>
          <w:sz w:val="28"/>
          <w:szCs w:val="28"/>
        </w:rPr>
        <w:br/>
        <w:t xml:space="preserve">3)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اليوم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  <w:r w:rsidRPr="001F3028">
        <w:rPr>
          <w:rFonts w:ascii="Simplified Arabic" w:hAnsi="Simplified Arabic" w:cs="Simplified Arabic"/>
          <w:sz w:val="28"/>
          <w:szCs w:val="28"/>
        </w:rPr>
        <w:br/>
        <w:t xml:space="preserve">f = e^{-0.12×0.25}[ 0.6523 × 1 + (1 - 0.6523) × 0 ] </w:t>
      </w:r>
      <w:r w:rsidRPr="001F3028">
        <w:rPr>
          <w:rFonts w:ascii="Times New Roman" w:hAnsi="Times New Roman" w:cs="Times New Roman"/>
          <w:sz w:val="28"/>
          <w:szCs w:val="28"/>
        </w:rPr>
        <w:t>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0.633</w:t>
      </w:r>
      <w:r w:rsidRPr="001F3028">
        <w:rPr>
          <w:rFonts w:ascii="Simplified Arabic" w:hAnsi="Simplified Arabic" w:cs="Simplified Arabic"/>
          <w:sz w:val="28"/>
          <w:szCs w:val="28"/>
        </w:rPr>
        <w:br/>
      </w:r>
      <w:r w:rsidRPr="001F3028">
        <w:rPr>
          <w:rFonts w:ascii="Simplified Arabic" w:hAnsi="Simplified Arabic" w:cs="Simplified Arabic"/>
          <w:sz w:val="28"/>
          <w:szCs w:val="28"/>
        </w:rPr>
        <w:br/>
      </w:r>
      <w:r w:rsidRPr="001F3028">
        <w:rPr>
          <w:rFonts w:ascii="Simplified Arabic" w:hAnsi="Simplified Arabic" w:cs="Simplified Arabic"/>
          <w:sz w:val="28"/>
          <w:szCs w:val="28"/>
          <w:rtl/>
        </w:rPr>
        <w:t>إذا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بيع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0.633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تظهر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فرصة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مراجحة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عبر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بيع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وشراء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المحفظة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الخالية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المخاطر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والعكس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صحيح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المثال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2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تمرين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جديد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للطلبة</w:t>
      </w:r>
      <w:r w:rsidRPr="001F3028">
        <w:rPr>
          <w:rFonts w:ascii="Simplified Arabic" w:hAnsi="Simplified Arabic" w:cs="Simplified Arabic"/>
          <w:sz w:val="28"/>
          <w:szCs w:val="28"/>
        </w:rPr>
        <w:t>):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المعطيات</w:t>
      </w:r>
      <w:r w:rsidRPr="001F3028">
        <w:rPr>
          <w:rFonts w:ascii="Simplified Arabic" w:hAnsi="Simplified Arabic" w:cs="Simplified Arabic"/>
          <w:sz w:val="28"/>
          <w:szCs w:val="28"/>
        </w:rPr>
        <w:t>: S0 = 40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بعد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شهر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(T = 1/12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سنة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يرتفع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42 (u = 1.05)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يهبط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38 (d = 0.95).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معدل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الفائدة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الخالي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المخاطر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r = 8%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مركّب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مستمر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).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شراء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تنفيذ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K = 39.</w:t>
      </w:r>
      <w:r w:rsidRPr="001F3028">
        <w:rPr>
          <w:rFonts w:ascii="Simplified Arabic" w:hAnsi="Simplified Arabic" w:cs="Simplified Arabic"/>
          <w:sz w:val="28"/>
          <w:szCs w:val="28"/>
        </w:rPr>
        <w:br/>
      </w:r>
      <w:r w:rsidRPr="001F3028">
        <w:rPr>
          <w:rFonts w:ascii="Simplified Arabic" w:hAnsi="Simplified Arabic" w:cs="Simplified Arabic"/>
          <w:sz w:val="28"/>
          <w:szCs w:val="28"/>
        </w:rPr>
        <w:br/>
        <w:t xml:space="preserve">1)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القيم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النهائية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للخيار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  <w:r w:rsidRPr="001F3028">
        <w:rPr>
          <w:rFonts w:ascii="Simplified Arabic" w:hAnsi="Simplified Arabic" w:cs="Simplified Arabic"/>
          <w:sz w:val="28"/>
          <w:szCs w:val="28"/>
        </w:rPr>
        <w:br/>
        <w:t xml:space="preserve">f_u = max(42 - 39, 0) = 3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  f_d = 0</w:t>
      </w:r>
      <w:r w:rsidRPr="001F3028">
        <w:rPr>
          <w:rFonts w:ascii="Simplified Arabic" w:hAnsi="Simplified Arabic" w:cs="Simplified Arabic"/>
          <w:sz w:val="28"/>
          <w:szCs w:val="28"/>
        </w:rPr>
        <w:br/>
      </w:r>
      <w:r w:rsidRPr="001F3028">
        <w:rPr>
          <w:rFonts w:ascii="Simplified Arabic" w:hAnsi="Simplified Arabic" w:cs="Simplified Arabic"/>
          <w:sz w:val="28"/>
          <w:szCs w:val="28"/>
        </w:rPr>
        <w:br/>
        <w:t xml:space="preserve">2)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الاحتمال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المحايد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  <w:r w:rsidRPr="001F3028">
        <w:rPr>
          <w:rFonts w:ascii="Simplified Arabic" w:hAnsi="Simplified Arabic" w:cs="Simplified Arabic"/>
          <w:sz w:val="28"/>
          <w:szCs w:val="28"/>
        </w:rPr>
        <w:br/>
        <w:t xml:space="preserve">p = ( e^{0.08/12} - 0.95 ) / (1.05 - 0.95) </w:t>
      </w:r>
      <w:r w:rsidRPr="001F3028">
        <w:rPr>
          <w:rFonts w:ascii="Times New Roman" w:hAnsi="Times New Roman" w:cs="Times New Roman"/>
          <w:sz w:val="28"/>
          <w:szCs w:val="28"/>
        </w:rPr>
        <w:t>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0.567</w:t>
      </w:r>
      <w:r w:rsidRPr="001F3028">
        <w:rPr>
          <w:rFonts w:ascii="Simplified Arabic" w:hAnsi="Simplified Arabic" w:cs="Simplified Arabic"/>
          <w:sz w:val="28"/>
          <w:szCs w:val="28"/>
        </w:rPr>
        <w:br/>
      </w:r>
      <w:r w:rsidRPr="001F3028">
        <w:rPr>
          <w:rFonts w:ascii="Simplified Arabic" w:hAnsi="Simplified Arabic" w:cs="Simplified Arabic"/>
          <w:sz w:val="28"/>
          <w:szCs w:val="28"/>
        </w:rPr>
        <w:br/>
        <w:t xml:space="preserve">3)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  <w:r w:rsidRPr="001F3028">
        <w:rPr>
          <w:rFonts w:ascii="Simplified Arabic" w:hAnsi="Simplified Arabic" w:cs="Simplified Arabic"/>
          <w:sz w:val="28"/>
          <w:szCs w:val="28"/>
        </w:rPr>
        <w:br/>
        <w:t xml:space="preserve">f = e^{-0.08/12}[ 0.567 × 3 + 0.433 × 0 ] </w:t>
      </w:r>
      <w:r w:rsidRPr="001F3028">
        <w:rPr>
          <w:rFonts w:ascii="Times New Roman" w:hAnsi="Times New Roman" w:cs="Times New Roman"/>
          <w:sz w:val="28"/>
          <w:szCs w:val="28"/>
        </w:rPr>
        <w:t>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1.69</w:t>
      </w:r>
      <w:r w:rsidRPr="001F3028">
        <w:rPr>
          <w:rFonts w:ascii="Simplified Arabic" w:hAnsi="Simplified Arabic" w:cs="Simplified Arabic"/>
          <w:sz w:val="28"/>
          <w:szCs w:val="28"/>
        </w:rPr>
        <w:br/>
      </w:r>
      <w:r w:rsidRPr="001F3028">
        <w:rPr>
          <w:rFonts w:ascii="Simplified Arabic" w:hAnsi="Simplified Arabic" w:cs="Simplified Arabic"/>
          <w:sz w:val="28"/>
          <w:szCs w:val="28"/>
        </w:rPr>
        <w:br/>
        <w:t xml:space="preserve">4)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دلتا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  <w:r w:rsidRPr="001F3028">
        <w:rPr>
          <w:rFonts w:ascii="Simplified Arabic" w:hAnsi="Simplified Arabic" w:cs="Simplified Arabic"/>
          <w:sz w:val="28"/>
          <w:szCs w:val="28"/>
        </w:rPr>
        <w:br/>
      </w:r>
      <w:r w:rsidRPr="001F3028">
        <w:rPr>
          <w:rFonts w:ascii="Times New Roman" w:hAnsi="Times New Roman" w:cs="Times New Roman"/>
          <w:sz w:val="28"/>
          <w:szCs w:val="28"/>
        </w:rPr>
        <w:t>Δ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= (3 - 0) / [ 40 (1.05 - 0.95) ] = 3 / [ 40 × 0.10 ] = 0.75</w:t>
      </w:r>
      <w:r w:rsidRPr="001F3028">
        <w:rPr>
          <w:rFonts w:ascii="Simplified Arabic" w:hAnsi="Simplified Arabic" w:cs="Simplified Arabic"/>
          <w:sz w:val="28"/>
          <w:szCs w:val="28"/>
        </w:rPr>
        <w:br/>
      </w:r>
      <w:r w:rsidRPr="001F3028">
        <w:rPr>
          <w:rFonts w:ascii="Simplified Arabic" w:hAnsi="Simplified Arabic" w:cs="Simplified Arabic"/>
          <w:sz w:val="28"/>
          <w:szCs w:val="28"/>
        </w:rPr>
        <w:br/>
      </w:r>
      <w:r w:rsidRPr="001F3028">
        <w:rPr>
          <w:rFonts w:ascii="MS Mincho" w:eastAsia="MS Mincho" w:hAnsi="MS Mincho" w:cs="MS Mincho" w:hint="eastAsia"/>
          <w:sz w:val="28"/>
          <w:szCs w:val="28"/>
        </w:rPr>
        <w:t>✦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تمرين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للطلبة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غيّر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التنفيذ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41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37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ثم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أعد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الحسابات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ولاحظ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تأثير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متغير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خامساً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الخلاصة</w:t>
      </w:r>
    </w:p>
    <w:p w:rsidR="00CF34C6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</w:rPr>
        <w:t xml:space="preserve">•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نبني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شجرة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ثنائية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خطوة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واحدة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حالتان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فقط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الأصل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نهاية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الفترة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  <w:r w:rsidRPr="001F3028">
        <w:rPr>
          <w:rFonts w:ascii="Simplified Arabic" w:hAnsi="Simplified Arabic" w:cs="Simplified Arabic"/>
          <w:sz w:val="28"/>
          <w:szCs w:val="28"/>
        </w:rPr>
        <w:br/>
        <w:t xml:space="preserve">•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نصمم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محفظة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خالية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المخاطر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سهم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+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لضمان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عدم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وجود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مراجحة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  <w:r w:rsidRPr="001F3028">
        <w:rPr>
          <w:rFonts w:ascii="Simplified Arabic" w:hAnsi="Simplified Arabic" w:cs="Simplified Arabic"/>
          <w:sz w:val="28"/>
          <w:szCs w:val="28"/>
        </w:rPr>
        <w:br/>
        <w:t xml:space="preserve">•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نحصل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دلتا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ثم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نحسب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باستخدام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الاحتمال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المحايد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للمخاطر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  <w:r w:rsidRPr="001F3028">
        <w:rPr>
          <w:rFonts w:ascii="Simplified Arabic" w:hAnsi="Simplified Arabic" w:cs="Simplified Arabic"/>
          <w:sz w:val="28"/>
          <w:szCs w:val="28"/>
        </w:rPr>
        <w:br/>
        <w:t xml:space="preserve">•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الفكرة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تمتد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بسهولة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أكثر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خطوة،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حيث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تزداد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دقة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النموذج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كلما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زادت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الخطوات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1F3028">
      <w:pPr>
        <w:bidi/>
        <w:ind w:firstLine="310"/>
        <w:jc w:val="center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eastAsia="Simplified Arabic" w:hAnsi="Simplified Arabic" w:cs="Simplified Arabic"/>
          <w:b/>
          <w:bCs/>
          <w:sz w:val="28"/>
          <w:szCs w:val="28"/>
          <w:rtl/>
        </w:rPr>
        <w:t>محتوى</w:t>
      </w:r>
      <w:r w:rsidRPr="001F3028">
        <w:rPr>
          <w:rFonts w:ascii="Simplified Arabic" w:eastAsia="Simplified Arabic" w:hAnsi="Simplified Arabic" w:cs="Simplified Arabic"/>
          <w:b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b/>
          <w:bCs/>
          <w:sz w:val="28"/>
          <w:szCs w:val="28"/>
          <w:rtl/>
        </w:rPr>
        <w:t>بيداغوجي</w:t>
      </w:r>
      <w:r w:rsidRPr="001F3028">
        <w:rPr>
          <w:rFonts w:ascii="Simplified Arabic" w:eastAsia="Simplified Arabic" w:hAnsi="Simplified Arabic" w:cs="Simplified Arabic"/>
          <w:b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b/>
          <w:bCs/>
          <w:sz w:val="28"/>
          <w:szCs w:val="28"/>
          <w:rtl/>
        </w:rPr>
        <w:t>لطلبة</w:t>
      </w:r>
      <w:r w:rsidRPr="001F3028">
        <w:rPr>
          <w:rFonts w:ascii="Simplified Arabic" w:eastAsia="Simplified Arabic" w:hAnsi="Simplified Arabic" w:cs="Simplified Arabic"/>
          <w:b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b/>
          <w:bCs/>
          <w:sz w:val="28"/>
          <w:szCs w:val="28"/>
          <w:rtl/>
        </w:rPr>
        <w:t>المالية</w:t>
      </w:r>
      <w:r w:rsidRPr="001F3028">
        <w:rPr>
          <w:rFonts w:ascii="Simplified Arabic" w:eastAsia="Simplified Arabic" w:hAnsi="Simplified Arabic" w:cs="Simplified Arabic"/>
          <w:b/>
          <w:sz w:val="28"/>
          <w:szCs w:val="28"/>
        </w:rPr>
        <w:br/>
        <w:t>Practice Questions – Chapter 13: Binomial Trees (Hull, 2018)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أُعدّ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هذا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المحتوى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اعتمادًا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أسئلة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الممارسة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(13.1–13.13)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الفصل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13 "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الأشجار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الثنائية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"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مرجع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Hull (2018)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مع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شرح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مبسّط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وخطوات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حل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منهجية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أولًا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المنهجية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العامة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للحل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1.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تحديد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المعطيات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>: S0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K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r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T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واحتمالات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الحركة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لأعلى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وأسفل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(u, d)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أو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الأسعار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المستقبلية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المباشرة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2.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حساب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معامل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الخصم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•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حالة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الفائدة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المستمرة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>: a = e^{r</w:t>
      </w:r>
      <w:r w:rsidRPr="001F3028">
        <w:rPr>
          <w:rFonts w:ascii="Times New Roman" w:eastAsia="Simplified Arabic" w:hAnsi="Times New Roman" w:cs="Times New Roman"/>
          <w:sz w:val="28"/>
          <w:szCs w:val="28"/>
        </w:rPr>
        <w:t>Δ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t}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ومعامل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الخصم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= e^{-r</w:t>
      </w:r>
      <w:r w:rsidRPr="001F3028">
        <w:rPr>
          <w:rFonts w:ascii="Times New Roman" w:eastAsia="Simplified Arabic" w:hAnsi="Times New Roman" w:cs="Times New Roman"/>
          <w:sz w:val="28"/>
          <w:szCs w:val="28"/>
        </w:rPr>
        <w:t>Δ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>t}.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•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حالة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الفائدة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المركبة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الربع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سنوية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>: a = 1 + r_{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سنوي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>}/4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والخصم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= 1/a.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3.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حساب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الاحتمال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المحايد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للمخاطر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>:  p = (a - d)/(u - d).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4.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حساب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عوائد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عند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العقد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النهائية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: fu , fd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ثم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الرجوع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خطوة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بخطوة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(Backward Induction).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5.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التحقق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علاقات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أساسية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مثل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تعادل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الشراء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والبيع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(Put–Call Parity)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عند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الحاجة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6.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حساب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دلتا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Times New Roman" w:eastAsia="Simplified Arabic" w:hAnsi="Times New Roman" w:cs="Times New Roman"/>
          <w:sz w:val="28"/>
          <w:szCs w:val="28"/>
        </w:rPr>
        <w:t>Δ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عند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اللزوم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Times New Roman" w:eastAsia="Simplified Arabic" w:hAnsi="Times New Roman" w:cs="Times New Roman"/>
          <w:sz w:val="28"/>
          <w:szCs w:val="28"/>
        </w:rPr>
        <w:t>Δ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= (fu </w:t>
      </w:r>
      <w:r w:rsidRPr="001F3028">
        <w:rPr>
          <w:rFonts w:ascii="Times New Roman" w:eastAsia="Simplified Arabic" w:hAnsi="Times New Roman" w:cs="Times New Roman"/>
          <w:sz w:val="28"/>
          <w:szCs w:val="28"/>
        </w:rPr>
        <w:t>−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fd)/(S0(u </w:t>
      </w:r>
      <w:r w:rsidRPr="001F3028">
        <w:rPr>
          <w:rFonts w:ascii="Times New Roman" w:eastAsia="Simplified Arabic" w:hAnsi="Times New Roman" w:cs="Times New Roman"/>
          <w:sz w:val="28"/>
          <w:szCs w:val="28"/>
        </w:rPr>
        <w:t>−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d)).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سؤال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13.1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خيار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شراء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(Call)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أوروبي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لمدة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شهر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الخطوة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1: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حساب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معاملات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الحركة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والخصم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15"/>
        <w:gridCol w:w="728"/>
        <w:gridCol w:w="728"/>
        <w:gridCol w:w="597"/>
        <w:gridCol w:w="798"/>
        <w:gridCol w:w="798"/>
        <w:gridCol w:w="2809"/>
        <w:gridCol w:w="2809"/>
      </w:tblGrid>
      <w:tr w:rsidR="001F3028" w:rsidRPr="001F3028"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S0</w:t>
            </w:r>
          </w:p>
        </w:tc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S_u</w:t>
            </w:r>
          </w:p>
        </w:tc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S_d</w:t>
            </w:r>
          </w:p>
        </w:tc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K</w:t>
            </w:r>
          </w:p>
        </w:tc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u</w:t>
            </w:r>
          </w:p>
        </w:tc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d</w:t>
            </w:r>
          </w:p>
        </w:tc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a</w:t>
            </w:r>
          </w:p>
        </w:tc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معامل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الخصم</w:t>
            </w:r>
          </w:p>
        </w:tc>
      </w:tr>
      <w:tr w:rsidR="001F3028" w:rsidRPr="001F3028"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40</w:t>
            </w:r>
          </w:p>
        </w:tc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42</w:t>
            </w:r>
          </w:p>
        </w:tc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38</w:t>
            </w:r>
          </w:p>
        </w:tc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39</w:t>
            </w:r>
          </w:p>
        </w:tc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1.05</w:t>
            </w:r>
          </w:p>
        </w:tc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0.95</w:t>
            </w:r>
          </w:p>
        </w:tc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1.0066889383540194</w:t>
            </w:r>
          </w:p>
        </w:tc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0.9933555062550344</w:t>
            </w:r>
          </w:p>
        </w:tc>
      </w:tr>
    </w:tbl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الخطوة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2: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احتمال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محايد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للمخاطر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p.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1F3028" w:rsidRPr="001F3028">
        <w:tc>
          <w:tcPr>
            <w:tcW w:w="864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p</w:t>
            </w:r>
          </w:p>
        </w:tc>
      </w:tr>
      <w:tr w:rsidR="001F3028" w:rsidRPr="001F3028">
        <w:tc>
          <w:tcPr>
            <w:tcW w:w="864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0.5669</w:t>
            </w:r>
          </w:p>
        </w:tc>
      </w:tr>
    </w:tbl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الخطوة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3: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العوائد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النهائية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للخيار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F3028" w:rsidRPr="001F3028">
        <w:tc>
          <w:tcPr>
            <w:tcW w:w="432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f_u</w:t>
            </w:r>
          </w:p>
        </w:tc>
        <w:tc>
          <w:tcPr>
            <w:tcW w:w="432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f_d</w:t>
            </w:r>
          </w:p>
        </w:tc>
      </w:tr>
      <w:tr w:rsidR="001F3028" w:rsidRPr="001F3028">
        <w:tc>
          <w:tcPr>
            <w:tcW w:w="432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3</w:t>
            </w:r>
          </w:p>
        </w:tc>
        <w:tc>
          <w:tcPr>
            <w:tcW w:w="432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0</w:t>
            </w:r>
          </w:p>
        </w:tc>
      </w:tr>
    </w:tbl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الخطوة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4: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قيمة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اليوم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1F3028" w:rsidRPr="001F3028">
        <w:tc>
          <w:tcPr>
            <w:tcW w:w="864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سعر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الخيار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f0</w:t>
            </w:r>
          </w:p>
        </w:tc>
      </w:tr>
      <w:tr w:rsidR="001F3028" w:rsidRPr="001F3028">
        <w:tc>
          <w:tcPr>
            <w:tcW w:w="864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1.689</w:t>
            </w:r>
          </w:p>
        </w:tc>
      </w:tr>
    </w:tbl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Times New Roman" w:eastAsia="Simplified Arabic" w:hAnsi="Times New Roman" w:cs="Times New Roman"/>
          <w:sz w:val="28"/>
          <w:szCs w:val="28"/>
        </w:rPr>
        <w:t>Δ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دلتا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= 0.75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سؤال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13.2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اشرح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طريقتي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عدم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المراجحة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(No-Arbitrage)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والتسعير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المحايد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للمخاطر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(Risk-Neutral Valuation)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نموذج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خطوة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واحدة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•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عدم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المراجحة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نبني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محفظة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Times New Roman" w:eastAsia="Simplified Arabic" w:hAnsi="Times New Roman" w:cs="Times New Roman"/>
          <w:sz w:val="28"/>
          <w:szCs w:val="28"/>
        </w:rPr>
        <w:t>Δ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سهم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+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مركز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قصير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)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تجعل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العائد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خاليًا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المخاطر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Cambria Math" w:eastAsia="Simplified Arabic" w:hAnsi="Cambria Math" w:cs="Cambria Math"/>
          <w:sz w:val="28"/>
          <w:szCs w:val="28"/>
        </w:rPr>
        <w:t>⇒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يجب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أن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يساوي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r </w:t>
      </w:r>
      <w:r w:rsidRPr="001F3028">
        <w:rPr>
          <w:rFonts w:ascii="Cambria Math" w:eastAsia="Simplified Arabic" w:hAnsi="Cambria Math" w:cs="Cambria Math"/>
          <w:sz w:val="28"/>
          <w:szCs w:val="28"/>
        </w:rPr>
        <w:t>⇒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نستنتج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•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المحايد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للمخاطر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نفترض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أن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العائد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المتوقع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للأصل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يساوي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r.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نحسب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القيمة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المتوقعة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المخصومة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لعوائد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.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النتيجة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=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نفس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سؤال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13.3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ما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المقصود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بدلتا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الخيار؟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Times New Roman" w:eastAsia="Simplified Arabic" w:hAnsi="Times New Roman" w:cs="Times New Roman"/>
          <w:sz w:val="28"/>
          <w:szCs w:val="28"/>
        </w:rPr>
        <w:t>Δ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هي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نسبة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التغير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إلى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التغير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الأصل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بين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عقدتين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الشجرة؛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وتستخدم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للتحوّط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(Delta Hedging).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سؤال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13.4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خيار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بيع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(Put)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أوروبي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لمدة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6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أشهر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الخطوة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1: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حساب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معاملات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الحركة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والخصم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90"/>
        <w:gridCol w:w="785"/>
        <w:gridCol w:w="785"/>
        <w:gridCol w:w="675"/>
        <w:gridCol w:w="738"/>
        <w:gridCol w:w="738"/>
        <w:gridCol w:w="2809"/>
        <w:gridCol w:w="2662"/>
      </w:tblGrid>
      <w:tr w:rsidR="001F3028" w:rsidRPr="001F3028"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S0</w:t>
            </w:r>
          </w:p>
        </w:tc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S_u</w:t>
            </w:r>
          </w:p>
        </w:tc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S_d</w:t>
            </w:r>
          </w:p>
        </w:tc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K</w:t>
            </w:r>
          </w:p>
        </w:tc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u</w:t>
            </w:r>
          </w:p>
        </w:tc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d</w:t>
            </w:r>
          </w:p>
        </w:tc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a</w:t>
            </w:r>
          </w:p>
        </w:tc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معامل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الخصم</w:t>
            </w:r>
          </w:p>
        </w:tc>
      </w:tr>
      <w:tr w:rsidR="001F3028" w:rsidRPr="001F3028"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50</w:t>
            </w:r>
          </w:p>
        </w:tc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55</w:t>
            </w:r>
          </w:p>
        </w:tc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45</w:t>
            </w:r>
          </w:p>
        </w:tc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50</w:t>
            </w:r>
          </w:p>
        </w:tc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1.1</w:t>
            </w:r>
          </w:p>
        </w:tc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0.9</w:t>
            </w:r>
          </w:p>
        </w:tc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1.0512710963760241</w:t>
            </w:r>
          </w:p>
        </w:tc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0.951229424500714</w:t>
            </w:r>
          </w:p>
        </w:tc>
      </w:tr>
    </w:tbl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الخطوة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2: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احتمال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محايد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للمخاطر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p.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1F3028" w:rsidRPr="001F3028">
        <w:tc>
          <w:tcPr>
            <w:tcW w:w="864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p</w:t>
            </w:r>
          </w:p>
        </w:tc>
      </w:tr>
      <w:tr w:rsidR="001F3028" w:rsidRPr="001F3028">
        <w:tc>
          <w:tcPr>
            <w:tcW w:w="864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0.7564</w:t>
            </w:r>
          </w:p>
        </w:tc>
      </w:tr>
    </w:tbl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الخطوة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3: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العوائد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النهائية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للخيار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F3028" w:rsidRPr="001F3028">
        <w:tc>
          <w:tcPr>
            <w:tcW w:w="432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f_u</w:t>
            </w:r>
          </w:p>
        </w:tc>
        <w:tc>
          <w:tcPr>
            <w:tcW w:w="432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f_d</w:t>
            </w:r>
          </w:p>
        </w:tc>
      </w:tr>
      <w:tr w:rsidR="001F3028" w:rsidRPr="001F3028">
        <w:tc>
          <w:tcPr>
            <w:tcW w:w="432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0</w:t>
            </w:r>
          </w:p>
        </w:tc>
        <w:tc>
          <w:tcPr>
            <w:tcW w:w="432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5</w:t>
            </w:r>
          </w:p>
        </w:tc>
      </w:tr>
    </w:tbl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الخطوة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4: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قيمة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اليوم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1F3028" w:rsidRPr="001F3028">
        <w:tc>
          <w:tcPr>
            <w:tcW w:w="864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سعر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الخيار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f0</w:t>
            </w:r>
          </w:p>
        </w:tc>
      </w:tr>
      <w:tr w:rsidR="001F3028" w:rsidRPr="001F3028">
        <w:tc>
          <w:tcPr>
            <w:tcW w:w="864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1.159</w:t>
            </w:r>
          </w:p>
        </w:tc>
      </w:tr>
    </w:tbl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Times New Roman" w:eastAsia="Simplified Arabic" w:hAnsi="Times New Roman" w:cs="Times New Roman"/>
          <w:sz w:val="28"/>
          <w:szCs w:val="28"/>
        </w:rPr>
        <w:t>Δ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دلتا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= -0.5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سؤال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13.5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خيار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شراء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(Call)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أوروبي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لسنة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خطوتان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كل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منهما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6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أشهر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>).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الخطوة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1: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المعطيات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والانتقالات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23"/>
        <w:gridCol w:w="723"/>
        <w:gridCol w:w="673"/>
        <w:gridCol w:w="673"/>
        <w:gridCol w:w="799"/>
        <w:gridCol w:w="673"/>
        <w:gridCol w:w="2809"/>
        <w:gridCol w:w="2809"/>
      </w:tblGrid>
      <w:tr w:rsidR="001F3028" w:rsidRPr="001F3028"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S0</w:t>
            </w:r>
          </w:p>
        </w:tc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K</w:t>
            </w:r>
          </w:p>
        </w:tc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u</w:t>
            </w:r>
          </w:p>
        </w:tc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d</w:t>
            </w:r>
          </w:p>
        </w:tc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r</w:t>
            </w:r>
          </w:p>
        </w:tc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Times New Roman" w:hAnsi="Times New Roman" w:cs="Times New Roman"/>
                <w:sz w:val="28"/>
                <w:szCs w:val="28"/>
              </w:rPr>
              <w:t>Δ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t</w:t>
            </w:r>
          </w:p>
        </w:tc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p</w:t>
            </w:r>
          </w:p>
        </w:tc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الخصم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/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خطوة</w:t>
            </w:r>
          </w:p>
        </w:tc>
      </w:tr>
      <w:tr w:rsidR="001F3028" w:rsidRPr="001F3028"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100</w:t>
            </w:r>
          </w:p>
        </w:tc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100</w:t>
            </w:r>
          </w:p>
        </w:tc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1.1</w:t>
            </w:r>
          </w:p>
        </w:tc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0.9</w:t>
            </w:r>
          </w:p>
        </w:tc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0.08</w:t>
            </w:r>
          </w:p>
        </w:tc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0.5</w:t>
            </w:r>
          </w:p>
        </w:tc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0.7040538709619407</w:t>
            </w:r>
          </w:p>
        </w:tc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0.9607894391523232</w:t>
            </w:r>
          </w:p>
        </w:tc>
      </w:tr>
    </w:tbl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الخطوة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2: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حساب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العقد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الطرفية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F3028" w:rsidRPr="001F3028">
        <w:tc>
          <w:tcPr>
            <w:tcW w:w="28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S_uu</w:t>
            </w:r>
          </w:p>
        </w:tc>
        <w:tc>
          <w:tcPr>
            <w:tcW w:w="28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S_ud</w:t>
            </w:r>
          </w:p>
        </w:tc>
        <w:tc>
          <w:tcPr>
            <w:tcW w:w="28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S_dd</w:t>
            </w:r>
          </w:p>
        </w:tc>
      </w:tr>
      <w:tr w:rsidR="001F3028" w:rsidRPr="001F3028">
        <w:tc>
          <w:tcPr>
            <w:tcW w:w="28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121.00000000000003</w:t>
            </w:r>
          </w:p>
        </w:tc>
        <w:tc>
          <w:tcPr>
            <w:tcW w:w="28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99.00000000000001</w:t>
            </w:r>
          </w:p>
        </w:tc>
        <w:tc>
          <w:tcPr>
            <w:tcW w:w="28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81.0</w:t>
            </w:r>
          </w:p>
        </w:tc>
      </w:tr>
      <w:tr w:rsidR="001F3028" w:rsidRPr="001F3028">
        <w:tc>
          <w:tcPr>
            <w:tcW w:w="28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21.00000000000003</w:t>
            </w:r>
          </w:p>
        </w:tc>
        <w:tc>
          <w:tcPr>
            <w:tcW w:w="28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0</w:t>
            </w:r>
          </w:p>
        </w:tc>
        <w:tc>
          <w:tcPr>
            <w:tcW w:w="28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0</w:t>
            </w:r>
          </w:p>
        </w:tc>
      </w:tr>
    </w:tbl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الخطوة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3: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الرجوع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للخلف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F3028" w:rsidRPr="001F3028">
        <w:tc>
          <w:tcPr>
            <w:tcW w:w="28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f_u</w:t>
            </w:r>
          </w:p>
        </w:tc>
        <w:tc>
          <w:tcPr>
            <w:tcW w:w="28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f_d</w:t>
            </w:r>
          </w:p>
        </w:tc>
        <w:tc>
          <w:tcPr>
            <w:tcW w:w="28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f0</w:t>
            </w:r>
          </w:p>
        </w:tc>
      </w:tr>
      <w:tr w:rsidR="001F3028" w:rsidRPr="001F3028">
        <w:tc>
          <w:tcPr>
            <w:tcW w:w="28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14.205398000105466</w:t>
            </w:r>
          </w:p>
        </w:tc>
        <w:tc>
          <w:tcPr>
            <w:tcW w:w="28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0.0</w:t>
            </w:r>
          </w:p>
        </w:tc>
        <w:tc>
          <w:tcPr>
            <w:tcW w:w="28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9.609206301971435</w:t>
            </w:r>
          </w:p>
        </w:tc>
      </w:tr>
    </w:tbl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سؤال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13.6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خيار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بيع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(Put)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أوروبي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لنفس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بيانات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13.5 +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تحقق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تعادل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الشراء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والبيع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الخطوة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1: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المعطيات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والانتقالات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23"/>
        <w:gridCol w:w="723"/>
        <w:gridCol w:w="673"/>
        <w:gridCol w:w="673"/>
        <w:gridCol w:w="799"/>
        <w:gridCol w:w="673"/>
        <w:gridCol w:w="2809"/>
        <w:gridCol w:w="2809"/>
      </w:tblGrid>
      <w:tr w:rsidR="001F3028" w:rsidRPr="001F3028"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S0</w:t>
            </w:r>
          </w:p>
        </w:tc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K</w:t>
            </w:r>
          </w:p>
        </w:tc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u</w:t>
            </w:r>
          </w:p>
        </w:tc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d</w:t>
            </w:r>
          </w:p>
        </w:tc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r</w:t>
            </w:r>
          </w:p>
        </w:tc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Times New Roman" w:hAnsi="Times New Roman" w:cs="Times New Roman"/>
                <w:sz w:val="28"/>
                <w:szCs w:val="28"/>
              </w:rPr>
              <w:t>Δ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t</w:t>
            </w:r>
          </w:p>
        </w:tc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p</w:t>
            </w:r>
          </w:p>
        </w:tc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الخصم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/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خطوة</w:t>
            </w:r>
          </w:p>
        </w:tc>
      </w:tr>
      <w:tr w:rsidR="001F3028" w:rsidRPr="001F3028"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100</w:t>
            </w:r>
          </w:p>
        </w:tc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100</w:t>
            </w:r>
          </w:p>
        </w:tc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1.1</w:t>
            </w:r>
          </w:p>
        </w:tc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0.9</w:t>
            </w:r>
          </w:p>
        </w:tc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0.08</w:t>
            </w:r>
          </w:p>
        </w:tc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0.5</w:t>
            </w:r>
          </w:p>
        </w:tc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0.7040538709619407</w:t>
            </w:r>
          </w:p>
        </w:tc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0.9607894391523232</w:t>
            </w:r>
          </w:p>
        </w:tc>
      </w:tr>
    </w:tbl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الخطوة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2: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حساب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العقد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الطرفية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F3028" w:rsidRPr="001F3028">
        <w:tc>
          <w:tcPr>
            <w:tcW w:w="28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S_uu</w:t>
            </w:r>
          </w:p>
        </w:tc>
        <w:tc>
          <w:tcPr>
            <w:tcW w:w="28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S_ud</w:t>
            </w:r>
          </w:p>
        </w:tc>
        <w:tc>
          <w:tcPr>
            <w:tcW w:w="28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S_dd</w:t>
            </w:r>
          </w:p>
        </w:tc>
      </w:tr>
      <w:tr w:rsidR="001F3028" w:rsidRPr="001F3028">
        <w:tc>
          <w:tcPr>
            <w:tcW w:w="28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121.00000000000003</w:t>
            </w:r>
          </w:p>
        </w:tc>
        <w:tc>
          <w:tcPr>
            <w:tcW w:w="28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99.00000000000001</w:t>
            </w:r>
          </w:p>
        </w:tc>
        <w:tc>
          <w:tcPr>
            <w:tcW w:w="28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81.0</w:t>
            </w:r>
          </w:p>
        </w:tc>
      </w:tr>
      <w:tr w:rsidR="001F3028" w:rsidRPr="001F3028">
        <w:tc>
          <w:tcPr>
            <w:tcW w:w="28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0</w:t>
            </w:r>
          </w:p>
        </w:tc>
        <w:tc>
          <w:tcPr>
            <w:tcW w:w="28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0.9999999999999858</w:t>
            </w:r>
          </w:p>
        </w:tc>
        <w:tc>
          <w:tcPr>
            <w:tcW w:w="28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19.0</w:t>
            </w:r>
          </w:p>
        </w:tc>
      </w:tr>
    </w:tbl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الخطوة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3: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الرجوع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للخلف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F3028" w:rsidRPr="001F3028">
        <w:tc>
          <w:tcPr>
            <w:tcW w:w="28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f_u</w:t>
            </w:r>
          </w:p>
        </w:tc>
        <w:tc>
          <w:tcPr>
            <w:tcW w:w="28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f_d</w:t>
            </w:r>
          </w:p>
        </w:tc>
        <w:tc>
          <w:tcPr>
            <w:tcW w:w="28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f0</w:t>
            </w:r>
          </w:p>
        </w:tc>
      </w:tr>
      <w:tr w:rsidR="001F3028" w:rsidRPr="001F3028">
        <w:tc>
          <w:tcPr>
            <w:tcW w:w="28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0.284341915337774</w:t>
            </w:r>
          </w:p>
        </w:tc>
        <w:tc>
          <w:tcPr>
            <w:tcW w:w="28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6.078943915232318</w:t>
            </w:r>
          </w:p>
        </w:tc>
        <w:tc>
          <w:tcPr>
            <w:tcW w:w="28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1.9208409406350109</w:t>
            </w:r>
          </w:p>
        </w:tc>
      </w:tr>
    </w:tbl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تحقق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التعادل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>: C0 - P0 = S0 - K e^{-rT}.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سؤال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13.7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الصيغ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الشائعة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لـ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u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و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d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بدلالة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الانحراف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المعياري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التذبذب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) </w:t>
      </w:r>
      <w:r w:rsidRPr="001F3028">
        <w:rPr>
          <w:rFonts w:ascii="Times New Roman" w:eastAsia="Simplified Arabic" w:hAnsi="Times New Roman" w:cs="Times New Roman"/>
          <w:sz w:val="28"/>
          <w:szCs w:val="28"/>
        </w:rPr>
        <w:t>σ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و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طول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الخطوة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Times New Roman" w:eastAsia="Simplified Arabic" w:hAnsi="Times New Roman" w:cs="Times New Roman"/>
          <w:sz w:val="28"/>
          <w:szCs w:val="28"/>
        </w:rPr>
        <w:t>Δ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>t: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eastAsia="Simplified Arabic" w:hAnsi="Simplified Arabic" w:cs="Simplified Arabic"/>
          <w:sz w:val="28"/>
          <w:szCs w:val="28"/>
        </w:rPr>
        <w:t>u = e^{</w:t>
      </w:r>
      <w:r w:rsidRPr="001F3028">
        <w:rPr>
          <w:rFonts w:ascii="Times New Roman" w:eastAsia="Simplified Arabic" w:hAnsi="Times New Roman" w:cs="Times New Roman"/>
          <w:sz w:val="28"/>
          <w:szCs w:val="28"/>
        </w:rPr>
        <w:t>σ√Δ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t} 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  d = e^{-</w:t>
      </w:r>
      <w:r w:rsidRPr="001F3028">
        <w:rPr>
          <w:rFonts w:ascii="Times New Roman" w:eastAsia="Simplified Arabic" w:hAnsi="Times New Roman" w:cs="Times New Roman"/>
          <w:sz w:val="28"/>
          <w:szCs w:val="28"/>
        </w:rPr>
        <w:t>σ√Δ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>t} (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كما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نموذج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Cox–Ross–Rubinstein).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سؤال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13.8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شجرة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ثنائية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الخطوتين،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دلتا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تتغير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خطوة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لأخرى،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وبالتالي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لا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يمكن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الإبقاء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على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محفظة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ثابتة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خالية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المخاطر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طوال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عمر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الخيار؛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يجب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إعادة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الموازنة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كل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عقدة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سؤال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13.9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خيار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شراء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(Call)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أوروبي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لمدة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شهرين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الخطوة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1: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حساب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معاملات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الحركة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والخصم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46"/>
        <w:gridCol w:w="751"/>
        <w:gridCol w:w="751"/>
        <w:gridCol w:w="629"/>
        <w:gridCol w:w="817"/>
        <w:gridCol w:w="817"/>
        <w:gridCol w:w="2662"/>
        <w:gridCol w:w="2809"/>
      </w:tblGrid>
      <w:tr w:rsidR="001F3028" w:rsidRPr="001F3028"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S0</w:t>
            </w:r>
          </w:p>
        </w:tc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S_u</w:t>
            </w:r>
          </w:p>
        </w:tc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S_d</w:t>
            </w:r>
          </w:p>
        </w:tc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K</w:t>
            </w:r>
          </w:p>
        </w:tc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u</w:t>
            </w:r>
          </w:p>
        </w:tc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d</w:t>
            </w:r>
          </w:p>
        </w:tc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a</w:t>
            </w:r>
          </w:p>
        </w:tc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معامل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الخصم</w:t>
            </w:r>
          </w:p>
        </w:tc>
      </w:tr>
      <w:tr w:rsidR="001F3028" w:rsidRPr="001F3028"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50</w:t>
            </w:r>
          </w:p>
        </w:tc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53</w:t>
            </w:r>
          </w:p>
        </w:tc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48</w:t>
            </w:r>
          </w:p>
        </w:tc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49</w:t>
            </w:r>
          </w:p>
        </w:tc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1.06</w:t>
            </w:r>
          </w:p>
        </w:tc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0.96</w:t>
            </w:r>
          </w:p>
        </w:tc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1.016806330386261</w:t>
            </w:r>
          </w:p>
        </w:tc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0.9834714538216175</w:t>
            </w:r>
          </w:p>
        </w:tc>
      </w:tr>
    </w:tbl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الخطوة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2: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احتمال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محايد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للمخاطر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p.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1F3028" w:rsidRPr="001F3028">
        <w:tc>
          <w:tcPr>
            <w:tcW w:w="864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p</w:t>
            </w:r>
          </w:p>
        </w:tc>
      </w:tr>
      <w:tr w:rsidR="001F3028" w:rsidRPr="001F3028">
        <w:tc>
          <w:tcPr>
            <w:tcW w:w="864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0.5681</w:t>
            </w:r>
          </w:p>
        </w:tc>
      </w:tr>
    </w:tbl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الخطوة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3: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العوائد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النهائية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للخيار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F3028" w:rsidRPr="001F3028">
        <w:tc>
          <w:tcPr>
            <w:tcW w:w="432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f_u</w:t>
            </w:r>
          </w:p>
        </w:tc>
        <w:tc>
          <w:tcPr>
            <w:tcW w:w="432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f_d</w:t>
            </w:r>
          </w:p>
        </w:tc>
      </w:tr>
      <w:tr w:rsidR="001F3028" w:rsidRPr="001F3028">
        <w:tc>
          <w:tcPr>
            <w:tcW w:w="432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4</w:t>
            </w:r>
          </w:p>
        </w:tc>
        <w:tc>
          <w:tcPr>
            <w:tcW w:w="432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0</w:t>
            </w:r>
          </w:p>
        </w:tc>
      </w:tr>
    </w:tbl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الخطوة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4: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قيمة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اليوم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1F3028" w:rsidRPr="001F3028">
        <w:tc>
          <w:tcPr>
            <w:tcW w:w="864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سعر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الخيار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f0</w:t>
            </w:r>
          </w:p>
        </w:tc>
      </w:tr>
      <w:tr w:rsidR="001F3028" w:rsidRPr="001F3028">
        <w:tc>
          <w:tcPr>
            <w:tcW w:w="864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2.235</w:t>
            </w:r>
          </w:p>
        </w:tc>
      </w:tr>
    </w:tbl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Times New Roman" w:eastAsia="Simplified Arabic" w:hAnsi="Times New Roman" w:cs="Times New Roman"/>
          <w:sz w:val="28"/>
          <w:szCs w:val="28"/>
        </w:rPr>
        <w:t>Δ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دلتا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= 0.8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سؤال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13.10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خيار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بيع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(Put)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أوروبي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لمدة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4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أشهر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الخطوة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1: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حساب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معاملات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الحركة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والخصم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31"/>
        <w:gridCol w:w="663"/>
        <w:gridCol w:w="663"/>
        <w:gridCol w:w="509"/>
        <w:gridCol w:w="1037"/>
        <w:gridCol w:w="1037"/>
        <w:gridCol w:w="2648"/>
        <w:gridCol w:w="2794"/>
      </w:tblGrid>
      <w:tr w:rsidR="001F3028" w:rsidRPr="001F3028"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S0</w:t>
            </w:r>
          </w:p>
        </w:tc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S_u</w:t>
            </w:r>
          </w:p>
        </w:tc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S_d</w:t>
            </w:r>
          </w:p>
        </w:tc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K</w:t>
            </w:r>
          </w:p>
        </w:tc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u</w:t>
            </w:r>
          </w:p>
        </w:tc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d</w:t>
            </w:r>
          </w:p>
        </w:tc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a</w:t>
            </w:r>
          </w:p>
        </w:tc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معامل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الخصم</w:t>
            </w:r>
          </w:p>
        </w:tc>
      </w:tr>
      <w:tr w:rsidR="001F3028" w:rsidRPr="001F3028"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80</w:t>
            </w:r>
          </w:p>
        </w:tc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85</w:t>
            </w:r>
          </w:p>
        </w:tc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75</w:t>
            </w:r>
          </w:p>
        </w:tc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80</w:t>
            </w:r>
          </w:p>
        </w:tc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1.0625</w:t>
            </w:r>
          </w:p>
        </w:tc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0.9375</w:t>
            </w:r>
          </w:p>
        </w:tc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1.016806330386261</w:t>
            </w:r>
          </w:p>
        </w:tc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0.9834714538216175</w:t>
            </w:r>
          </w:p>
        </w:tc>
      </w:tr>
    </w:tbl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الخطوة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2: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احتمال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محايد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للمخاطر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p.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1F3028" w:rsidRPr="001F3028">
        <w:tc>
          <w:tcPr>
            <w:tcW w:w="864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p</w:t>
            </w:r>
          </w:p>
        </w:tc>
      </w:tr>
      <w:tr w:rsidR="001F3028" w:rsidRPr="001F3028">
        <w:tc>
          <w:tcPr>
            <w:tcW w:w="864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0.6345</w:t>
            </w:r>
          </w:p>
        </w:tc>
      </w:tr>
    </w:tbl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الخطوة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3: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العوائد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النهائية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للخيار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F3028" w:rsidRPr="001F3028">
        <w:tc>
          <w:tcPr>
            <w:tcW w:w="432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f_u</w:t>
            </w:r>
          </w:p>
        </w:tc>
        <w:tc>
          <w:tcPr>
            <w:tcW w:w="432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f_d</w:t>
            </w:r>
          </w:p>
        </w:tc>
      </w:tr>
      <w:tr w:rsidR="001F3028" w:rsidRPr="001F3028">
        <w:tc>
          <w:tcPr>
            <w:tcW w:w="432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0</w:t>
            </w:r>
          </w:p>
        </w:tc>
        <w:tc>
          <w:tcPr>
            <w:tcW w:w="432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5</w:t>
            </w:r>
          </w:p>
        </w:tc>
      </w:tr>
    </w:tbl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الخطوة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4: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قيمة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اليوم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1F3028" w:rsidRPr="001F3028">
        <w:tc>
          <w:tcPr>
            <w:tcW w:w="864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سعر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الخيار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f0</w:t>
            </w:r>
          </w:p>
        </w:tc>
      </w:tr>
      <w:tr w:rsidR="001F3028" w:rsidRPr="001F3028">
        <w:tc>
          <w:tcPr>
            <w:tcW w:w="864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1.798</w:t>
            </w:r>
          </w:p>
        </w:tc>
      </w:tr>
    </w:tbl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Times New Roman" w:eastAsia="Simplified Arabic" w:hAnsi="Times New Roman" w:cs="Times New Roman"/>
          <w:sz w:val="28"/>
          <w:szCs w:val="28"/>
        </w:rPr>
        <w:t>Δ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دلتا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= -0.5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سؤال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13.11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خيار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بيع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(Put)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أوروبي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لمدة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3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أشهر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مع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فائدة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مركبة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ربع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سنوية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8%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سنويًا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الخطوة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1: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حساب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معاملات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الحركة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والخصم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79"/>
        <w:gridCol w:w="1004"/>
        <w:gridCol w:w="1004"/>
        <w:gridCol w:w="975"/>
        <w:gridCol w:w="1046"/>
        <w:gridCol w:w="1046"/>
        <w:gridCol w:w="1019"/>
        <w:gridCol w:w="2809"/>
      </w:tblGrid>
      <w:tr w:rsidR="001F3028" w:rsidRPr="001F3028"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S0</w:t>
            </w:r>
          </w:p>
        </w:tc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S_u</w:t>
            </w:r>
          </w:p>
        </w:tc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S_d</w:t>
            </w:r>
          </w:p>
        </w:tc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K</w:t>
            </w:r>
          </w:p>
        </w:tc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u</w:t>
            </w:r>
          </w:p>
        </w:tc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d</w:t>
            </w:r>
          </w:p>
        </w:tc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a</w:t>
            </w:r>
          </w:p>
        </w:tc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معامل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الخصم</w:t>
            </w:r>
          </w:p>
        </w:tc>
      </w:tr>
      <w:tr w:rsidR="001F3028" w:rsidRPr="001F3028"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40</w:t>
            </w:r>
          </w:p>
        </w:tc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45</w:t>
            </w:r>
          </w:p>
        </w:tc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35</w:t>
            </w:r>
          </w:p>
        </w:tc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40</w:t>
            </w:r>
          </w:p>
        </w:tc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1.125</w:t>
            </w:r>
          </w:p>
        </w:tc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0.875</w:t>
            </w:r>
          </w:p>
        </w:tc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1.02</w:t>
            </w:r>
          </w:p>
        </w:tc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0.9803921568627451</w:t>
            </w:r>
          </w:p>
        </w:tc>
      </w:tr>
    </w:tbl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الخطوة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2: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احتمال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محايد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للمخاطر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p.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1F3028" w:rsidRPr="001F3028">
        <w:tc>
          <w:tcPr>
            <w:tcW w:w="864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p</w:t>
            </w:r>
          </w:p>
        </w:tc>
      </w:tr>
      <w:tr w:rsidR="001F3028" w:rsidRPr="001F3028">
        <w:tc>
          <w:tcPr>
            <w:tcW w:w="864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0.58</w:t>
            </w:r>
          </w:p>
        </w:tc>
      </w:tr>
    </w:tbl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الخطوة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3: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العوائد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النهائية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للخيار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F3028" w:rsidRPr="001F3028">
        <w:tc>
          <w:tcPr>
            <w:tcW w:w="432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f_u</w:t>
            </w:r>
          </w:p>
        </w:tc>
        <w:tc>
          <w:tcPr>
            <w:tcW w:w="432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f_d</w:t>
            </w:r>
          </w:p>
        </w:tc>
      </w:tr>
      <w:tr w:rsidR="001F3028" w:rsidRPr="001F3028">
        <w:tc>
          <w:tcPr>
            <w:tcW w:w="432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0</w:t>
            </w:r>
          </w:p>
        </w:tc>
        <w:tc>
          <w:tcPr>
            <w:tcW w:w="432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5</w:t>
            </w:r>
          </w:p>
        </w:tc>
      </w:tr>
    </w:tbl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الخطوة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4: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قيمة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اليوم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1F3028" w:rsidRPr="001F3028">
        <w:tc>
          <w:tcPr>
            <w:tcW w:w="864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سعر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الخيار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 xml:space="preserve"> f0</w:t>
            </w:r>
          </w:p>
        </w:tc>
      </w:tr>
      <w:tr w:rsidR="001F3028" w:rsidRPr="001F3028">
        <w:tc>
          <w:tcPr>
            <w:tcW w:w="864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2.059</w:t>
            </w:r>
          </w:p>
        </w:tc>
      </w:tr>
    </w:tbl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Times New Roman" w:eastAsia="Simplified Arabic" w:hAnsi="Times New Roman" w:cs="Times New Roman"/>
          <w:sz w:val="28"/>
          <w:szCs w:val="28"/>
        </w:rPr>
        <w:t>Δ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دلتا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= -0.5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تحقق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الطريقتان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عدم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المراجحة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vs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محايد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للمخاطر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)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تُعطيان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نفس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النتيجة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سؤال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13.12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خيار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شراء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(Call)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أوروبي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لمدة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6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أشهر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(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خطوتان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كل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3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أشهر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>): u=+6% , d=</w:t>
      </w:r>
      <w:r w:rsidRPr="001F3028">
        <w:rPr>
          <w:rFonts w:ascii="Times New Roman" w:eastAsia="Simplified Arabic" w:hAnsi="Times New Roman" w:cs="Times New Roman"/>
          <w:sz w:val="28"/>
          <w:szCs w:val="28"/>
        </w:rPr>
        <w:t>−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>5%.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الخطوة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1: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المعطيات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والانتقالات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84"/>
        <w:gridCol w:w="564"/>
        <w:gridCol w:w="779"/>
        <w:gridCol w:w="779"/>
        <w:gridCol w:w="779"/>
        <w:gridCol w:w="779"/>
        <w:gridCol w:w="2809"/>
        <w:gridCol w:w="2809"/>
      </w:tblGrid>
      <w:tr w:rsidR="001F3028" w:rsidRPr="001F3028"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S0</w:t>
            </w:r>
          </w:p>
        </w:tc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K</w:t>
            </w:r>
          </w:p>
        </w:tc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u</w:t>
            </w:r>
          </w:p>
        </w:tc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d</w:t>
            </w:r>
          </w:p>
        </w:tc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r</w:t>
            </w:r>
          </w:p>
        </w:tc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Times New Roman" w:hAnsi="Times New Roman" w:cs="Times New Roman"/>
                <w:sz w:val="28"/>
                <w:szCs w:val="28"/>
              </w:rPr>
              <w:t>Δ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t</w:t>
            </w:r>
          </w:p>
        </w:tc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p</w:t>
            </w:r>
          </w:p>
        </w:tc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الخصم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/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خطوة</w:t>
            </w:r>
          </w:p>
        </w:tc>
      </w:tr>
      <w:tr w:rsidR="001F3028" w:rsidRPr="001F3028"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50</w:t>
            </w:r>
          </w:p>
        </w:tc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51</w:t>
            </w:r>
          </w:p>
        </w:tc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1.06</w:t>
            </w:r>
          </w:p>
        </w:tc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0.95</w:t>
            </w:r>
          </w:p>
        </w:tc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0.05</w:t>
            </w:r>
          </w:p>
        </w:tc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0.25</w:t>
            </w:r>
          </w:p>
        </w:tc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0.5688950140057674</w:t>
            </w:r>
          </w:p>
        </w:tc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0.9875778004938814</w:t>
            </w:r>
          </w:p>
        </w:tc>
      </w:tr>
    </w:tbl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الخطوة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2: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حساب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العقد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الطرفية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F3028" w:rsidRPr="001F3028">
        <w:tc>
          <w:tcPr>
            <w:tcW w:w="28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S_uu</w:t>
            </w:r>
          </w:p>
        </w:tc>
        <w:tc>
          <w:tcPr>
            <w:tcW w:w="28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S_ud</w:t>
            </w:r>
          </w:p>
        </w:tc>
        <w:tc>
          <w:tcPr>
            <w:tcW w:w="28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S_dd</w:t>
            </w:r>
          </w:p>
        </w:tc>
      </w:tr>
      <w:tr w:rsidR="001F3028" w:rsidRPr="001F3028">
        <w:tc>
          <w:tcPr>
            <w:tcW w:w="28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56.18</w:t>
            </w:r>
          </w:p>
        </w:tc>
        <w:tc>
          <w:tcPr>
            <w:tcW w:w="28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50.349999999999994</w:t>
            </w:r>
          </w:p>
        </w:tc>
        <w:tc>
          <w:tcPr>
            <w:tcW w:w="28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45.125</w:t>
            </w:r>
          </w:p>
        </w:tc>
      </w:tr>
      <w:tr w:rsidR="001F3028" w:rsidRPr="001F3028">
        <w:tc>
          <w:tcPr>
            <w:tcW w:w="28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5.18</w:t>
            </w:r>
          </w:p>
        </w:tc>
        <w:tc>
          <w:tcPr>
            <w:tcW w:w="28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0</w:t>
            </w:r>
          </w:p>
        </w:tc>
        <w:tc>
          <w:tcPr>
            <w:tcW w:w="28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0</w:t>
            </w:r>
          </w:p>
        </w:tc>
      </w:tr>
    </w:tbl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الخطوة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3: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الرجوع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للخلف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F3028" w:rsidRPr="001F3028">
        <w:tc>
          <w:tcPr>
            <w:tcW w:w="28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f_u</w:t>
            </w:r>
          </w:p>
        </w:tc>
        <w:tc>
          <w:tcPr>
            <w:tcW w:w="28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f_d</w:t>
            </w:r>
          </w:p>
        </w:tc>
        <w:tc>
          <w:tcPr>
            <w:tcW w:w="28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f0</w:t>
            </w:r>
          </w:p>
        </w:tc>
      </w:tr>
      <w:tr w:rsidR="001F3028" w:rsidRPr="001F3028">
        <w:tc>
          <w:tcPr>
            <w:tcW w:w="28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2.910269488814633</w:t>
            </w:r>
          </w:p>
        </w:tc>
        <w:tc>
          <w:tcPr>
            <w:tcW w:w="28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0.0</w:t>
            </w:r>
          </w:p>
        </w:tc>
        <w:tc>
          <w:tcPr>
            <w:tcW w:w="28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1.6350711385184145</w:t>
            </w:r>
          </w:p>
        </w:tc>
      </w:tr>
    </w:tbl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سؤال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13.13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خيار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بيع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(Put)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أوروبي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لنفس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بيانات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13.12 +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تحقق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تعادل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الشراء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والبيع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.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ناقش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جدوى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التنفيذ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المبكر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إذا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كان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أمريكيًا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الخطوة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1: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المعطيات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والانتقالات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84"/>
        <w:gridCol w:w="564"/>
        <w:gridCol w:w="779"/>
        <w:gridCol w:w="779"/>
        <w:gridCol w:w="779"/>
        <w:gridCol w:w="779"/>
        <w:gridCol w:w="2809"/>
        <w:gridCol w:w="2809"/>
      </w:tblGrid>
      <w:tr w:rsidR="001F3028" w:rsidRPr="001F3028"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S0</w:t>
            </w:r>
          </w:p>
        </w:tc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K</w:t>
            </w:r>
          </w:p>
        </w:tc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u</w:t>
            </w:r>
          </w:p>
        </w:tc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d</w:t>
            </w:r>
          </w:p>
        </w:tc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r</w:t>
            </w:r>
          </w:p>
        </w:tc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Times New Roman" w:hAnsi="Times New Roman" w:cs="Times New Roman"/>
                <w:sz w:val="28"/>
                <w:szCs w:val="28"/>
              </w:rPr>
              <w:t>Δ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t</w:t>
            </w:r>
          </w:p>
        </w:tc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p</w:t>
            </w:r>
          </w:p>
        </w:tc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الخصم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/</w:t>
            </w:r>
            <w:r w:rsidRPr="001F3028">
              <w:rPr>
                <w:rFonts w:ascii="Simplified Arabic" w:hAnsi="Simplified Arabic" w:cs="Simplified Arabic"/>
                <w:sz w:val="28"/>
                <w:szCs w:val="28"/>
                <w:rtl/>
              </w:rPr>
              <w:t>خطوة</w:t>
            </w:r>
          </w:p>
        </w:tc>
      </w:tr>
      <w:tr w:rsidR="001F3028" w:rsidRPr="001F3028"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50</w:t>
            </w:r>
          </w:p>
        </w:tc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51</w:t>
            </w:r>
          </w:p>
        </w:tc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1.06</w:t>
            </w:r>
          </w:p>
        </w:tc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0.95</w:t>
            </w:r>
          </w:p>
        </w:tc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0.05</w:t>
            </w:r>
          </w:p>
        </w:tc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0.25</w:t>
            </w:r>
          </w:p>
        </w:tc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0.5688950140057674</w:t>
            </w:r>
          </w:p>
        </w:tc>
        <w:tc>
          <w:tcPr>
            <w:tcW w:w="10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0.9875778004938814</w:t>
            </w:r>
          </w:p>
        </w:tc>
      </w:tr>
    </w:tbl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الخطوة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2: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حساب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العقد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الطرفية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F3028" w:rsidRPr="001F3028">
        <w:tc>
          <w:tcPr>
            <w:tcW w:w="28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S_uu</w:t>
            </w:r>
          </w:p>
        </w:tc>
        <w:tc>
          <w:tcPr>
            <w:tcW w:w="28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S_ud</w:t>
            </w:r>
          </w:p>
        </w:tc>
        <w:tc>
          <w:tcPr>
            <w:tcW w:w="28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S_dd</w:t>
            </w:r>
          </w:p>
        </w:tc>
      </w:tr>
      <w:tr w:rsidR="001F3028" w:rsidRPr="001F3028">
        <w:tc>
          <w:tcPr>
            <w:tcW w:w="28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56.18</w:t>
            </w:r>
          </w:p>
        </w:tc>
        <w:tc>
          <w:tcPr>
            <w:tcW w:w="28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50.349999999999994</w:t>
            </w:r>
          </w:p>
        </w:tc>
        <w:tc>
          <w:tcPr>
            <w:tcW w:w="28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45.125</w:t>
            </w:r>
          </w:p>
        </w:tc>
      </w:tr>
      <w:tr w:rsidR="001F3028" w:rsidRPr="001F3028">
        <w:tc>
          <w:tcPr>
            <w:tcW w:w="28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0</w:t>
            </w:r>
          </w:p>
        </w:tc>
        <w:tc>
          <w:tcPr>
            <w:tcW w:w="28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0.6500000000000057</w:t>
            </w:r>
          </w:p>
        </w:tc>
        <w:tc>
          <w:tcPr>
            <w:tcW w:w="28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5.875</w:t>
            </w:r>
          </w:p>
        </w:tc>
      </w:tr>
    </w:tbl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الخطوة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3: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الرجوع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eastAsia="Simplified Arabic" w:hAnsi="Simplified Arabic" w:cs="Simplified Arabic"/>
          <w:sz w:val="28"/>
          <w:szCs w:val="28"/>
          <w:rtl/>
        </w:rPr>
        <w:t>للخلف</w:t>
      </w:r>
      <w:r w:rsidRPr="001F3028">
        <w:rPr>
          <w:rFonts w:ascii="Simplified Arabic" w:eastAsia="Simplified Arabic" w:hAnsi="Simplified Arabic" w:cs="Simplified Arabic"/>
          <w:sz w:val="28"/>
          <w:szCs w:val="28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956"/>
        <w:gridCol w:w="2880"/>
        <w:gridCol w:w="2880"/>
      </w:tblGrid>
      <w:tr w:rsidR="001F3028" w:rsidRPr="001F3028">
        <w:tc>
          <w:tcPr>
            <w:tcW w:w="28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f_u</w:t>
            </w:r>
          </w:p>
        </w:tc>
        <w:tc>
          <w:tcPr>
            <w:tcW w:w="28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f_d</w:t>
            </w:r>
          </w:p>
        </w:tc>
        <w:tc>
          <w:tcPr>
            <w:tcW w:w="28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f0</w:t>
            </w:r>
          </w:p>
        </w:tc>
      </w:tr>
      <w:tr w:rsidR="001F3028" w:rsidRPr="001F3028">
        <w:tc>
          <w:tcPr>
            <w:tcW w:w="28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0.27673731400258683</w:t>
            </w:r>
          </w:p>
        </w:tc>
        <w:tc>
          <w:tcPr>
            <w:tcW w:w="28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2.8664678251879545</w:t>
            </w:r>
          </w:p>
        </w:tc>
        <w:tc>
          <w:tcPr>
            <w:tcW w:w="2880" w:type="dxa"/>
          </w:tcPr>
          <w:p w:rsidR="001F3028" w:rsidRPr="001F3028" w:rsidRDefault="001F3028" w:rsidP="001F3028">
            <w:pPr>
              <w:bidi/>
              <w:ind w:firstLine="31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1F3028">
              <w:rPr>
                <w:rFonts w:ascii="Simplified Arabic" w:hAnsi="Simplified Arabic" w:cs="Simplified Arabic"/>
                <w:sz w:val="28"/>
                <w:szCs w:val="28"/>
              </w:rPr>
              <w:t>1.37587665196338</w:t>
            </w:r>
          </w:p>
        </w:tc>
      </w:tr>
    </w:tbl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232" w:name="X76ad1eebc3e50debca92a76a766bae7fe20110e"/>
      <w:r w:rsidRPr="001F3028">
        <w:rPr>
          <w:rFonts w:ascii="Simplified Arabic" w:hAnsi="Simplified Arabic" w:cs="Simplified Arabic"/>
          <w:sz w:val="28"/>
          <w:szCs w:val="28"/>
          <w:rtl/>
        </w:rPr>
        <w:t>التسعير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المحايد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للمخاطر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(Risk-neutral valuation)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233" w:name="مقدمة"/>
      <w:r w:rsidRPr="001F3028">
        <w:rPr>
          <w:rFonts w:ascii="Simplified Arabic" w:hAnsi="Simplified Arabic" w:cs="Simplified Arabic"/>
          <w:sz w:val="28"/>
          <w:szCs w:val="28"/>
          <w:rtl/>
        </w:rPr>
        <w:t>مقدمة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يعتبر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مفهوم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التسعير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المحايد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للمخاطر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(Risk-neutral valuation)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أهم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المفاهيم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الأساسية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مجال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المالية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والمشتقات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المالية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تسمح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هذه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الطريقة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بحساب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دون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الحاجة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إلى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تقدير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تفضيلات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المستثمرين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تجاه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المخاطر،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وذلك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خلال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افتراض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سوق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افتراضي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يكون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فيه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جميع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المستثمرين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محايدين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تجاه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المخاطر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.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هذه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البيئة،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يكون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العائد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المتوقع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لجميع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الأصول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معدل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الفائدة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الخالي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المخاطر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r</m:t>
        </m:r>
      </m:oMath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مما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يتيح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تسهيل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عمليات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الحساب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234" w:name="المعادلة-الرياضية"/>
      <w:bookmarkEnd w:id="233"/>
      <w:r w:rsidRPr="001F3028">
        <w:rPr>
          <w:rFonts w:ascii="Simplified Arabic" w:hAnsi="Simplified Arabic" w:cs="Simplified Arabic"/>
          <w:sz w:val="28"/>
          <w:szCs w:val="28"/>
          <w:rtl/>
        </w:rPr>
        <w:t>المعادلة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الرياضية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التسعير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المحايد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للمخاطر،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نحسب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f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الزمن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الحالي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باعتباره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الحالية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لتوقع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المستقبلية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عالم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محايد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للمخاطر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Simplified Arabic"/>
              <w:sz w:val="28"/>
              <w:szCs w:val="28"/>
            </w:rPr>
            <m:t>f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rT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×</m:t>
              </m:r>
              <m:sSub>
                <m:sSubPr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u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+(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)×</m:t>
              </m:r>
              <m:sSub>
                <m:sSubPr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d</m:t>
                  </m:r>
                </m:sub>
              </m:sSub>
            </m:e>
          </m:d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حيث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أن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855C5D">
      <w:pPr>
        <w:numPr>
          <w:ilvl w:val="0"/>
          <w:numId w:val="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r>
          <w:rPr>
            <w:rFonts w:ascii="Cambria Math" w:hAnsi="Cambria Math" w:cs="Simplified Arabic"/>
            <w:sz w:val="28"/>
            <w:szCs w:val="28"/>
          </w:rPr>
          <m:t>f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الوقت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الحالي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9943D8" w:rsidP="00855C5D">
      <w:pPr>
        <w:numPr>
          <w:ilvl w:val="0"/>
          <w:numId w:val="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u</m:t>
            </m:r>
          </m:sub>
        </m:sSub>
      </m:oMath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قيمة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إذا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ارتفع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الأصل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إلى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u</m:t>
            </m:r>
          </m:sub>
        </m:sSub>
      </m:oMath>
      <w:r w:rsidR="001F3028"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9943D8" w:rsidP="00855C5D">
      <w:pPr>
        <w:numPr>
          <w:ilvl w:val="0"/>
          <w:numId w:val="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d</m:t>
            </m:r>
          </m:sub>
        </m:sSub>
      </m:oMath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قيمة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إذا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انخفض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الأصل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="001F3028" w:rsidRPr="001F3028">
        <w:rPr>
          <w:rFonts w:ascii="Simplified Arabic" w:hAnsi="Simplified Arabic" w:cs="Simplified Arabic"/>
          <w:sz w:val="28"/>
          <w:szCs w:val="28"/>
          <w:rtl/>
        </w:rPr>
        <w:t>إلى</w:t>
      </w:r>
      <w:r w:rsidR="001F3028"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d</m:t>
            </m:r>
          </m:sub>
        </m:sSub>
      </m:oMath>
      <w:r w:rsidR="001F3028"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855C5D">
      <w:pPr>
        <w:numPr>
          <w:ilvl w:val="0"/>
          <w:numId w:val="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r>
          <w:rPr>
            <w:rFonts w:ascii="Cambria Math" w:hAnsi="Cambria Math" w:cs="Simplified Arabic"/>
            <w:sz w:val="28"/>
            <w:szCs w:val="28"/>
          </w:rPr>
          <m:t>r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معدل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الفائدة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السنوي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الخالي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المخاطر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855C5D">
      <w:pPr>
        <w:numPr>
          <w:ilvl w:val="0"/>
          <w:numId w:val="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r>
          <w:rPr>
            <w:rFonts w:ascii="Cambria Math" w:hAnsi="Cambria Math" w:cs="Simplified Arabic"/>
            <w:sz w:val="28"/>
            <w:szCs w:val="28"/>
          </w:rPr>
          <m:t>T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الزمن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حتى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استحقاق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855C5D">
      <w:pPr>
        <w:numPr>
          <w:ilvl w:val="0"/>
          <w:numId w:val="6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r>
          <w:rPr>
            <w:rFonts w:ascii="Cambria Math" w:hAnsi="Cambria Math" w:cs="Simplified Arabic"/>
            <w:sz w:val="28"/>
            <w:szCs w:val="28"/>
          </w:rPr>
          <m:t>p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الاحتمال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المحايد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للمخاطر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(Risk-neutral probability)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وهو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احتمال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الارتفاع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الأصل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ويُحسب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الاحتمال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المحايد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للمخاطر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p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كما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يلي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Simplified Arabic"/>
              <w:sz w:val="28"/>
              <w:szCs w:val="28"/>
            </w:rPr>
            <m:t>p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rT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hAnsi="Cambria Math" w:cs="Simplified Arabic"/>
                  <w:sz w:val="28"/>
                  <w:szCs w:val="28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d</m:t>
              </m:r>
            </m:den>
          </m:f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حيث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أن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AF1C78">
      <w:pPr>
        <w:numPr>
          <w:ilvl w:val="0"/>
          <w:numId w:val="135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r>
          <w:rPr>
            <w:rFonts w:ascii="Cambria Math" w:hAnsi="Cambria Math" w:cs="Simplified Arabic"/>
            <w:sz w:val="28"/>
            <w:szCs w:val="28"/>
          </w:rPr>
          <m:t>u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العامل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الذي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يعبر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نسبة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الارتفاع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الأصل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AF1C78">
      <w:pPr>
        <w:numPr>
          <w:ilvl w:val="0"/>
          <w:numId w:val="135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>
        <m:r>
          <w:rPr>
            <w:rFonts w:ascii="Cambria Math" w:hAnsi="Cambria Math" w:cs="Simplified Arabic"/>
            <w:sz w:val="28"/>
            <w:szCs w:val="28"/>
          </w:rPr>
          <m:t>d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: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العامل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الذي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يعبر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نسبة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الانخفاض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في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الأصل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235" w:name="أمثلة-تطبيقية"/>
      <w:bookmarkEnd w:id="234"/>
      <w:r w:rsidRPr="001F3028">
        <w:rPr>
          <w:rFonts w:ascii="Simplified Arabic" w:hAnsi="Simplified Arabic" w:cs="Simplified Arabic"/>
          <w:sz w:val="28"/>
          <w:szCs w:val="28"/>
          <w:rtl/>
        </w:rPr>
        <w:t>أمثلة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تطبيقية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لنفترض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التالي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AF1C78">
      <w:pPr>
        <w:numPr>
          <w:ilvl w:val="0"/>
          <w:numId w:val="132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الأصل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الحالي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implified Arabic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Simplified Arabic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100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AF1C78">
      <w:pPr>
        <w:numPr>
          <w:ilvl w:val="0"/>
          <w:numId w:val="132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معدل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الفائدة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الخالي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المخاطر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r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5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%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سنويًا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AF1C78">
      <w:pPr>
        <w:numPr>
          <w:ilvl w:val="0"/>
          <w:numId w:val="132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مدة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T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1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سنة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AF1C78">
      <w:pPr>
        <w:numPr>
          <w:ilvl w:val="0"/>
          <w:numId w:val="132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عامل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الارتفاع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u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1.2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AF1C78">
      <w:pPr>
        <w:numPr>
          <w:ilvl w:val="0"/>
          <w:numId w:val="132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عامل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الانخفاض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d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0.8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AF1C78">
      <w:pPr>
        <w:numPr>
          <w:ilvl w:val="0"/>
          <w:numId w:val="132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هو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شراء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(Call option)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بسعر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تنفيذ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K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m:t>=</m:t>
        </m:r>
        <m:r>
          <w:rPr>
            <w:rFonts w:ascii="Cambria Math" w:hAnsi="Cambria Math" w:cs="Simplified Arabic"/>
            <w:sz w:val="28"/>
            <w:szCs w:val="28"/>
          </w:rPr>
          <m:t>100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>.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الخطوة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الأولى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: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حساب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الاحتمال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المحايد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للمخاطر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</w:rPr>
          <m:t>p</m:t>
        </m:r>
      </m:oMath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Simplified Arabic"/>
              <w:sz w:val="28"/>
              <w:szCs w:val="28"/>
            </w:rPr>
            <m:t>p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Simplified Arabic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0.05</m:t>
                  </m:r>
                  <m:r>
                    <m:rPr>
                      <m:sty m:val="p"/>
                    </m:rPr>
                    <w:rPr>
                      <w:rFonts w:ascii="Cambria Math" w:hAnsi="Cambria Math" w:cs="Simplified Arabic"/>
                      <w:sz w:val="28"/>
                      <w:szCs w:val="28"/>
                    </w:rPr>
                    <m:t>×</m:t>
                  </m:r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0.8</m:t>
              </m:r>
            </m:num>
            <m:den>
              <m:r>
                <w:rPr>
                  <w:rFonts w:ascii="Cambria Math" w:hAnsi="Cambria Math" w:cs="Simplified Arabic"/>
                  <w:sz w:val="28"/>
                  <w:szCs w:val="28"/>
                </w:rPr>
                <m:t>1.2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0.8</m:t>
              </m:r>
            </m:den>
          </m:f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implified Arabic"/>
                  <w:sz w:val="28"/>
                  <w:szCs w:val="28"/>
                </w:rPr>
                <m:t>1.05127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0.8</m:t>
              </m:r>
            </m:num>
            <m:den>
              <m:r>
                <w:rPr>
                  <w:rFonts w:ascii="Cambria Math" w:hAnsi="Cambria Math" w:cs="Simplified Arabic"/>
                  <w:sz w:val="28"/>
                  <w:szCs w:val="28"/>
                </w:rPr>
                <m:t>0.4</m:t>
              </m:r>
            </m:den>
          </m:f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r>
            <w:rPr>
              <w:rFonts w:ascii="Cambria Math" w:hAnsi="Cambria Math" w:cs="Simplified Arabic"/>
              <w:sz w:val="28"/>
              <w:szCs w:val="28"/>
            </w:rPr>
            <m:t>0.6282</m:t>
          </m:r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الخطوة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الثانية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: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حساب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الارتفاع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والانخفاض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855C5D">
      <w:pPr>
        <w:numPr>
          <w:ilvl w:val="0"/>
          <w:numId w:val="10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إذا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ارتفع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u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×</m:t>
          </m:r>
          <m:r>
            <w:rPr>
              <w:rFonts w:ascii="Cambria Math" w:hAnsi="Cambria Math" w:cs="Simplified Arabic"/>
              <w:sz w:val="28"/>
              <w:szCs w:val="28"/>
            </w:rPr>
            <m:t>u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r>
            <w:rPr>
              <w:rFonts w:ascii="Cambria Math" w:hAnsi="Cambria Math" w:cs="Simplified Arabic"/>
              <w:sz w:val="28"/>
              <w:szCs w:val="28"/>
            </w:rPr>
            <m:t>100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×</m:t>
          </m:r>
          <m:r>
            <w:rPr>
              <w:rFonts w:ascii="Cambria Math" w:hAnsi="Cambria Math" w:cs="Simplified Arabic"/>
              <w:sz w:val="28"/>
              <w:szCs w:val="28"/>
            </w:rPr>
            <m:t>1.2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r>
            <w:rPr>
              <w:rFonts w:ascii="Cambria Math" w:hAnsi="Cambria Math" w:cs="Simplified Arabic"/>
              <w:sz w:val="28"/>
              <w:szCs w:val="28"/>
            </w:rPr>
            <m:t>120</m:t>
          </m:r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الارتفاع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u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=max(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u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r>
            <w:rPr>
              <w:rFonts w:ascii="Cambria Math" w:hAnsi="Cambria Math" w:cs="Simplified Arabic"/>
              <w:sz w:val="28"/>
              <w:szCs w:val="28"/>
            </w:rPr>
            <m:t>K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,</m:t>
          </m:r>
          <m:r>
            <w:rPr>
              <w:rFonts w:ascii="Cambria Math" w:hAnsi="Cambria Math" w:cs="Simplified Arabic"/>
              <w:sz w:val="28"/>
              <w:szCs w:val="28"/>
            </w:rPr>
            <m:t>0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)=max(</m:t>
          </m:r>
          <m:r>
            <w:rPr>
              <w:rFonts w:ascii="Cambria Math" w:hAnsi="Cambria Math" w:cs="Simplified Arabic"/>
              <w:sz w:val="28"/>
              <w:szCs w:val="28"/>
            </w:rPr>
            <m:t>120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r>
            <w:rPr>
              <w:rFonts w:ascii="Cambria Math" w:hAnsi="Cambria Math" w:cs="Simplified Arabic"/>
              <w:sz w:val="28"/>
              <w:szCs w:val="28"/>
            </w:rPr>
            <m:t>100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,</m:t>
          </m:r>
          <m:r>
            <w:rPr>
              <w:rFonts w:ascii="Cambria Math" w:hAnsi="Cambria Math" w:cs="Simplified Arabic"/>
              <w:sz w:val="28"/>
              <w:szCs w:val="28"/>
            </w:rPr>
            <m:t>0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)=</m:t>
          </m:r>
          <m:r>
            <w:rPr>
              <w:rFonts w:ascii="Cambria Math" w:hAnsi="Cambria Math" w:cs="Simplified Arabic"/>
              <w:sz w:val="28"/>
              <w:szCs w:val="28"/>
            </w:rPr>
            <m:t>20</m:t>
          </m:r>
        </m:oMath>
      </m:oMathPara>
    </w:p>
    <w:p w:rsidR="001F3028" w:rsidRPr="001F3028" w:rsidRDefault="001F3028" w:rsidP="00AF1C78">
      <w:pPr>
        <w:numPr>
          <w:ilvl w:val="0"/>
          <w:numId w:val="133"/>
        </w:num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إذا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انخفض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السعر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×</m:t>
          </m:r>
          <m:r>
            <w:rPr>
              <w:rFonts w:ascii="Cambria Math" w:hAnsi="Cambria Math" w:cs="Simplified Arabic"/>
              <w:sz w:val="28"/>
              <w:szCs w:val="28"/>
            </w:rPr>
            <m:t>d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r>
            <w:rPr>
              <w:rFonts w:ascii="Cambria Math" w:hAnsi="Cambria Math" w:cs="Simplified Arabic"/>
              <w:sz w:val="28"/>
              <w:szCs w:val="28"/>
            </w:rPr>
            <m:t>100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×</m:t>
          </m:r>
          <m:r>
            <w:rPr>
              <w:rFonts w:ascii="Cambria Math" w:hAnsi="Cambria Math" w:cs="Simplified Arabic"/>
              <w:sz w:val="28"/>
              <w:szCs w:val="28"/>
            </w:rPr>
            <m:t>0.8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r>
            <w:rPr>
              <w:rFonts w:ascii="Cambria Math" w:hAnsi="Cambria Math" w:cs="Simplified Arabic"/>
              <w:sz w:val="28"/>
              <w:szCs w:val="28"/>
            </w:rPr>
            <m:t>80</m:t>
          </m:r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الخيار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عند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الانخفاض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9943D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=max(</m:t>
          </m:r>
          <m:sSub>
            <m:sSub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Simplified Arabic"/>
                  <w:sz w:val="28"/>
                  <w:szCs w:val="28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r>
            <w:rPr>
              <w:rFonts w:ascii="Cambria Math" w:hAnsi="Cambria Math" w:cs="Simplified Arabic"/>
              <w:sz w:val="28"/>
              <w:szCs w:val="28"/>
            </w:rPr>
            <m:t>K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,</m:t>
          </m:r>
          <m:r>
            <w:rPr>
              <w:rFonts w:ascii="Cambria Math" w:hAnsi="Cambria Math" w:cs="Simplified Arabic"/>
              <w:sz w:val="28"/>
              <w:szCs w:val="28"/>
            </w:rPr>
            <m:t>0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)=max(</m:t>
          </m:r>
          <m:r>
            <w:rPr>
              <w:rFonts w:ascii="Cambria Math" w:hAnsi="Cambria Math" w:cs="Simplified Arabic"/>
              <w:sz w:val="28"/>
              <w:szCs w:val="28"/>
            </w:rPr>
            <m:t>80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-</m:t>
          </m:r>
          <m:r>
            <w:rPr>
              <w:rFonts w:ascii="Cambria Math" w:hAnsi="Cambria Math" w:cs="Simplified Arabic"/>
              <w:sz w:val="28"/>
              <w:szCs w:val="28"/>
            </w:rPr>
            <m:t>100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,</m:t>
          </m:r>
          <m:r>
            <w:rPr>
              <w:rFonts w:ascii="Cambria Math" w:hAnsi="Cambria Math" w:cs="Simplified Arabic"/>
              <w:sz w:val="28"/>
              <w:szCs w:val="28"/>
            </w:rPr>
            <m:t>0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)=</m:t>
          </m:r>
          <m:r>
            <w:rPr>
              <w:rFonts w:ascii="Cambria Math" w:hAnsi="Cambria Math" w:cs="Simplified Arabic"/>
              <w:sz w:val="28"/>
              <w:szCs w:val="28"/>
            </w:rPr>
            <m:t>0</m:t>
          </m:r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الخطوة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b/>
          <w:bCs/>
          <w:sz w:val="28"/>
          <w:szCs w:val="28"/>
          <w:rtl/>
        </w:rPr>
        <w:t>الثالثة</w:t>
      </w:r>
      <w:r w:rsidRPr="001F3028">
        <w:rPr>
          <w:rFonts w:ascii="Simplified Arabic" w:hAnsi="Simplified Arabic" w:cs="Simplified Arabic"/>
          <w:b/>
          <w:bCs/>
          <w:sz w:val="28"/>
          <w:szCs w:val="28"/>
        </w:rPr>
        <w:t>: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حساب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القيمة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الحالية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للخيار</w:t>
      </w:r>
      <w:r w:rsidRPr="001F3028">
        <w:rPr>
          <w:rFonts w:ascii="Simplified Arabic" w:hAnsi="Simplified Arabic" w:cs="Simplified Arabic"/>
          <w:sz w:val="28"/>
          <w:szCs w:val="28"/>
        </w:rPr>
        <w:t>: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Simplified Arabic"/>
              <w:sz w:val="28"/>
              <w:szCs w:val="28"/>
            </w:rPr>
            <m:t>f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0.05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×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0.6282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×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20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+(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0.6282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)×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</m:t>
              </m:r>
            </m:e>
          </m:d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Simplified Arabic"/>
              <w:sz w:val="28"/>
              <w:szCs w:val="28"/>
            </w:rPr>
            <m:t>f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Simplified Arabic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implified Arabic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0.05</m:t>
              </m:r>
            </m:sup>
          </m:sSup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×(</m:t>
          </m:r>
          <m:r>
            <w:rPr>
              <w:rFonts w:ascii="Cambria Math" w:hAnsi="Cambria Math" w:cs="Simplified Arabic"/>
              <w:sz w:val="28"/>
              <w:szCs w:val="28"/>
            </w:rPr>
            <m:t>12.564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)=</m:t>
          </m:r>
          <m:r>
            <w:rPr>
              <w:rFonts w:ascii="Cambria Math" w:hAnsi="Cambria Math" w:cs="Simplified Arabic"/>
              <w:sz w:val="28"/>
              <w:szCs w:val="28"/>
            </w:rPr>
            <m:t>0.95123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×</m:t>
          </m:r>
          <m:r>
            <w:rPr>
              <w:rFonts w:ascii="Cambria Math" w:hAnsi="Cambria Math" w:cs="Simplified Arabic"/>
              <w:sz w:val="28"/>
              <w:szCs w:val="28"/>
            </w:rPr>
            <m:t>12.564</m:t>
          </m:r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</w:rPr>
            <m:t>≈</m:t>
          </m:r>
          <m:r>
            <w:rPr>
              <w:rFonts w:ascii="Cambria Math" w:hAnsi="Cambria Math" w:cs="Simplified Arabic"/>
              <w:sz w:val="28"/>
              <w:szCs w:val="28"/>
            </w:rPr>
            <m:t>11.95</m:t>
          </m:r>
        </m:oMath>
      </m:oMathPara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bookmarkStart w:id="236" w:name="خلاصة"/>
      <w:bookmarkEnd w:id="235"/>
      <w:r w:rsidRPr="001F3028">
        <w:rPr>
          <w:rFonts w:ascii="Simplified Arabic" w:hAnsi="Simplified Arabic" w:cs="Simplified Arabic"/>
          <w:sz w:val="28"/>
          <w:szCs w:val="28"/>
          <w:rtl/>
        </w:rPr>
        <w:t>خلاصة</w:t>
      </w:r>
    </w:p>
    <w:p w:rsidR="001F3028" w:rsidRPr="001F3028" w:rsidRDefault="001F3028" w:rsidP="001F3028">
      <w:pPr>
        <w:bidi/>
        <w:ind w:firstLine="310"/>
        <w:rPr>
          <w:rFonts w:ascii="Simplified Arabic" w:hAnsi="Simplified Arabic" w:cs="Simplified Arabic"/>
          <w:sz w:val="28"/>
          <w:szCs w:val="28"/>
        </w:rPr>
      </w:pPr>
      <w:r w:rsidRPr="001F3028">
        <w:rPr>
          <w:rFonts w:ascii="Simplified Arabic" w:hAnsi="Simplified Arabic" w:cs="Simplified Arabic"/>
          <w:sz w:val="28"/>
          <w:szCs w:val="28"/>
          <w:rtl/>
        </w:rPr>
        <w:t>هذه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الطريقة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تسمح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بتبسيط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عمليات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التسعير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عبر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افتراض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بيئة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استثمارية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خالية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تفضيلات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المخاطر،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مما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يسهل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من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تقدير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أسعار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المشتقات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المالية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بشكل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واضح</w:t>
      </w:r>
      <w:r w:rsidRPr="001F3028">
        <w:rPr>
          <w:rFonts w:ascii="Simplified Arabic" w:hAnsi="Simplified Arabic" w:cs="Simplified Arabic"/>
          <w:sz w:val="28"/>
          <w:szCs w:val="28"/>
        </w:rPr>
        <w:t xml:space="preserve"> </w:t>
      </w:r>
      <w:r w:rsidRPr="001F3028">
        <w:rPr>
          <w:rFonts w:ascii="Simplified Arabic" w:hAnsi="Simplified Arabic" w:cs="Simplified Arabic"/>
          <w:sz w:val="28"/>
          <w:szCs w:val="28"/>
          <w:rtl/>
        </w:rPr>
        <w:t>ودقيق</w:t>
      </w:r>
      <w:r w:rsidRPr="001F3028">
        <w:rPr>
          <w:rFonts w:ascii="Simplified Arabic" w:hAnsi="Simplified Arabic" w:cs="Simplified Arabic"/>
          <w:sz w:val="28"/>
          <w:szCs w:val="28"/>
        </w:rPr>
        <w:t>.</w:t>
      </w:r>
      <w:bookmarkEnd w:id="232"/>
      <w:bookmarkEnd w:id="236"/>
    </w:p>
    <w:sectPr w:rsidR="001F3028" w:rsidRPr="001F3028" w:rsidSect="001F3028">
      <w:footerReference w:type="default" r:id="rId11"/>
      <w:pgSz w:w="12240" w:h="15840"/>
      <w:pgMar w:top="1135" w:right="1440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1C78" w:rsidRDefault="00AF1C78" w:rsidP="001F3028">
      <w:pPr>
        <w:spacing w:after="0" w:line="240" w:lineRule="auto"/>
      </w:pPr>
      <w:r>
        <w:separator/>
      </w:r>
    </w:p>
  </w:endnote>
  <w:endnote w:type="continuationSeparator" w:id="0">
    <w:p w:rsidR="00AF1C78" w:rsidRDefault="00AF1C78" w:rsidP="001F30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85472671"/>
      <w:docPartObj>
        <w:docPartGallery w:val="Page Numbers (Bottom of Page)"/>
        <w:docPartUnique/>
      </w:docPartObj>
    </w:sdtPr>
    <w:sdtContent>
      <w:p w:rsidR="001729E5" w:rsidRDefault="001729E5">
        <w:pPr>
          <w:pStyle w:val="a6"/>
          <w:jc w:val="center"/>
        </w:pPr>
        <w:r w:rsidRPr="001F3028">
          <w:rPr>
            <w:rFonts w:asciiTheme="majorBidi" w:hAnsiTheme="majorBidi" w:cstheme="majorBidi"/>
            <w:b/>
            <w:bCs/>
          </w:rPr>
          <w:fldChar w:fldCharType="begin"/>
        </w:r>
        <w:r w:rsidRPr="001F3028">
          <w:rPr>
            <w:rFonts w:asciiTheme="majorBidi" w:hAnsiTheme="majorBidi" w:cstheme="majorBidi"/>
            <w:b/>
            <w:bCs/>
          </w:rPr>
          <w:instrText>PAGE   \* MERGEFORMAT</w:instrText>
        </w:r>
        <w:r w:rsidRPr="001F3028">
          <w:rPr>
            <w:rFonts w:asciiTheme="majorBidi" w:hAnsiTheme="majorBidi" w:cstheme="majorBidi"/>
            <w:b/>
            <w:bCs/>
          </w:rPr>
          <w:fldChar w:fldCharType="separate"/>
        </w:r>
        <w:r w:rsidR="00AF1C78" w:rsidRPr="00AF1C78">
          <w:rPr>
            <w:rFonts w:asciiTheme="majorBidi" w:hAnsiTheme="majorBidi" w:cs="Times New Roman"/>
            <w:b/>
            <w:bCs/>
            <w:noProof/>
            <w:lang w:val="ar-SA"/>
          </w:rPr>
          <w:t>1</w:t>
        </w:r>
        <w:r w:rsidRPr="001F3028">
          <w:rPr>
            <w:rFonts w:asciiTheme="majorBidi" w:hAnsiTheme="majorBidi" w:cstheme="majorBidi"/>
            <w:b/>
            <w:bCs/>
          </w:rPr>
          <w:fldChar w:fldCharType="end"/>
        </w:r>
      </w:p>
    </w:sdtContent>
  </w:sdt>
  <w:p w:rsidR="001729E5" w:rsidRDefault="001729E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1C78" w:rsidRDefault="00AF1C78" w:rsidP="001F3028">
      <w:pPr>
        <w:spacing w:after="0" w:line="240" w:lineRule="auto"/>
      </w:pPr>
      <w:r>
        <w:separator/>
      </w:r>
    </w:p>
  </w:footnote>
  <w:footnote w:type="continuationSeparator" w:id="0">
    <w:p w:rsidR="00AF1C78" w:rsidRDefault="00AF1C78" w:rsidP="001F30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0000A991"/>
    <w:multiLevelType w:val="multilevel"/>
    <w:tmpl w:val="ECD66FF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0025480C"/>
    <w:multiLevelType w:val="multilevel"/>
    <w:tmpl w:val="93EA2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0AF7674"/>
    <w:multiLevelType w:val="multilevel"/>
    <w:tmpl w:val="0D48CF6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169C04FF"/>
    <w:multiLevelType w:val="multilevel"/>
    <w:tmpl w:val="DE7A9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>
    <w:nsid w:val="194B005C"/>
    <w:multiLevelType w:val="multilevel"/>
    <w:tmpl w:val="E6FCD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15D2F33"/>
    <w:multiLevelType w:val="multilevel"/>
    <w:tmpl w:val="DE7A9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>
    <w:nsid w:val="2CF9199B"/>
    <w:multiLevelType w:val="multilevel"/>
    <w:tmpl w:val="FEA47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D6B0FD8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6">
    <w:nsid w:val="3DAB0422"/>
    <w:multiLevelType w:val="multilevel"/>
    <w:tmpl w:val="77929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E9A3FC5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8">
    <w:nsid w:val="58DD4E23"/>
    <w:multiLevelType w:val="multilevel"/>
    <w:tmpl w:val="A8C2C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D1650B1"/>
    <w:multiLevelType w:val="multilevel"/>
    <w:tmpl w:val="DE7A9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>
    <w:nsid w:val="62A17756"/>
    <w:multiLevelType w:val="hybridMultilevel"/>
    <w:tmpl w:val="C910007E"/>
    <w:lvl w:ilvl="0" w:tplc="D09EC31E">
      <w:start w:val="1"/>
      <w:numFmt w:val="decimal"/>
      <w:lvlText w:val="%1)"/>
      <w:lvlJc w:val="left"/>
      <w:pPr>
        <w:ind w:left="6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0" w:hanging="360"/>
      </w:pPr>
    </w:lvl>
    <w:lvl w:ilvl="2" w:tplc="0409001B" w:tentative="1">
      <w:start w:val="1"/>
      <w:numFmt w:val="lowerRoman"/>
      <w:lvlText w:val="%3."/>
      <w:lvlJc w:val="right"/>
      <w:pPr>
        <w:ind w:left="2110" w:hanging="180"/>
      </w:pPr>
    </w:lvl>
    <w:lvl w:ilvl="3" w:tplc="0409000F" w:tentative="1">
      <w:start w:val="1"/>
      <w:numFmt w:val="decimal"/>
      <w:lvlText w:val="%4."/>
      <w:lvlJc w:val="left"/>
      <w:pPr>
        <w:ind w:left="2830" w:hanging="360"/>
      </w:pPr>
    </w:lvl>
    <w:lvl w:ilvl="4" w:tplc="04090019" w:tentative="1">
      <w:start w:val="1"/>
      <w:numFmt w:val="lowerLetter"/>
      <w:lvlText w:val="%5."/>
      <w:lvlJc w:val="left"/>
      <w:pPr>
        <w:ind w:left="3550" w:hanging="360"/>
      </w:pPr>
    </w:lvl>
    <w:lvl w:ilvl="5" w:tplc="0409001B" w:tentative="1">
      <w:start w:val="1"/>
      <w:numFmt w:val="lowerRoman"/>
      <w:lvlText w:val="%6."/>
      <w:lvlJc w:val="right"/>
      <w:pPr>
        <w:ind w:left="4270" w:hanging="180"/>
      </w:pPr>
    </w:lvl>
    <w:lvl w:ilvl="6" w:tplc="0409000F" w:tentative="1">
      <w:start w:val="1"/>
      <w:numFmt w:val="decimal"/>
      <w:lvlText w:val="%7."/>
      <w:lvlJc w:val="left"/>
      <w:pPr>
        <w:ind w:left="4990" w:hanging="360"/>
      </w:pPr>
    </w:lvl>
    <w:lvl w:ilvl="7" w:tplc="04090019" w:tentative="1">
      <w:start w:val="1"/>
      <w:numFmt w:val="lowerLetter"/>
      <w:lvlText w:val="%8."/>
      <w:lvlJc w:val="left"/>
      <w:pPr>
        <w:ind w:left="5710" w:hanging="360"/>
      </w:pPr>
    </w:lvl>
    <w:lvl w:ilvl="8" w:tplc="0409001B" w:tentative="1">
      <w:start w:val="1"/>
      <w:numFmt w:val="lowerRoman"/>
      <w:lvlText w:val="%9."/>
      <w:lvlJc w:val="right"/>
      <w:pPr>
        <w:ind w:left="6430" w:hanging="18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1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">
    <w:abstractNumId w:val="20"/>
  </w:num>
  <w:num w:numId="121">
    <w:abstractNumId w:val="14"/>
  </w:num>
  <w:num w:numId="122">
    <w:abstractNumId w:val="16"/>
  </w:num>
  <w:num w:numId="123">
    <w:abstractNumId w:val="12"/>
  </w:num>
  <w:num w:numId="124">
    <w:abstractNumId w:val="18"/>
  </w:num>
  <w:num w:numId="125">
    <w:abstractNumId w:val="9"/>
  </w:num>
  <w:num w:numId="126">
    <w:abstractNumId w:val="8"/>
  </w:num>
  <w:num w:numId="127">
    <w:abstractNumId w:val="2"/>
    <w:lvlOverride w:ilvl="0">
      <w:startOverride w:val="1"/>
    </w:lvlOverride>
  </w:num>
  <w:num w:numId="128">
    <w:abstractNumId w:val="17"/>
  </w:num>
  <w:num w:numId="129">
    <w:abstractNumId w:val="10"/>
  </w:num>
  <w:num w:numId="130">
    <w:abstractNumId w:val="2"/>
    <w:lvlOverride w:ilvl="0">
      <w:startOverride w:val="1"/>
    </w:lvlOverride>
  </w:num>
  <w:num w:numId="131">
    <w:abstractNumId w:val="2"/>
    <w:lvlOverride w:ilvl="0">
      <w:startOverride w:val="1"/>
    </w:lvlOverride>
  </w:num>
  <w:num w:numId="132">
    <w:abstractNumId w:val="19"/>
  </w:num>
  <w:num w:numId="133">
    <w:abstractNumId w:val="11"/>
  </w:num>
  <w:num w:numId="134">
    <w:abstractNumId w:val="2"/>
    <w:lvlOverride w:ilvl="0">
      <w:startOverride w:val="1"/>
    </w:lvlOverride>
  </w:num>
  <w:num w:numId="135">
    <w:abstractNumId w:val="15"/>
  </w:num>
  <w:numIdMacAtCleanup w:val="1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729E5"/>
    <w:rsid w:val="001F3028"/>
    <w:rsid w:val="0029639D"/>
    <w:rsid w:val="00326F90"/>
    <w:rsid w:val="004769F0"/>
    <w:rsid w:val="006D6823"/>
    <w:rsid w:val="007C60C0"/>
    <w:rsid w:val="00855C5D"/>
    <w:rsid w:val="009943D8"/>
    <w:rsid w:val="00AA1D8D"/>
    <w:rsid w:val="00AF1C78"/>
    <w:rsid w:val="00B47730"/>
    <w:rsid w:val="00CB0664"/>
    <w:rsid w:val="00CF34C6"/>
    <w:rsid w:val="00E212E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عنوان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عنوان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العنوان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عنوان فرعي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نص أساسي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نص أساسي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نص أساسي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4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5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نص ماكرو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اقتباس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عنوان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عنوان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عنوان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عنوان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عنوان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عنوان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اقتباس مكثف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9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a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b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c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d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e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1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2">
    <w:name w:val="Balloon Text"/>
    <w:basedOn w:val="a1"/>
    <w:link w:val="Char7"/>
    <w:uiPriority w:val="99"/>
    <w:semiHidden/>
    <w:unhideWhenUsed/>
    <w:rsid w:val="001F30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7">
    <w:name w:val="نص في بالون Char"/>
    <w:basedOn w:val="a2"/>
    <w:link w:val="aff2"/>
    <w:uiPriority w:val="99"/>
    <w:semiHidden/>
    <w:rsid w:val="001F30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عنوان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عنوان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العنوان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عنوان فرعي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نص أساسي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نص أساسي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نص أساسي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4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5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نص ماكرو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اقتباس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عنوان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عنوان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عنوان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عنوان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عنوان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عنوان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اقتباس مكثف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9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a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b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c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d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e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1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2">
    <w:name w:val="Balloon Text"/>
    <w:basedOn w:val="a1"/>
    <w:link w:val="Char7"/>
    <w:uiPriority w:val="99"/>
    <w:semiHidden/>
    <w:unhideWhenUsed/>
    <w:rsid w:val="001F30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7">
    <w:name w:val="نص في بالون Char"/>
    <w:basedOn w:val="a2"/>
    <w:link w:val="aff2"/>
    <w:uiPriority w:val="99"/>
    <w:semiHidden/>
    <w:rsid w:val="001F30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4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51A1EC9-E6A9-41BE-938C-0B9536C04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184</Pages>
  <Words>20467</Words>
  <Characters>116667</Characters>
  <Application>Microsoft Office Word</Application>
  <DocSecurity>0</DocSecurity>
  <Lines>972</Lines>
  <Paragraphs>273</Paragraphs>
  <ScaleCrop>false</ScaleCrop>
  <HeadingPairs>
    <vt:vector size="6" baseType="variant">
      <vt:variant>
        <vt:lpstr>العنوان</vt:lpstr>
      </vt:variant>
      <vt:variant>
        <vt:i4>1</vt:i4>
      </vt:variant>
      <vt:variant>
        <vt:lpstr>عناوين</vt:lpstr>
      </vt:variant>
      <vt:variant>
        <vt:i4>22</vt:i4>
      </vt:variant>
      <vt:variant>
        <vt:lpstr>Title</vt:lpstr>
      </vt:variant>
      <vt:variant>
        <vt:i4>1</vt:i4>
      </vt:variant>
    </vt:vector>
  </HeadingPairs>
  <TitlesOfParts>
    <vt:vector size="24" baseType="lpstr">
      <vt:lpstr/>
      <vt:lpstr>التسعير ثنائي الحد: النظرية والتطبيق</vt:lpstr>
      <vt:lpstr>    مقدمة</vt:lpstr>
      <vt:lpstr>    الفصل الأول: المفاهيم الأساسية للنموذج الثنائي</vt:lpstr>
      <vt:lpstr>    1.1 الفكرة الأساسية للنموذج الثنائي</vt:lpstr>
      <vt:lpstr>    1.2 معامل الارتفاع والانخفاض (u و d)</vt:lpstr>
      <vt:lpstr>    1.3 الاحتمال المحايد للمخاطر (p)</vt:lpstr>
      <vt:lpstr>    1.4 مواءمة التذبذب مع u و d</vt:lpstr>
      <vt:lpstr>    الفصل الثاني: تسعير الخيارات الأوروبية باستخدام النموذج الثنائي</vt:lpstr>
      <vt:lpstr>    2.1 تسعير خيار الشراء الأوروبي بخطوة واحدة</vt:lpstr>
      <vt:lpstr>    2.2 تسعير خيار البيع الأوروبي بخطوة واحدة</vt:lpstr>
      <vt:lpstr>    2.3 تسعير الخيارات الأوروبية متعددة الخطوات</vt:lpstr>
      <vt:lpstr>    الفصل الثالث: تسعير الخيارات الأمريكية ومشتقات أخرى</vt:lpstr>
      <vt:lpstr>    3.1 تسعير الخيارات الأمريكية</vt:lpstr>
      <vt:lpstr>    3.2 الدلتا (Delta) والتحوط</vt:lpstr>
      <vt:lpstr>    3.3 زيادة عدد الخطوات وتقارب النموذج</vt:lpstr>
      <vt:lpstr>    الفصل الرابع: اشتقاق صيغة بلاك-شولز-مرتون من الشجرة الثنائية</vt:lpstr>
      <vt:lpstr>    4.1 مقدمة للاشتقاق</vt:lpstr>
      <vt:lpstr>    4.2 الصياغة الرياضية وخطوات الاشتقاق</vt:lpstr>
      <vt:lpstr>    4.3 شرح الرموز</vt:lpstr>
      <vt:lpstr>    4.4 أمثلة منهجية تطبيقية</vt:lpstr>
      <vt:lpstr>    خاتمة </vt:lpstr>
      <vt:lpstr>        🔹 الخطوة 3: حساب الاحتمال المحايد للمخاطر (q)</vt:lpstr>
      <vt:lpstr/>
    </vt:vector>
  </TitlesOfParts>
  <Company/>
  <LinksUpToDate>false</LinksUpToDate>
  <CharactersWithSpaces>136861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djou</cp:lastModifiedBy>
  <cp:revision>3</cp:revision>
  <dcterms:created xsi:type="dcterms:W3CDTF">2025-07-29T19:10:00Z</dcterms:created>
  <dcterms:modified xsi:type="dcterms:W3CDTF">2025-07-29T19:52:00Z</dcterms:modified>
</cp:coreProperties>
</file>